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74A35" w14:textId="117C996B" w:rsidR="002D7BE4" w:rsidRPr="00030647" w:rsidRDefault="001946C0" w:rsidP="006E36F3">
      <w:pPr>
        <w:pStyle w:val="Heading2"/>
        <w:spacing w:before="480" w:after="0" w:line="240" w:lineRule="auto"/>
        <w:jc w:val="center"/>
        <w:rPr>
          <w:rFonts w:ascii="Times New Roman" w:eastAsia="Times New Roman" w:hAnsi="Times New Roman" w:cs="Times New Roman"/>
          <w:b/>
          <w:sz w:val="22"/>
          <w:szCs w:val="22"/>
          <w:lang w:val="en-US"/>
        </w:rPr>
      </w:pPr>
      <w:bookmarkStart w:id="0" w:name="_Hlk105944229"/>
      <w:r w:rsidRPr="00030647">
        <w:rPr>
          <w:rFonts w:ascii="Times New Roman" w:eastAsia="Times New Roman" w:hAnsi="Times New Roman" w:cs="Times New Roman"/>
          <w:b/>
          <w:sz w:val="22"/>
          <w:szCs w:val="22"/>
          <w:lang w:val="en-US"/>
        </w:rPr>
        <w:t>DỰ ĐOÁN KẾT QUẢ HỌC TẬP CỦA SINH VIÊN TRÊN NỀN TẢNG HỆ THỐNG QUẢN LÝ HỌC TẬP (LMS) BẰNG PHƯƠNG PHÁP HỌC MÁ</w:t>
      </w:r>
      <w:bookmarkEnd w:id="0"/>
      <w:r w:rsidRPr="00030647">
        <w:rPr>
          <w:rFonts w:ascii="Times New Roman" w:eastAsia="Times New Roman" w:hAnsi="Times New Roman" w:cs="Times New Roman"/>
          <w:b/>
          <w:sz w:val="22"/>
          <w:szCs w:val="22"/>
          <w:lang w:val="en-US"/>
        </w:rPr>
        <w:t>Y</w:t>
      </w:r>
    </w:p>
    <w:p w14:paraId="3375F254" w14:textId="77777777" w:rsidR="006E36F3" w:rsidRPr="00030647" w:rsidRDefault="006E36F3" w:rsidP="006E36F3">
      <w:pPr>
        <w:rPr>
          <w:rFonts w:ascii="Times New Roman" w:hAnsi="Times New Roman" w:cs="Times New Roman"/>
        </w:rPr>
      </w:pPr>
    </w:p>
    <w:p w14:paraId="2E66BE2E" w14:textId="6780ABE3" w:rsidR="002D7BE4" w:rsidRPr="00030647" w:rsidRDefault="001946C0" w:rsidP="006E36F3">
      <w:pPr>
        <w:pStyle w:val="Heading3"/>
        <w:spacing w:before="80" w:after="0" w:line="240" w:lineRule="auto"/>
        <w:jc w:val="center"/>
        <w:rPr>
          <w:rFonts w:ascii="Times New Roman" w:eastAsia="Times New Roman" w:hAnsi="Times New Roman" w:cs="Times New Roman"/>
          <w:sz w:val="22"/>
          <w:szCs w:val="22"/>
          <w:vertAlign w:val="superscript"/>
        </w:rPr>
      </w:pPr>
      <w:bookmarkStart w:id="1" w:name="_Hlk105944340"/>
      <w:r w:rsidRPr="002B25C5">
        <w:rPr>
          <w:rFonts w:ascii="Times New Roman" w:eastAsia="Times New Roman" w:hAnsi="Times New Roman" w:cs="Times New Roman"/>
          <w:sz w:val="22"/>
          <w:szCs w:val="22"/>
        </w:rPr>
        <w:t>LÊ QUỐC HUY</w:t>
      </w:r>
      <w:r w:rsidR="00993064" w:rsidRPr="00030647">
        <w:rPr>
          <w:rFonts w:ascii="Times New Roman" w:eastAsia="Times New Roman" w:hAnsi="Times New Roman" w:cs="Times New Roman"/>
          <w:sz w:val="22"/>
          <w:szCs w:val="22"/>
        </w:rPr>
        <w:t>,</w:t>
      </w:r>
      <w:r w:rsidR="00282951" w:rsidRPr="00030647">
        <w:rPr>
          <w:rFonts w:ascii="Times New Roman" w:eastAsia="Times New Roman" w:hAnsi="Times New Roman" w:cs="Times New Roman"/>
          <w:sz w:val="22"/>
          <w:szCs w:val="22"/>
        </w:rPr>
        <w:t xml:space="preserve"> </w:t>
      </w:r>
      <w:r w:rsidR="00993064" w:rsidRPr="00030647">
        <w:rPr>
          <w:rFonts w:ascii="Times New Roman" w:eastAsia="Times New Roman" w:hAnsi="Times New Roman" w:cs="Times New Roman"/>
          <w:sz w:val="22"/>
          <w:szCs w:val="22"/>
        </w:rPr>
        <w:t>PH</w:t>
      </w:r>
      <w:r w:rsidR="0098260C" w:rsidRPr="00030647">
        <w:rPr>
          <w:rFonts w:ascii="Times New Roman" w:eastAsia="Times New Roman" w:hAnsi="Times New Roman" w:cs="Times New Roman"/>
          <w:sz w:val="22"/>
          <w:szCs w:val="22"/>
        </w:rPr>
        <w:t>Ạ</w:t>
      </w:r>
      <w:r w:rsidR="00993064" w:rsidRPr="00030647">
        <w:rPr>
          <w:rFonts w:ascii="Times New Roman" w:eastAsia="Times New Roman" w:hAnsi="Times New Roman" w:cs="Times New Roman"/>
          <w:sz w:val="22"/>
          <w:szCs w:val="22"/>
        </w:rPr>
        <w:t>M TH</w:t>
      </w:r>
      <w:r w:rsidR="0098260C" w:rsidRPr="00030647">
        <w:rPr>
          <w:rFonts w:ascii="Times New Roman" w:eastAsia="Times New Roman" w:hAnsi="Times New Roman" w:cs="Times New Roman"/>
          <w:sz w:val="22"/>
          <w:szCs w:val="22"/>
        </w:rPr>
        <w:t>Ị</w:t>
      </w:r>
      <w:r w:rsidR="00993064" w:rsidRPr="00030647">
        <w:rPr>
          <w:rFonts w:ascii="Times New Roman" w:eastAsia="Times New Roman" w:hAnsi="Times New Roman" w:cs="Times New Roman"/>
          <w:sz w:val="22"/>
          <w:szCs w:val="22"/>
        </w:rPr>
        <w:t xml:space="preserve"> THI</w:t>
      </w:r>
      <w:r w:rsidR="0098260C" w:rsidRPr="00030647">
        <w:rPr>
          <w:rFonts w:ascii="Times New Roman" w:eastAsia="Times New Roman" w:hAnsi="Times New Roman" w:cs="Times New Roman"/>
          <w:sz w:val="22"/>
          <w:szCs w:val="22"/>
        </w:rPr>
        <w:t>Ế</w:t>
      </w:r>
      <w:r w:rsidR="00993064" w:rsidRPr="00030647">
        <w:rPr>
          <w:rFonts w:ascii="Times New Roman" w:eastAsia="Times New Roman" w:hAnsi="Times New Roman" w:cs="Times New Roman"/>
          <w:sz w:val="22"/>
          <w:szCs w:val="22"/>
        </w:rPr>
        <w:t>T</w:t>
      </w:r>
      <w:r w:rsidR="00D5233E" w:rsidRPr="00030647">
        <w:rPr>
          <w:rFonts w:ascii="Times New Roman" w:eastAsia="Times New Roman" w:hAnsi="Times New Roman" w:cs="Times New Roman"/>
          <w:sz w:val="22"/>
          <w:szCs w:val="22"/>
        </w:rPr>
        <w:t>*</w:t>
      </w:r>
    </w:p>
    <w:bookmarkEnd w:id="1"/>
    <w:p w14:paraId="369AA5E8" w14:textId="0C1DF21E" w:rsidR="002D7BE4" w:rsidRPr="00030647" w:rsidRDefault="0044423C" w:rsidP="006E36F3">
      <w:pPr>
        <w:spacing w:before="80" w:line="240" w:lineRule="auto"/>
        <w:jc w:val="center"/>
        <w:rPr>
          <w:rFonts w:ascii="Times New Roman" w:eastAsia="Times New Roman" w:hAnsi="Times New Roman" w:cs="Times New Roman"/>
          <w:i/>
        </w:rPr>
      </w:pPr>
      <w:r w:rsidRPr="00030647">
        <w:rPr>
          <w:rFonts w:ascii="Times New Roman" w:eastAsia="Times New Roman" w:hAnsi="Times New Roman" w:cs="Times New Roman"/>
          <w:i/>
          <w:vertAlign w:val="superscript"/>
        </w:rPr>
        <w:t>1</w:t>
      </w:r>
      <w:r w:rsidRPr="00030647">
        <w:rPr>
          <w:rFonts w:ascii="Times New Roman" w:eastAsia="Times New Roman" w:hAnsi="Times New Roman" w:cs="Times New Roman"/>
          <w:i/>
        </w:rPr>
        <w:t xml:space="preserve">Khoa Công nghệ Thông tin, </w:t>
      </w:r>
      <w:r w:rsidR="006E36F3" w:rsidRPr="00030647">
        <w:rPr>
          <w:rFonts w:ascii="Times New Roman" w:eastAsia="Times New Roman" w:hAnsi="Times New Roman" w:cs="Times New Roman"/>
          <w:i/>
        </w:rPr>
        <w:t xml:space="preserve">Trường </w:t>
      </w:r>
      <w:r w:rsidRPr="00030647">
        <w:rPr>
          <w:rFonts w:ascii="Times New Roman" w:eastAsia="Times New Roman" w:hAnsi="Times New Roman" w:cs="Times New Roman"/>
          <w:i/>
        </w:rPr>
        <w:t>Đại học Công nghiệp Thành phố Hồ Chí Minh</w:t>
      </w:r>
    </w:p>
    <w:p w14:paraId="65DB7BC9" w14:textId="0BB3D946" w:rsidR="002D7BE4" w:rsidRPr="00030647" w:rsidRDefault="00000000" w:rsidP="006E36F3">
      <w:pPr>
        <w:spacing w:before="80" w:line="240" w:lineRule="auto"/>
        <w:jc w:val="center"/>
        <w:rPr>
          <w:rFonts w:ascii="Times New Roman" w:eastAsia="Times New Roman" w:hAnsi="Times New Roman" w:cs="Times New Roman"/>
          <w:i/>
        </w:rPr>
      </w:pPr>
      <w:hyperlink r:id="rId8" w:history="1">
        <w:r w:rsidR="00030647" w:rsidRPr="002B25C5">
          <w:rPr>
            <w:rStyle w:val="Hyperlink"/>
            <w:rFonts w:ascii="Times New Roman" w:eastAsia="Times New Roman" w:hAnsi="Times New Roman" w:cs="Times New Roman"/>
            <w:i/>
          </w:rPr>
          <w:t>22636191.huy@student.iuh.edu.vn</w:t>
        </w:r>
      </w:hyperlink>
      <w:r w:rsidR="00030647" w:rsidRPr="002B25C5">
        <w:rPr>
          <w:rFonts w:ascii="Times New Roman" w:eastAsia="Times New Roman" w:hAnsi="Times New Roman" w:cs="Times New Roman"/>
          <w:i/>
        </w:rPr>
        <w:t xml:space="preserve"> </w:t>
      </w:r>
      <w:r w:rsidR="007D0B36" w:rsidRPr="00030647">
        <w:rPr>
          <w:rFonts w:ascii="Times New Roman" w:eastAsia="Times New Roman" w:hAnsi="Times New Roman" w:cs="Times New Roman"/>
          <w:i/>
        </w:rPr>
        <w:t xml:space="preserve">, phamthithiet@iuh.edu.vn,  </w:t>
      </w:r>
    </w:p>
    <w:p w14:paraId="6954D7B8" w14:textId="77777777" w:rsidR="006E36F3" w:rsidRPr="00030647" w:rsidRDefault="006E36F3" w:rsidP="006E36F3">
      <w:pPr>
        <w:spacing w:before="80" w:line="240" w:lineRule="auto"/>
        <w:jc w:val="center"/>
        <w:rPr>
          <w:rFonts w:ascii="Times New Roman" w:eastAsia="Times New Roman" w:hAnsi="Times New Roman" w:cs="Times New Roman"/>
          <w:i/>
        </w:rPr>
      </w:pPr>
    </w:p>
    <w:p w14:paraId="57E82238" w14:textId="034F76FF" w:rsidR="001946C0" w:rsidRPr="002B25C5" w:rsidRDefault="0044423C" w:rsidP="002B25C5">
      <w:pPr>
        <w:pStyle w:val="BodyText"/>
        <w:spacing w:before="181"/>
        <w:jc w:val="both"/>
        <w:rPr>
          <w:rFonts w:ascii="Times New Roman" w:hAnsi="Times New Roman" w:cs="Times New Roman"/>
          <w:color w:val="000000" w:themeColor="text1"/>
        </w:rPr>
      </w:pPr>
      <w:r w:rsidRPr="00030647">
        <w:rPr>
          <w:rFonts w:ascii="Times New Roman" w:eastAsia="Times New Roman" w:hAnsi="Times New Roman" w:cs="Times New Roman"/>
          <w:b/>
        </w:rPr>
        <w:t>Tóm tắt</w:t>
      </w:r>
      <w:r w:rsidR="001946C0" w:rsidRPr="00030647">
        <w:rPr>
          <w:rFonts w:ascii="Times New Roman" w:hAnsi="Times New Roman" w:cs="Times New Roman"/>
          <w:color w:val="000000" w:themeColor="text1"/>
        </w:rPr>
        <w:t xml:space="preserve"> Hiện</w:t>
      </w:r>
      <w:r w:rsidR="001946C0" w:rsidRPr="00030647">
        <w:rPr>
          <w:rFonts w:ascii="Times New Roman" w:hAnsi="Times New Roman" w:cs="Times New Roman"/>
          <w:color w:val="000000" w:themeColor="text1"/>
          <w:spacing w:val="-7"/>
        </w:rPr>
        <w:t xml:space="preserve"> </w:t>
      </w:r>
      <w:r w:rsidR="001946C0" w:rsidRPr="00030647">
        <w:rPr>
          <w:rFonts w:ascii="Times New Roman" w:hAnsi="Times New Roman" w:cs="Times New Roman"/>
          <w:color w:val="000000" w:themeColor="text1"/>
        </w:rPr>
        <w:t>nay</w:t>
      </w:r>
      <w:r w:rsidR="001946C0" w:rsidRPr="00030647">
        <w:rPr>
          <w:rFonts w:ascii="Times New Roman" w:hAnsi="Times New Roman" w:cs="Times New Roman"/>
          <w:color w:val="000000" w:themeColor="text1"/>
          <w:spacing w:val="-7"/>
        </w:rPr>
        <w:t xml:space="preserve"> </w:t>
      </w:r>
      <w:r w:rsidR="001946C0" w:rsidRPr="00030647">
        <w:rPr>
          <w:rFonts w:ascii="Times New Roman" w:hAnsi="Times New Roman" w:cs="Times New Roman"/>
          <w:color w:val="000000" w:themeColor="text1"/>
        </w:rPr>
        <w:t>xu</w:t>
      </w:r>
      <w:r w:rsidR="001946C0" w:rsidRPr="00030647">
        <w:rPr>
          <w:rFonts w:ascii="Times New Roman" w:hAnsi="Times New Roman" w:cs="Times New Roman"/>
          <w:color w:val="000000" w:themeColor="text1"/>
          <w:spacing w:val="-7"/>
        </w:rPr>
        <w:t xml:space="preserve"> </w:t>
      </w:r>
      <w:r w:rsidR="001946C0" w:rsidRPr="00030647">
        <w:rPr>
          <w:rFonts w:ascii="Times New Roman" w:hAnsi="Times New Roman" w:cs="Times New Roman"/>
          <w:color w:val="000000" w:themeColor="text1"/>
        </w:rPr>
        <w:t>hướng</w:t>
      </w:r>
      <w:r w:rsidR="001946C0" w:rsidRPr="00030647">
        <w:rPr>
          <w:rFonts w:ascii="Times New Roman" w:hAnsi="Times New Roman" w:cs="Times New Roman"/>
          <w:color w:val="000000" w:themeColor="text1"/>
          <w:spacing w:val="-7"/>
        </w:rPr>
        <w:t xml:space="preserve"> </w:t>
      </w:r>
      <w:r w:rsidR="001946C0" w:rsidRPr="00030647">
        <w:rPr>
          <w:rFonts w:ascii="Times New Roman" w:hAnsi="Times New Roman" w:cs="Times New Roman"/>
          <w:color w:val="000000" w:themeColor="text1"/>
        </w:rPr>
        <w:t>học</w:t>
      </w:r>
      <w:r w:rsidR="001946C0" w:rsidRPr="00030647">
        <w:rPr>
          <w:rFonts w:ascii="Times New Roman" w:hAnsi="Times New Roman" w:cs="Times New Roman"/>
          <w:color w:val="000000" w:themeColor="text1"/>
          <w:spacing w:val="-7"/>
        </w:rPr>
        <w:t xml:space="preserve"> </w:t>
      </w:r>
      <w:r w:rsidR="001946C0" w:rsidRPr="00030647">
        <w:rPr>
          <w:rFonts w:ascii="Times New Roman" w:hAnsi="Times New Roman" w:cs="Times New Roman"/>
          <w:color w:val="000000" w:themeColor="text1"/>
        </w:rPr>
        <w:t>tập</w:t>
      </w:r>
      <w:r w:rsidR="001946C0" w:rsidRPr="00030647">
        <w:rPr>
          <w:rFonts w:ascii="Times New Roman" w:hAnsi="Times New Roman" w:cs="Times New Roman"/>
          <w:color w:val="000000" w:themeColor="text1"/>
          <w:spacing w:val="-7"/>
        </w:rPr>
        <w:t xml:space="preserve"> </w:t>
      </w:r>
      <w:r w:rsidR="001946C0" w:rsidRPr="00030647">
        <w:rPr>
          <w:rFonts w:ascii="Times New Roman" w:hAnsi="Times New Roman" w:cs="Times New Roman"/>
          <w:color w:val="000000" w:themeColor="text1"/>
        </w:rPr>
        <w:t>online</w:t>
      </w:r>
      <w:r w:rsidR="001946C0" w:rsidRPr="00030647">
        <w:rPr>
          <w:rFonts w:ascii="Times New Roman" w:hAnsi="Times New Roman" w:cs="Times New Roman"/>
          <w:color w:val="000000" w:themeColor="text1"/>
          <w:spacing w:val="-7"/>
        </w:rPr>
        <w:t xml:space="preserve"> </w:t>
      </w:r>
      <w:r w:rsidR="001946C0" w:rsidRPr="00030647">
        <w:rPr>
          <w:rFonts w:ascii="Times New Roman" w:hAnsi="Times New Roman" w:cs="Times New Roman"/>
          <w:color w:val="000000" w:themeColor="text1"/>
        </w:rPr>
        <w:t>ngày</w:t>
      </w:r>
      <w:r w:rsidR="001946C0" w:rsidRPr="00030647">
        <w:rPr>
          <w:rFonts w:ascii="Times New Roman" w:hAnsi="Times New Roman" w:cs="Times New Roman"/>
          <w:color w:val="000000" w:themeColor="text1"/>
          <w:spacing w:val="-7"/>
        </w:rPr>
        <w:t xml:space="preserve"> </w:t>
      </w:r>
      <w:r w:rsidR="001946C0" w:rsidRPr="00030647">
        <w:rPr>
          <w:rFonts w:ascii="Times New Roman" w:hAnsi="Times New Roman" w:cs="Times New Roman"/>
          <w:color w:val="000000" w:themeColor="text1"/>
        </w:rPr>
        <w:t>càng</w:t>
      </w:r>
      <w:r w:rsidR="001946C0" w:rsidRPr="00030647">
        <w:rPr>
          <w:rFonts w:ascii="Times New Roman" w:hAnsi="Times New Roman" w:cs="Times New Roman"/>
          <w:color w:val="000000" w:themeColor="text1"/>
          <w:spacing w:val="-7"/>
        </w:rPr>
        <w:t xml:space="preserve"> </w:t>
      </w:r>
      <w:r w:rsidR="001946C0" w:rsidRPr="00030647">
        <w:rPr>
          <w:rFonts w:ascii="Times New Roman" w:hAnsi="Times New Roman" w:cs="Times New Roman"/>
          <w:color w:val="000000" w:themeColor="text1"/>
        </w:rPr>
        <w:t>được</w:t>
      </w:r>
      <w:r w:rsidR="001946C0" w:rsidRPr="00030647">
        <w:rPr>
          <w:rFonts w:ascii="Times New Roman" w:hAnsi="Times New Roman" w:cs="Times New Roman"/>
          <w:color w:val="000000" w:themeColor="text1"/>
          <w:spacing w:val="-7"/>
        </w:rPr>
        <w:t xml:space="preserve"> </w:t>
      </w:r>
      <w:r w:rsidR="001946C0" w:rsidRPr="00030647">
        <w:rPr>
          <w:rFonts w:ascii="Times New Roman" w:hAnsi="Times New Roman" w:cs="Times New Roman"/>
          <w:color w:val="000000" w:themeColor="text1"/>
        </w:rPr>
        <w:t>chú</w:t>
      </w:r>
      <w:r w:rsidR="001946C0" w:rsidRPr="00030647">
        <w:rPr>
          <w:rFonts w:ascii="Times New Roman" w:hAnsi="Times New Roman" w:cs="Times New Roman"/>
          <w:color w:val="000000" w:themeColor="text1"/>
          <w:spacing w:val="-7"/>
        </w:rPr>
        <w:t xml:space="preserve"> </w:t>
      </w:r>
      <w:r w:rsidR="001946C0" w:rsidRPr="00030647">
        <w:rPr>
          <w:rFonts w:ascii="Times New Roman" w:hAnsi="Times New Roman" w:cs="Times New Roman"/>
          <w:color w:val="000000" w:themeColor="text1"/>
        </w:rPr>
        <w:t xml:space="preserve">trọng đặc biệt là trên các nền tảng trực tuyến nó càng được thể hiện rõ ràng hơn trong thời kì đại dịch Covid-19 vừa qua. Việc học trực tuyến cho phép hệ thống ghi lại quá trình tương tác giữa người học và chương trình học cũng như ghi lại các dữ liệu quan trọng của người học. Thông qua việc khai </w:t>
      </w:r>
      <w:r w:rsidR="002B25C5" w:rsidRPr="000D3C11">
        <w:rPr>
          <w:rFonts w:ascii="Times New Roman" w:hAnsi="Times New Roman" w:cs="Times New Roman"/>
          <w:color w:val="000000" w:themeColor="text1"/>
        </w:rPr>
        <w:t>thác</w:t>
      </w:r>
      <w:r w:rsidR="002B25C5" w:rsidRPr="00030647">
        <w:rPr>
          <w:rFonts w:ascii="Times New Roman" w:hAnsi="Times New Roman" w:cs="Times New Roman"/>
          <w:color w:val="000000" w:themeColor="text1"/>
        </w:rPr>
        <w:t xml:space="preserve"> </w:t>
      </w:r>
      <w:r w:rsidR="001946C0" w:rsidRPr="00030647">
        <w:rPr>
          <w:rFonts w:ascii="Times New Roman" w:hAnsi="Times New Roman" w:cs="Times New Roman"/>
          <w:color w:val="000000" w:themeColor="text1"/>
        </w:rPr>
        <w:t>dữ liệu trên dữ liệu sinh viên có thể giúp chúng ta hiểu rõ hơn về chương trình học và sinh viên. Đồng thời có thể hỗ trợ cho người học kịp thời đưa ra những cảnh báo quan trọng đến quá trình học tập của sinh viên. Ở bài viết này chúng tôi sẽ sử</w:t>
      </w:r>
      <w:r w:rsidR="001946C0" w:rsidRPr="00030647">
        <w:rPr>
          <w:rFonts w:ascii="Times New Roman" w:hAnsi="Times New Roman" w:cs="Times New Roman"/>
          <w:color w:val="000000" w:themeColor="text1"/>
          <w:spacing w:val="40"/>
        </w:rPr>
        <w:t xml:space="preserve"> </w:t>
      </w:r>
      <w:r w:rsidR="001946C0" w:rsidRPr="00030647">
        <w:rPr>
          <w:rFonts w:ascii="Times New Roman" w:hAnsi="Times New Roman" w:cs="Times New Roman"/>
          <w:color w:val="000000" w:themeColor="text1"/>
        </w:rPr>
        <w:t>dụng các mô hình học máy để có thể đánh giá được quá trình học tập của sinh viên. Kết quả của mô hình sẽ dự đoán được điểm số của sinh viên trong tương lai, từ đó có thể đưa ra những cảnh báo cần thiết giúp sinh viên có kế hoạch học tập và cải thiện kết quả tốt hơn.</w:t>
      </w:r>
    </w:p>
    <w:p w14:paraId="4584E4FC" w14:textId="7F759735" w:rsidR="004D420E" w:rsidRPr="00030647" w:rsidRDefault="004D420E" w:rsidP="00D50491">
      <w:pPr>
        <w:spacing w:line="240" w:lineRule="auto"/>
        <w:jc w:val="both"/>
        <w:rPr>
          <w:rFonts w:ascii="Times New Roman" w:eastAsia="Times New Roman" w:hAnsi="Times New Roman" w:cs="Times New Roman"/>
        </w:rPr>
      </w:pPr>
    </w:p>
    <w:p w14:paraId="280C176D" w14:textId="6D5FCA54" w:rsidR="002D7BE4" w:rsidRPr="002B25C5" w:rsidRDefault="0044423C" w:rsidP="00373962">
      <w:pPr>
        <w:spacing w:line="240" w:lineRule="auto"/>
        <w:jc w:val="both"/>
        <w:rPr>
          <w:rFonts w:ascii="Times New Roman" w:eastAsia="Times New Roman" w:hAnsi="Times New Roman" w:cs="Times New Roman"/>
        </w:rPr>
      </w:pPr>
      <w:r w:rsidRPr="00030647">
        <w:rPr>
          <w:rFonts w:ascii="Times New Roman" w:eastAsia="Times New Roman" w:hAnsi="Times New Roman" w:cs="Times New Roman"/>
          <w:b/>
        </w:rPr>
        <w:t>Từ khóa.</w:t>
      </w:r>
      <w:r w:rsidRPr="00030647">
        <w:rPr>
          <w:rFonts w:ascii="Times New Roman" w:eastAsia="Times New Roman" w:hAnsi="Times New Roman" w:cs="Times New Roman"/>
        </w:rPr>
        <w:t xml:space="preserve"> </w:t>
      </w:r>
      <w:r w:rsidR="00030647" w:rsidRPr="002B25C5">
        <w:rPr>
          <w:rFonts w:ascii="Times New Roman" w:eastAsia="Times New Roman" w:hAnsi="Times New Roman" w:cs="Times New Roman"/>
        </w:rPr>
        <w:t xml:space="preserve">Dự đoán kết quả học tập của sinh viên , </w:t>
      </w:r>
      <w:r w:rsidR="0045538F" w:rsidRPr="002B25C5">
        <w:rPr>
          <w:rFonts w:ascii="Times New Roman" w:eastAsia="Times New Roman" w:hAnsi="Times New Roman" w:cs="Times New Roman"/>
        </w:rPr>
        <w:t>Hệ thống quản lý học tập (LMS) , Hiệu suất học tập của sinh viên , Phân loại sinh viên, Huấn luyện mô hình học máy …</w:t>
      </w:r>
    </w:p>
    <w:p w14:paraId="25D31470" w14:textId="77777777" w:rsidR="00373962" w:rsidRPr="00030647" w:rsidRDefault="00373962" w:rsidP="00373962">
      <w:pPr>
        <w:spacing w:line="240" w:lineRule="auto"/>
        <w:jc w:val="both"/>
        <w:rPr>
          <w:rFonts w:ascii="Times New Roman" w:eastAsia="Times New Roman" w:hAnsi="Times New Roman" w:cs="Times New Roman"/>
        </w:rPr>
      </w:pPr>
    </w:p>
    <w:p w14:paraId="4F4B7630" w14:textId="6E6425CF" w:rsidR="00373962" w:rsidRPr="00030647" w:rsidRDefault="009F2564" w:rsidP="00373962">
      <w:pPr>
        <w:spacing w:before="120" w:after="120" w:line="240" w:lineRule="auto"/>
        <w:jc w:val="center"/>
        <w:rPr>
          <w:rFonts w:ascii="Times New Roman" w:eastAsia="Times New Roman" w:hAnsi="Times New Roman" w:cs="Times New Roman"/>
          <w:b/>
          <w:bCs/>
          <w:lang w:val="en-US"/>
        </w:rPr>
      </w:pPr>
      <w:r>
        <w:rPr>
          <w:rFonts w:ascii="Times New Roman" w:eastAsia="Times New Roman" w:hAnsi="Times New Roman" w:cs="Times New Roman"/>
          <w:b/>
          <w:bCs/>
          <w:lang w:val="en-US"/>
        </w:rPr>
        <w:t>PREDICTING STUDENT LEARNING OUTCOMES ON THE LEARNING MANAGEMENT SYSTEM (LMS) PLATFORM USING MACHINE LEARNING METHODS</w:t>
      </w:r>
    </w:p>
    <w:p w14:paraId="12B0BCA2" w14:textId="083E2C48" w:rsidR="00373962" w:rsidRPr="00030647" w:rsidRDefault="0044423C" w:rsidP="00373962">
      <w:pPr>
        <w:spacing w:line="240" w:lineRule="auto"/>
        <w:jc w:val="both"/>
        <w:rPr>
          <w:rFonts w:ascii="Times New Roman" w:eastAsia="Times New Roman" w:hAnsi="Times New Roman" w:cs="Times New Roman"/>
          <w:lang w:val="en-US"/>
        </w:rPr>
      </w:pPr>
      <w:r w:rsidRPr="00030647">
        <w:rPr>
          <w:rFonts w:ascii="Times New Roman" w:eastAsia="Times New Roman" w:hAnsi="Times New Roman" w:cs="Times New Roman"/>
          <w:b/>
        </w:rPr>
        <w:t xml:space="preserve">Abstract. </w:t>
      </w:r>
      <w:r w:rsidR="001946C0" w:rsidRPr="00030647">
        <w:rPr>
          <w:rFonts w:ascii="Times New Roman" w:eastAsia="Times New Roman" w:hAnsi="Times New Roman" w:cs="Times New Roman"/>
          <w:lang w:val="en-US"/>
        </w:rPr>
        <w:t>Currently, the trend of online learning is increasingly emphasized, especially on online platforms, which has become more apparent during the Covid-19 pandemic. Online learning allows the system to record the interaction process between learners and the curriculum as well as capture important learner data. Through data exploration on student data, we can better understand the curriculum and students. At the same time, it can support learners by timely providing important alerts to the student learning process. In this article, we will use machine learning models to evaluate the learning process of students. The model's results will predict students' grades in the future, thereby providing necessary alerts to help students plan their studies and improve their results.</w:t>
      </w:r>
    </w:p>
    <w:p w14:paraId="0B6B4A14" w14:textId="77777777" w:rsidR="001946C0" w:rsidRPr="00030647" w:rsidRDefault="001946C0" w:rsidP="00373962">
      <w:pPr>
        <w:spacing w:line="240" w:lineRule="auto"/>
        <w:jc w:val="both"/>
        <w:rPr>
          <w:rFonts w:ascii="Times New Roman" w:eastAsia="Times New Roman" w:hAnsi="Times New Roman" w:cs="Times New Roman"/>
        </w:rPr>
      </w:pPr>
    </w:p>
    <w:p w14:paraId="65720E8C" w14:textId="1A29107B" w:rsidR="00373962" w:rsidRPr="0045538F" w:rsidRDefault="0044423C" w:rsidP="00373962">
      <w:pPr>
        <w:spacing w:line="240" w:lineRule="auto"/>
        <w:jc w:val="both"/>
        <w:rPr>
          <w:rFonts w:ascii="Times New Roman" w:eastAsia="Times New Roman" w:hAnsi="Times New Roman" w:cs="Times New Roman"/>
          <w:bCs/>
          <w:lang w:val="en-US"/>
        </w:rPr>
      </w:pPr>
      <w:r w:rsidRPr="00030647">
        <w:rPr>
          <w:rFonts w:ascii="Times New Roman" w:eastAsia="Times New Roman" w:hAnsi="Times New Roman" w:cs="Times New Roman"/>
          <w:b/>
        </w:rPr>
        <w:t>Keyword.</w:t>
      </w:r>
      <w:r w:rsidR="0055712F" w:rsidRPr="00030647">
        <w:rPr>
          <w:rFonts w:ascii="Times New Roman" w:eastAsia="Times New Roman" w:hAnsi="Times New Roman" w:cs="Times New Roman"/>
          <w:b/>
        </w:rPr>
        <w:t xml:space="preserve"> </w:t>
      </w:r>
      <w:r w:rsidR="0045538F" w:rsidRPr="0045538F">
        <w:rPr>
          <w:rFonts w:ascii="Times New Roman" w:eastAsia="Times New Roman" w:hAnsi="Times New Roman" w:cs="Times New Roman"/>
          <w:bCs/>
          <w:lang w:val="en-US"/>
        </w:rPr>
        <w:t>Predicting students’ academic p</w:t>
      </w:r>
      <w:r w:rsidR="0045538F">
        <w:rPr>
          <w:rFonts w:ascii="Times New Roman" w:eastAsia="Times New Roman" w:hAnsi="Times New Roman" w:cs="Times New Roman"/>
          <w:bCs/>
          <w:lang w:val="en-US"/>
        </w:rPr>
        <w:t>erf</w:t>
      </w:r>
      <w:r w:rsidR="0045538F" w:rsidRPr="0045538F">
        <w:rPr>
          <w:rFonts w:ascii="Times New Roman" w:eastAsia="Times New Roman" w:hAnsi="Times New Roman" w:cs="Times New Roman"/>
          <w:bCs/>
          <w:lang w:val="en-US"/>
        </w:rPr>
        <w:t>o</w:t>
      </w:r>
      <w:r w:rsidR="0045538F">
        <w:rPr>
          <w:rFonts w:ascii="Times New Roman" w:eastAsia="Times New Roman" w:hAnsi="Times New Roman" w:cs="Times New Roman"/>
          <w:bCs/>
          <w:lang w:val="en-US"/>
        </w:rPr>
        <w:t>r</w:t>
      </w:r>
      <w:r w:rsidR="0045538F" w:rsidRPr="0045538F">
        <w:rPr>
          <w:rFonts w:ascii="Times New Roman" w:eastAsia="Times New Roman" w:hAnsi="Times New Roman" w:cs="Times New Roman"/>
          <w:bCs/>
          <w:lang w:val="en-US"/>
        </w:rPr>
        <w:t xml:space="preserve">mance, </w:t>
      </w:r>
      <w:r w:rsidR="0045538F" w:rsidRPr="0045538F">
        <w:rPr>
          <w:rFonts w:ascii="Times New Roman" w:hAnsi="Times New Roman" w:cs="Times New Roman"/>
          <w:bCs/>
          <w:color w:val="0D0D0D"/>
          <w:shd w:val="clear" w:color="auto" w:fill="FFFFFF"/>
        </w:rPr>
        <w:t>Learning Management System (LMS)</w:t>
      </w:r>
      <w:r w:rsidR="0045538F" w:rsidRPr="0045538F">
        <w:rPr>
          <w:rFonts w:ascii="Times New Roman" w:hAnsi="Times New Roman" w:cs="Times New Roman"/>
          <w:bCs/>
          <w:color w:val="0D0D0D"/>
          <w:shd w:val="clear" w:color="auto" w:fill="FFFFFF"/>
          <w:lang w:val="en-US"/>
        </w:rPr>
        <w:t xml:space="preserve">, </w:t>
      </w:r>
      <w:r w:rsidR="0045538F" w:rsidRPr="0045538F">
        <w:rPr>
          <w:rFonts w:ascii="Times New Roman" w:hAnsi="Times New Roman" w:cs="Times New Roman"/>
          <w:bCs/>
          <w:color w:val="0D0D0D"/>
          <w:shd w:val="clear" w:color="auto" w:fill="FFFFFF"/>
        </w:rPr>
        <w:t>Students' academic performance</w:t>
      </w:r>
      <w:r w:rsidR="0045538F" w:rsidRPr="0045538F">
        <w:rPr>
          <w:rFonts w:ascii="Times New Roman" w:hAnsi="Times New Roman" w:cs="Times New Roman"/>
          <w:bCs/>
          <w:color w:val="0D0D0D"/>
          <w:shd w:val="clear" w:color="auto" w:fill="FFFFFF"/>
          <w:lang w:val="en-US"/>
        </w:rPr>
        <w:t xml:space="preserve">, </w:t>
      </w:r>
      <w:r w:rsidR="0045538F" w:rsidRPr="0045538F">
        <w:rPr>
          <w:rFonts w:ascii="Times New Roman" w:hAnsi="Times New Roman" w:cs="Times New Roman"/>
          <w:bCs/>
          <w:color w:val="0D0D0D"/>
          <w:shd w:val="clear" w:color="auto" w:fill="FFFFFF"/>
        </w:rPr>
        <w:t>Classifying students</w:t>
      </w:r>
      <w:r w:rsidR="0045538F" w:rsidRPr="0045538F">
        <w:rPr>
          <w:rFonts w:ascii="Times New Roman" w:hAnsi="Times New Roman" w:cs="Times New Roman"/>
          <w:bCs/>
          <w:color w:val="0D0D0D"/>
          <w:shd w:val="clear" w:color="auto" w:fill="FFFFFF"/>
          <w:lang w:val="en-US"/>
        </w:rPr>
        <w:t xml:space="preserve">, </w:t>
      </w:r>
      <w:r w:rsidR="0045538F" w:rsidRPr="0045538F">
        <w:rPr>
          <w:rFonts w:ascii="Times New Roman" w:hAnsi="Times New Roman" w:cs="Times New Roman"/>
          <w:bCs/>
          <w:color w:val="0D0D0D"/>
          <w:shd w:val="clear" w:color="auto" w:fill="FFFFFF"/>
        </w:rPr>
        <w:t>Training machine learning models</w:t>
      </w:r>
      <w:r w:rsidR="0045538F" w:rsidRPr="0045538F">
        <w:rPr>
          <w:rFonts w:ascii="Times New Roman" w:hAnsi="Times New Roman" w:cs="Times New Roman"/>
          <w:bCs/>
          <w:color w:val="0D0D0D"/>
          <w:shd w:val="clear" w:color="auto" w:fill="FFFFFF"/>
          <w:lang w:val="en-US"/>
        </w:rPr>
        <w:t>….</w:t>
      </w:r>
    </w:p>
    <w:p w14:paraId="0AB4DF75" w14:textId="559DC05F" w:rsidR="00425377" w:rsidRPr="00030647" w:rsidRDefault="00282994" w:rsidP="001946C0">
      <w:pPr>
        <w:spacing w:before="240" w:after="80" w:line="240" w:lineRule="auto"/>
        <w:jc w:val="both"/>
        <w:rPr>
          <w:rFonts w:ascii="Times New Roman" w:eastAsia="Times New Roman" w:hAnsi="Times New Roman" w:cs="Times New Roman"/>
          <w:b/>
          <w:lang w:val="en-US"/>
        </w:rPr>
      </w:pPr>
      <w:r w:rsidRPr="00030647">
        <w:rPr>
          <w:rFonts w:ascii="Times New Roman" w:eastAsia="Times New Roman" w:hAnsi="Times New Roman" w:cs="Times New Roman"/>
          <w:b/>
        </w:rPr>
        <w:t>1</w:t>
      </w:r>
      <w:r w:rsidR="0044423C" w:rsidRPr="00030647">
        <w:rPr>
          <w:rFonts w:ascii="Times New Roman" w:eastAsia="Times New Roman" w:hAnsi="Times New Roman" w:cs="Times New Roman"/>
          <w:b/>
        </w:rPr>
        <w:t>. GIỚI THIỆU</w:t>
      </w:r>
    </w:p>
    <w:p w14:paraId="7ECE6417" w14:textId="77777777" w:rsidR="000725E5" w:rsidRPr="002B25C5" w:rsidRDefault="001946C0" w:rsidP="002B25C5">
      <w:pPr>
        <w:pStyle w:val="BodyText"/>
        <w:spacing w:before="71" w:line="249" w:lineRule="auto"/>
        <w:jc w:val="both"/>
        <w:rPr>
          <w:rFonts w:ascii="Times New Roman" w:hAnsi="Times New Roman" w:cs="Times New Roman"/>
        </w:rPr>
      </w:pPr>
      <w:r w:rsidRPr="00030647">
        <w:rPr>
          <w:rFonts w:ascii="Times New Roman" w:hAnsi="Times New Roman" w:cs="Times New Roman"/>
        </w:rPr>
        <w:t>Trong những năm gần đây, bối cảnh giáo dục đã trải qua một sự chuyển đổi đáng kể, được thúc đẩy bởi những tiến bộ trong công nghệ và sự chú trọng ngày càng tăng vào các nền tảng học tập trực tuyến. Đặc biệt đáng chú ý là sự gia tăng mạnh mẽ của học tập trực tuyến, một xu hướng càng được nhấn</w:t>
      </w:r>
      <w:r w:rsidRPr="00030647">
        <w:rPr>
          <w:rFonts w:ascii="Times New Roman" w:hAnsi="Times New Roman" w:cs="Times New Roman"/>
          <w:spacing w:val="36"/>
        </w:rPr>
        <w:t xml:space="preserve"> </w:t>
      </w:r>
      <w:r w:rsidRPr="00030647">
        <w:rPr>
          <w:rFonts w:ascii="Times New Roman" w:hAnsi="Times New Roman" w:cs="Times New Roman"/>
        </w:rPr>
        <w:t>mạnh</w:t>
      </w:r>
      <w:r w:rsidRPr="00030647">
        <w:rPr>
          <w:rFonts w:ascii="Times New Roman" w:hAnsi="Times New Roman" w:cs="Times New Roman"/>
          <w:spacing w:val="36"/>
        </w:rPr>
        <w:t xml:space="preserve"> </w:t>
      </w:r>
      <w:r w:rsidRPr="00030647">
        <w:rPr>
          <w:rFonts w:ascii="Times New Roman" w:hAnsi="Times New Roman" w:cs="Times New Roman"/>
        </w:rPr>
        <w:t>trong</w:t>
      </w:r>
      <w:r w:rsidRPr="00030647">
        <w:rPr>
          <w:rFonts w:ascii="Times New Roman" w:hAnsi="Times New Roman" w:cs="Times New Roman"/>
          <w:spacing w:val="36"/>
        </w:rPr>
        <w:t xml:space="preserve"> </w:t>
      </w:r>
      <w:r w:rsidRPr="00030647">
        <w:rPr>
          <w:rFonts w:ascii="Times New Roman" w:hAnsi="Times New Roman" w:cs="Times New Roman"/>
        </w:rPr>
        <w:t>bối</w:t>
      </w:r>
      <w:r w:rsidRPr="00030647">
        <w:rPr>
          <w:rFonts w:ascii="Times New Roman" w:hAnsi="Times New Roman" w:cs="Times New Roman"/>
          <w:spacing w:val="36"/>
        </w:rPr>
        <w:t xml:space="preserve"> </w:t>
      </w:r>
      <w:r w:rsidRPr="00030647">
        <w:rPr>
          <w:rFonts w:ascii="Times New Roman" w:hAnsi="Times New Roman" w:cs="Times New Roman"/>
        </w:rPr>
        <w:t>cảnh</w:t>
      </w:r>
      <w:r w:rsidRPr="00030647">
        <w:rPr>
          <w:rFonts w:ascii="Times New Roman" w:hAnsi="Times New Roman" w:cs="Times New Roman"/>
          <w:spacing w:val="36"/>
        </w:rPr>
        <w:t xml:space="preserve"> </w:t>
      </w:r>
      <w:r w:rsidRPr="00030647">
        <w:rPr>
          <w:rFonts w:ascii="Times New Roman" w:hAnsi="Times New Roman" w:cs="Times New Roman"/>
        </w:rPr>
        <w:t>đại</w:t>
      </w:r>
      <w:r w:rsidRPr="00030647">
        <w:rPr>
          <w:rFonts w:ascii="Times New Roman" w:hAnsi="Times New Roman" w:cs="Times New Roman"/>
          <w:spacing w:val="36"/>
        </w:rPr>
        <w:t xml:space="preserve"> </w:t>
      </w:r>
      <w:r w:rsidRPr="00030647">
        <w:rPr>
          <w:rFonts w:ascii="Times New Roman" w:hAnsi="Times New Roman" w:cs="Times New Roman"/>
        </w:rPr>
        <w:t>dịch</w:t>
      </w:r>
      <w:r w:rsidRPr="00030647">
        <w:rPr>
          <w:rFonts w:ascii="Times New Roman" w:hAnsi="Times New Roman" w:cs="Times New Roman"/>
          <w:spacing w:val="36"/>
        </w:rPr>
        <w:t xml:space="preserve"> </w:t>
      </w:r>
      <w:r w:rsidRPr="00030647">
        <w:rPr>
          <w:rFonts w:ascii="Times New Roman" w:hAnsi="Times New Roman" w:cs="Times New Roman"/>
        </w:rPr>
        <w:t>toàn</w:t>
      </w:r>
      <w:r w:rsidRPr="00030647">
        <w:rPr>
          <w:rFonts w:ascii="Times New Roman" w:hAnsi="Times New Roman" w:cs="Times New Roman"/>
          <w:spacing w:val="36"/>
        </w:rPr>
        <w:t xml:space="preserve"> </w:t>
      </w:r>
      <w:r w:rsidRPr="00030647">
        <w:rPr>
          <w:rFonts w:ascii="Times New Roman" w:hAnsi="Times New Roman" w:cs="Times New Roman"/>
        </w:rPr>
        <w:t>cầu</w:t>
      </w:r>
      <w:r w:rsidRPr="00030647">
        <w:rPr>
          <w:rFonts w:ascii="Times New Roman" w:hAnsi="Times New Roman" w:cs="Times New Roman"/>
          <w:spacing w:val="36"/>
        </w:rPr>
        <w:t xml:space="preserve"> </w:t>
      </w:r>
      <w:r w:rsidRPr="00030647">
        <w:rPr>
          <w:rFonts w:ascii="Times New Roman" w:hAnsi="Times New Roman" w:cs="Times New Roman"/>
        </w:rPr>
        <w:t>chưa</w:t>
      </w:r>
      <w:r w:rsidRPr="00030647">
        <w:rPr>
          <w:rFonts w:ascii="Times New Roman" w:hAnsi="Times New Roman" w:cs="Times New Roman"/>
          <w:spacing w:val="36"/>
        </w:rPr>
        <w:t xml:space="preserve"> </w:t>
      </w:r>
      <w:r w:rsidRPr="00030647">
        <w:rPr>
          <w:rFonts w:ascii="Times New Roman" w:hAnsi="Times New Roman" w:cs="Times New Roman"/>
        </w:rPr>
        <w:t>từng</w:t>
      </w:r>
      <w:r w:rsidRPr="00030647">
        <w:rPr>
          <w:rFonts w:ascii="Times New Roman" w:hAnsi="Times New Roman" w:cs="Times New Roman"/>
          <w:spacing w:val="36"/>
        </w:rPr>
        <w:t xml:space="preserve"> </w:t>
      </w:r>
      <w:r w:rsidRPr="00030647">
        <w:rPr>
          <w:rFonts w:ascii="Times New Roman" w:hAnsi="Times New Roman" w:cs="Times New Roman"/>
        </w:rPr>
        <w:t>có do Covid-19 gây ra. Sự bùng phát đòi hỏi phải nhanh chóng chuyển sang các giải pháp học tập từ xa, nêu bật tính tất yếu của Hệ thống quản lý học tập (LMS) trong việc tạo điều kiện cho việc giảng dạy không bị gián đoạn.</w:t>
      </w:r>
    </w:p>
    <w:p w14:paraId="26454CB4" w14:textId="134637F0" w:rsidR="001946C0" w:rsidRPr="000D3C11" w:rsidRDefault="001946C0" w:rsidP="002B25C5">
      <w:pPr>
        <w:pStyle w:val="BodyText"/>
        <w:spacing w:before="71" w:line="249" w:lineRule="auto"/>
        <w:jc w:val="both"/>
        <w:rPr>
          <w:rFonts w:ascii="Times New Roman" w:hAnsi="Times New Roman" w:cs="Times New Roman"/>
          <w:spacing w:val="-4"/>
        </w:rPr>
      </w:pPr>
      <w:r w:rsidRPr="00030647">
        <w:rPr>
          <w:rFonts w:ascii="Times New Roman" w:hAnsi="Times New Roman" w:cs="Times New Roman"/>
        </w:rPr>
        <w:lastRenderedPageBreak/>
        <w:t>Nền tảng LMS đóng vai trò là khung kỹ thuật số ghi lại và tạo điều kiện thuận lợi cho sự tương tác giữa người học và nội dung giáo dục. Hơn nữa, chúng đóng một vai trò quan trọng trong</w:t>
      </w:r>
      <w:r w:rsidRPr="00030647">
        <w:rPr>
          <w:rFonts w:ascii="Times New Roman" w:hAnsi="Times New Roman" w:cs="Times New Roman"/>
          <w:spacing w:val="-1"/>
        </w:rPr>
        <w:t xml:space="preserve"> </w:t>
      </w:r>
      <w:r w:rsidRPr="00030647">
        <w:rPr>
          <w:rFonts w:ascii="Times New Roman" w:hAnsi="Times New Roman" w:cs="Times New Roman"/>
        </w:rPr>
        <w:t>việc</w:t>
      </w:r>
      <w:r w:rsidRPr="00030647">
        <w:rPr>
          <w:rFonts w:ascii="Times New Roman" w:hAnsi="Times New Roman" w:cs="Times New Roman"/>
          <w:spacing w:val="-1"/>
        </w:rPr>
        <w:t xml:space="preserve"> </w:t>
      </w:r>
      <w:r w:rsidRPr="00030647">
        <w:rPr>
          <w:rFonts w:ascii="Times New Roman" w:hAnsi="Times New Roman" w:cs="Times New Roman"/>
        </w:rPr>
        <w:t>thu</w:t>
      </w:r>
      <w:r w:rsidRPr="00030647">
        <w:rPr>
          <w:rFonts w:ascii="Times New Roman" w:hAnsi="Times New Roman" w:cs="Times New Roman"/>
          <w:spacing w:val="-1"/>
        </w:rPr>
        <w:t xml:space="preserve"> </w:t>
      </w:r>
      <w:r w:rsidRPr="00030647">
        <w:rPr>
          <w:rFonts w:ascii="Times New Roman" w:hAnsi="Times New Roman" w:cs="Times New Roman"/>
        </w:rPr>
        <w:t>thập</w:t>
      </w:r>
      <w:r w:rsidRPr="00030647">
        <w:rPr>
          <w:rFonts w:ascii="Times New Roman" w:hAnsi="Times New Roman" w:cs="Times New Roman"/>
          <w:spacing w:val="-1"/>
        </w:rPr>
        <w:t xml:space="preserve"> </w:t>
      </w:r>
      <w:r w:rsidRPr="00030647">
        <w:rPr>
          <w:rFonts w:ascii="Times New Roman" w:hAnsi="Times New Roman" w:cs="Times New Roman"/>
        </w:rPr>
        <w:t>dữ</w:t>
      </w:r>
      <w:r w:rsidRPr="00030647">
        <w:rPr>
          <w:rFonts w:ascii="Times New Roman" w:hAnsi="Times New Roman" w:cs="Times New Roman"/>
          <w:spacing w:val="-1"/>
        </w:rPr>
        <w:t xml:space="preserve"> </w:t>
      </w:r>
      <w:r w:rsidRPr="00030647">
        <w:rPr>
          <w:rFonts w:ascii="Times New Roman" w:hAnsi="Times New Roman" w:cs="Times New Roman"/>
        </w:rPr>
        <w:t>liệu</w:t>
      </w:r>
      <w:r w:rsidRPr="00030647">
        <w:rPr>
          <w:rFonts w:ascii="Times New Roman" w:hAnsi="Times New Roman" w:cs="Times New Roman"/>
          <w:spacing w:val="-1"/>
        </w:rPr>
        <w:t xml:space="preserve"> </w:t>
      </w:r>
      <w:r w:rsidRPr="00030647">
        <w:rPr>
          <w:rFonts w:ascii="Times New Roman" w:hAnsi="Times New Roman" w:cs="Times New Roman"/>
        </w:rPr>
        <w:t>có</w:t>
      </w:r>
      <w:r w:rsidRPr="00030647">
        <w:rPr>
          <w:rFonts w:ascii="Times New Roman" w:hAnsi="Times New Roman" w:cs="Times New Roman"/>
          <w:spacing w:val="-1"/>
        </w:rPr>
        <w:t xml:space="preserve"> </w:t>
      </w:r>
      <w:r w:rsidRPr="00030647">
        <w:rPr>
          <w:rFonts w:ascii="Times New Roman" w:hAnsi="Times New Roman" w:cs="Times New Roman"/>
        </w:rPr>
        <w:t>giá</w:t>
      </w:r>
      <w:r w:rsidRPr="00030647">
        <w:rPr>
          <w:rFonts w:ascii="Times New Roman" w:hAnsi="Times New Roman" w:cs="Times New Roman"/>
          <w:spacing w:val="-1"/>
        </w:rPr>
        <w:t xml:space="preserve"> </w:t>
      </w:r>
      <w:r w:rsidRPr="00030647">
        <w:rPr>
          <w:rFonts w:ascii="Times New Roman" w:hAnsi="Times New Roman" w:cs="Times New Roman"/>
        </w:rPr>
        <w:t>trị</w:t>
      </w:r>
      <w:r w:rsidRPr="00030647">
        <w:rPr>
          <w:rFonts w:ascii="Times New Roman" w:hAnsi="Times New Roman" w:cs="Times New Roman"/>
          <w:spacing w:val="-1"/>
        </w:rPr>
        <w:t xml:space="preserve"> </w:t>
      </w:r>
      <w:r w:rsidRPr="00030647">
        <w:rPr>
          <w:rFonts w:ascii="Times New Roman" w:hAnsi="Times New Roman" w:cs="Times New Roman"/>
        </w:rPr>
        <w:t>của</w:t>
      </w:r>
      <w:r w:rsidRPr="00030647">
        <w:rPr>
          <w:rFonts w:ascii="Times New Roman" w:hAnsi="Times New Roman" w:cs="Times New Roman"/>
          <w:spacing w:val="-1"/>
        </w:rPr>
        <w:t xml:space="preserve"> </w:t>
      </w:r>
      <w:r w:rsidRPr="00030647">
        <w:rPr>
          <w:rFonts w:ascii="Times New Roman" w:hAnsi="Times New Roman" w:cs="Times New Roman"/>
        </w:rPr>
        <w:t>người</w:t>
      </w:r>
      <w:r w:rsidRPr="00030647">
        <w:rPr>
          <w:rFonts w:ascii="Times New Roman" w:hAnsi="Times New Roman" w:cs="Times New Roman"/>
          <w:spacing w:val="-1"/>
        </w:rPr>
        <w:t xml:space="preserve"> </w:t>
      </w:r>
      <w:r w:rsidRPr="00030647">
        <w:rPr>
          <w:rFonts w:ascii="Times New Roman" w:hAnsi="Times New Roman" w:cs="Times New Roman"/>
        </w:rPr>
        <w:t>học,</w:t>
      </w:r>
      <w:r w:rsidRPr="00030647">
        <w:rPr>
          <w:rFonts w:ascii="Times New Roman" w:hAnsi="Times New Roman" w:cs="Times New Roman"/>
          <w:spacing w:val="-1"/>
        </w:rPr>
        <w:t xml:space="preserve"> </w:t>
      </w:r>
      <w:r w:rsidRPr="00030647">
        <w:rPr>
          <w:rFonts w:ascii="Times New Roman" w:hAnsi="Times New Roman" w:cs="Times New Roman"/>
        </w:rPr>
        <w:t>mở</w:t>
      </w:r>
      <w:r w:rsidRPr="00030647">
        <w:rPr>
          <w:rFonts w:ascii="Times New Roman" w:hAnsi="Times New Roman" w:cs="Times New Roman"/>
          <w:spacing w:val="-1"/>
        </w:rPr>
        <w:t xml:space="preserve"> </w:t>
      </w:r>
      <w:r w:rsidRPr="00030647">
        <w:rPr>
          <w:rFonts w:ascii="Times New Roman" w:hAnsi="Times New Roman" w:cs="Times New Roman"/>
        </w:rPr>
        <w:t>đường cho những hiểu biết sâu sắc dựa trên dữ liệu về cả quá trình học tập và bản thân người học. Nguồn dữ liệu dồi dào này có tiềm năng to lớn trong việc nâng cao hiểu biết của chúng ta</w:t>
      </w:r>
      <w:r w:rsidR="009F2564">
        <w:rPr>
          <w:rFonts w:ascii="Times New Roman" w:hAnsi="Times New Roman" w:cs="Times New Roman"/>
          <w:spacing w:val="80"/>
          <w:w w:val="150"/>
          <w:lang w:val="en-US"/>
        </w:rPr>
        <w:t xml:space="preserve"> </w:t>
      </w:r>
      <w:r w:rsidRPr="00030647">
        <w:rPr>
          <w:rFonts w:ascii="Times New Roman" w:hAnsi="Times New Roman" w:cs="Times New Roman"/>
        </w:rPr>
        <w:t xml:space="preserve">về các chương trình giáo dục và hành vi của sinh viên, cuối cùng góp phần tạo ra các phương pháp dạy và học hiệu quả </w:t>
      </w:r>
      <w:r w:rsidRPr="00030647">
        <w:rPr>
          <w:rFonts w:ascii="Times New Roman" w:hAnsi="Times New Roman" w:cs="Times New Roman"/>
          <w:spacing w:val="-4"/>
        </w:rPr>
        <w:t>hơn.</w:t>
      </w:r>
    </w:p>
    <w:p w14:paraId="3AA4EC9B" w14:textId="65285F75" w:rsidR="00BD0770" w:rsidRPr="00BD0770" w:rsidRDefault="00BD0770" w:rsidP="002B25C5">
      <w:pPr>
        <w:pStyle w:val="BodyText"/>
        <w:spacing w:before="71" w:line="249" w:lineRule="auto"/>
        <w:jc w:val="both"/>
        <w:rPr>
          <w:rFonts w:ascii="Times New Roman" w:hAnsi="Times New Roman" w:cs="Times New Roman"/>
        </w:rPr>
      </w:pPr>
      <w:r w:rsidRPr="00030647">
        <w:rPr>
          <w:rFonts w:ascii="Times New Roman" w:hAnsi="Times New Roman" w:cs="Times New Roman"/>
        </w:rPr>
        <w:t>Bằng cách thu hẹp khoảng cách giữa phân tích dữ liệu và thực tiễn giáo dục, nghiên cứu của chúng tôi nỗ lực đóng góp vào cuộc tranh luận đang diễn ra xung quanh việc tối ưu hóa trải nghiệm học tập trực tuyến. Chúng tôi tin rằng bằng cách khai thác sức mạnh của máy học kết hợp với nền tảng LMS</w:t>
      </w:r>
      <w:r w:rsidR="009F2564">
        <w:rPr>
          <w:rFonts w:ascii="Times New Roman" w:hAnsi="Times New Roman" w:cs="Times New Roman"/>
          <w:spacing w:val="80"/>
          <w:lang w:val="en-US"/>
        </w:rPr>
        <w:t xml:space="preserve"> </w:t>
      </w:r>
      <w:r w:rsidRPr="00030647">
        <w:rPr>
          <w:rFonts w:ascii="Times New Roman" w:hAnsi="Times New Roman" w:cs="Times New Roman"/>
        </w:rPr>
        <w:t>có</w:t>
      </w:r>
      <w:r w:rsidRPr="00030647">
        <w:rPr>
          <w:rFonts w:ascii="Times New Roman" w:hAnsi="Times New Roman" w:cs="Times New Roman"/>
          <w:spacing w:val="28"/>
        </w:rPr>
        <w:t xml:space="preserve"> </w:t>
      </w:r>
      <w:r w:rsidRPr="00030647">
        <w:rPr>
          <w:rFonts w:ascii="Times New Roman" w:hAnsi="Times New Roman" w:cs="Times New Roman"/>
        </w:rPr>
        <w:t>thể</w:t>
      </w:r>
      <w:r w:rsidRPr="00030647">
        <w:rPr>
          <w:rFonts w:ascii="Times New Roman" w:hAnsi="Times New Roman" w:cs="Times New Roman"/>
          <w:spacing w:val="28"/>
        </w:rPr>
        <w:t xml:space="preserve"> </w:t>
      </w:r>
      <w:r w:rsidRPr="00030647">
        <w:rPr>
          <w:rFonts w:ascii="Times New Roman" w:hAnsi="Times New Roman" w:cs="Times New Roman"/>
        </w:rPr>
        <w:t>mở</w:t>
      </w:r>
      <w:r w:rsidRPr="00030647">
        <w:rPr>
          <w:rFonts w:ascii="Times New Roman" w:hAnsi="Times New Roman" w:cs="Times New Roman"/>
          <w:spacing w:val="29"/>
        </w:rPr>
        <w:t xml:space="preserve"> </w:t>
      </w:r>
      <w:r w:rsidRPr="00030647">
        <w:rPr>
          <w:rFonts w:ascii="Times New Roman" w:hAnsi="Times New Roman" w:cs="Times New Roman"/>
        </w:rPr>
        <w:t>ra</w:t>
      </w:r>
      <w:r w:rsidRPr="00030647">
        <w:rPr>
          <w:rFonts w:ascii="Times New Roman" w:hAnsi="Times New Roman" w:cs="Times New Roman"/>
          <w:spacing w:val="28"/>
        </w:rPr>
        <w:t xml:space="preserve"> </w:t>
      </w:r>
      <w:r w:rsidRPr="00030647">
        <w:rPr>
          <w:rFonts w:ascii="Times New Roman" w:hAnsi="Times New Roman" w:cs="Times New Roman"/>
        </w:rPr>
        <w:t>những</w:t>
      </w:r>
      <w:r w:rsidRPr="00030647">
        <w:rPr>
          <w:rFonts w:ascii="Times New Roman" w:hAnsi="Times New Roman" w:cs="Times New Roman"/>
          <w:spacing w:val="28"/>
        </w:rPr>
        <w:t xml:space="preserve"> </w:t>
      </w:r>
      <w:r w:rsidRPr="00030647">
        <w:rPr>
          <w:rFonts w:ascii="Times New Roman" w:hAnsi="Times New Roman" w:cs="Times New Roman"/>
        </w:rPr>
        <w:t>con</w:t>
      </w:r>
      <w:r w:rsidRPr="00030647">
        <w:rPr>
          <w:rFonts w:ascii="Times New Roman" w:hAnsi="Times New Roman" w:cs="Times New Roman"/>
          <w:spacing w:val="28"/>
        </w:rPr>
        <w:t xml:space="preserve"> </w:t>
      </w:r>
      <w:r w:rsidRPr="00030647">
        <w:rPr>
          <w:rFonts w:ascii="Times New Roman" w:hAnsi="Times New Roman" w:cs="Times New Roman"/>
        </w:rPr>
        <w:t>đường</w:t>
      </w:r>
      <w:r w:rsidRPr="00030647">
        <w:rPr>
          <w:rFonts w:ascii="Times New Roman" w:hAnsi="Times New Roman" w:cs="Times New Roman"/>
          <w:spacing w:val="29"/>
        </w:rPr>
        <w:t xml:space="preserve"> </w:t>
      </w:r>
      <w:r w:rsidRPr="00030647">
        <w:rPr>
          <w:rFonts w:ascii="Times New Roman" w:hAnsi="Times New Roman" w:cs="Times New Roman"/>
        </w:rPr>
        <w:t>mới</w:t>
      </w:r>
      <w:r w:rsidRPr="00030647">
        <w:rPr>
          <w:rFonts w:ascii="Times New Roman" w:hAnsi="Times New Roman" w:cs="Times New Roman"/>
          <w:spacing w:val="28"/>
        </w:rPr>
        <w:t xml:space="preserve"> </w:t>
      </w:r>
      <w:r w:rsidRPr="00030647">
        <w:rPr>
          <w:rFonts w:ascii="Times New Roman" w:hAnsi="Times New Roman" w:cs="Times New Roman"/>
        </w:rPr>
        <w:t>cho</w:t>
      </w:r>
      <w:r w:rsidRPr="00030647">
        <w:rPr>
          <w:rFonts w:ascii="Times New Roman" w:hAnsi="Times New Roman" w:cs="Times New Roman"/>
          <w:spacing w:val="28"/>
        </w:rPr>
        <w:t xml:space="preserve"> </w:t>
      </w:r>
      <w:r w:rsidRPr="00030647">
        <w:rPr>
          <w:rFonts w:ascii="Times New Roman" w:hAnsi="Times New Roman" w:cs="Times New Roman"/>
        </w:rPr>
        <w:t>việc</w:t>
      </w:r>
      <w:r w:rsidRPr="00030647">
        <w:rPr>
          <w:rFonts w:ascii="Times New Roman" w:hAnsi="Times New Roman" w:cs="Times New Roman"/>
          <w:spacing w:val="29"/>
        </w:rPr>
        <w:t xml:space="preserve"> </w:t>
      </w:r>
      <w:r w:rsidRPr="00030647">
        <w:rPr>
          <w:rFonts w:ascii="Times New Roman" w:hAnsi="Times New Roman" w:cs="Times New Roman"/>
        </w:rPr>
        <w:t>học</w:t>
      </w:r>
      <w:r w:rsidRPr="00030647">
        <w:rPr>
          <w:rFonts w:ascii="Times New Roman" w:hAnsi="Times New Roman" w:cs="Times New Roman"/>
          <w:spacing w:val="28"/>
        </w:rPr>
        <w:t xml:space="preserve"> </w:t>
      </w:r>
      <w:r w:rsidRPr="00030647">
        <w:rPr>
          <w:rFonts w:ascii="Times New Roman" w:hAnsi="Times New Roman" w:cs="Times New Roman"/>
        </w:rPr>
        <w:t>tập</w:t>
      </w:r>
      <w:r w:rsidRPr="00030647">
        <w:rPr>
          <w:rFonts w:ascii="Times New Roman" w:hAnsi="Times New Roman" w:cs="Times New Roman"/>
          <w:spacing w:val="28"/>
        </w:rPr>
        <w:t xml:space="preserve"> </w:t>
      </w:r>
      <w:r w:rsidRPr="00030647">
        <w:rPr>
          <w:rFonts w:ascii="Times New Roman" w:hAnsi="Times New Roman" w:cs="Times New Roman"/>
        </w:rPr>
        <w:t>được cá nhân hóa và thúc đẩy cải tiến liên tục về kết quả học tập</w:t>
      </w:r>
      <w:r w:rsidRPr="00030647">
        <w:rPr>
          <w:rFonts w:ascii="Times New Roman" w:hAnsi="Times New Roman" w:cs="Times New Roman"/>
          <w:spacing w:val="40"/>
        </w:rPr>
        <w:t xml:space="preserve"> </w:t>
      </w:r>
      <w:r w:rsidRPr="00030647">
        <w:rPr>
          <w:rFonts w:ascii="Times New Roman" w:hAnsi="Times New Roman" w:cs="Times New Roman"/>
        </w:rPr>
        <w:t>của sinh viên. Thông qua việc khám phá này, chúng tôi mong muốn mở đường cho một bối cảnh giáo dục thích ứng với xu hướng phát triển hiện tại đáp ứng nhu cầu về chất lượng của người học trong thời đại kỹ thuật số.</w:t>
      </w:r>
      <w:r w:rsidRPr="000D3C11">
        <w:rPr>
          <w:rFonts w:ascii="Times New Roman" w:hAnsi="Times New Roman" w:cs="Times New Roman"/>
        </w:rPr>
        <w:t xml:space="preserve"> </w:t>
      </w:r>
      <w:r w:rsidRPr="00030647">
        <w:rPr>
          <w:rFonts w:ascii="Times New Roman" w:hAnsi="Times New Roman" w:cs="Times New Roman"/>
        </w:rPr>
        <w:t xml:space="preserve">Hơn nữa, </w:t>
      </w:r>
      <w:r w:rsidRPr="00CE0B68">
        <w:rPr>
          <w:rFonts w:ascii="Times New Roman" w:hAnsi="Times New Roman" w:cs="Times New Roman"/>
        </w:rPr>
        <w:t xml:space="preserve">để tăng </w:t>
      </w:r>
      <w:r w:rsidRPr="00030647">
        <w:rPr>
          <w:rFonts w:ascii="Times New Roman" w:hAnsi="Times New Roman" w:cs="Times New Roman"/>
        </w:rPr>
        <w:t>tính chất năng động của nền tảng LMS cho phép can thiệp và hỗ trợ kịp thời cho người học bằng cách xác định các</w:t>
      </w:r>
      <w:r w:rsidRPr="00030647">
        <w:rPr>
          <w:rFonts w:ascii="Times New Roman" w:hAnsi="Times New Roman" w:cs="Times New Roman"/>
          <w:spacing w:val="33"/>
        </w:rPr>
        <w:t xml:space="preserve"> </w:t>
      </w:r>
      <w:r w:rsidRPr="00030647">
        <w:rPr>
          <w:rFonts w:ascii="Times New Roman" w:hAnsi="Times New Roman" w:cs="Times New Roman"/>
        </w:rPr>
        <w:t>vấn</w:t>
      </w:r>
      <w:r w:rsidRPr="00030647">
        <w:rPr>
          <w:rFonts w:ascii="Times New Roman" w:hAnsi="Times New Roman" w:cs="Times New Roman"/>
          <w:spacing w:val="32"/>
        </w:rPr>
        <w:t xml:space="preserve"> </w:t>
      </w:r>
      <w:r w:rsidRPr="00030647">
        <w:rPr>
          <w:rFonts w:ascii="Times New Roman" w:hAnsi="Times New Roman" w:cs="Times New Roman"/>
        </w:rPr>
        <w:t>đề</w:t>
      </w:r>
      <w:r w:rsidRPr="00030647">
        <w:rPr>
          <w:rFonts w:ascii="Times New Roman" w:hAnsi="Times New Roman" w:cs="Times New Roman"/>
          <w:spacing w:val="33"/>
        </w:rPr>
        <w:t xml:space="preserve"> </w:t>
      </w:r>
      <w:r w:rsidRPr="00030647">
        <w:rPr>
          <w:rFonts w:ascii="Times New Roman" w:hAnsi="Times New Roman" w:cs="Times New Roman"/>
        </w:rPr>
        <w:t>quan</w:t>
      </w:r>
      <w:r w:rsidRPr="00030647">
        <w:rPr>
          <w:rFonts w:ascii="Times New Roman" w:hAnsi="Times New Roman" w:cs="Times New Roman"/>
          <w:spacing w:val="33"/>
        </w:rPr>
        <w:t xml:space="preserve"> </w:t>
      </w:r>
      <w:r w:rsidRPr="00030647">
        <w:rPr>
          <w:rFonts w:ascii="Times New Roman" w:hAnsi="Times New Roman" w:cs="Times New Roman"/>
        </w:rPr>
        <w:t>trọng</w:t>
      </w:r>
      <w:r w:rsidRPr="00030647">
        <w:rPr>
          <w:rFonts w:ascii="Times New Roman" w:hAnsi="Times New Roman" w:cs="Times New Roman"/>
          <w:spacing w:val="33"/>
        </w:rPr>
        <w:t xml:space="preserve"> </w:t>
      </w:r>
      <w:r w:rsidRPr="00030647">
        <w:rPr>
          <w:rFonts w:ascii="Times New Roman" w:hAnsi="Times New Roman" w:cs="Times New Roman"/>
        </w:rPr>
        <w:t>và</w:t>
      </w:r>
      <w:r w:rsidRPr="00030647">
        <w:rPr>
          <w:rFonts w:ascii="Times New Roman" w:hAnsi="Times New Roman" w:cs="Times New Roman"/>
          <w:spacing w:val="32"/>
        </w:rPr>
        <w:t xml:space="preserve"> </w:t>
      </w:r>
      <w:r w:rsidRPr="00030647">
        <w:rPr>
          <w:rFonts w:ascii="Times New Roman" w:hAnsi="Times New Roman" w:cs="Times New Roman"/>
        </w:rPr>
        <w:t>cung</w:t>
      </w:r>
      <w:r w:rsidRPr="00030647">
        <w:rPr>
          <w:rFonts w:ascii="Times New Roman" w:hAnsi="Times New Roman" w:cs="Times New Roman"/>
          <w:spacing w:val="32"/>
        </w:rPr>
        <w:t xml:space="preserve"> </w:t>
      </w:r>
      <w:r w:rsidRPr="00030647">
        <w:rPr>
          <w:rFonts w:ascii="Times New Roman" w:hAnsi="Times New Roman" w:cs="Times New Roman"/>
        </w:rPr>
        <w:t>cấp</w:t>
      </w:r>
      <w:r w:rsidRPr="00030647">
        <w:rPr>
          <w:rFonts w:ascii="Times New Roman" w:hAnsi="Times New Roman" w:cs="Times New Roman"/>
          <w:spacing w:val="33"/>
        </w:rPr>
        <w:t xml:space="preserve"> </w:t>
      </w:r>
      <w:r w:rsidRPr="00030647">
        <w:rPr>
          <w:rFonts w:ascii="Times New Roman" w:hAnsi="Times New Roman" w:cs="Times New Roman"/>
        </w:rPr>
        <w:t>phản</w:t>
      </w:r>
      <w:r w:rsidRPr="00030647">
        <w:rPr>
          <w:rFonts w:ascii="Times New Roman" w:hAnsi="Times New Roman" w:cs="Times New Roman"/>
          <w:spacing w:val="33"/>
        </w:rPr>
        <w:t xml:space="preserve"> </w:t>
      </w:r>
      <w:r w:rsidRPr="00030647">
        <w:rPr>
          <w:rFonts w:ascii="Times New Roman" w:hAnsi="Times New Roman" w:cs="Times New Roman"/>
        </w:rPr>
        <w:t>hồi</w:t>
      </w:r>
      <w:r w:rsidRPr="00030647">
        <w:rPr>
          <w:rFonts w:ascii="Times New Roman" w:hAnsi="Times New Roman" w:cs="Times New Roman"/>
          <w:spacing w:val="33"/>
        </w:rPr>
        <w:t xml:space="preserve"> </w:t>
      </w:r>
      <w:r w:rsidRPr="00030647">
        <w:rPr>
          <w:rFonts w:ascii="Times New Roman" w:hAnsi="Times New Roman" w:cs="Times New Roman"/>
        </w:rPr>
        <w:t>có</w:t>
      </w:r>
      <w:r w:rsidRPr="00030647">
        <w:rPr>
          <w:rFonts w:ascii="Times New Roman" w:hAnsi="Times New Roman" w:cs="Times New Roman"/>
          <w:spacing w:val="32"/>
        </w:rPr>
        <w:t xml:space="preserve"> </w:t>
      </w:r>
      <w:r w:rsidRPr="00030647">
        <w:rPr>
          <w:rFonts w:ascii="Times New Roman" w:hAnsi="Times New Roman" w:cs="Times New Roman"/>
        </w:rPr>
        <w:t>liên</w:t>
      </w:r>
      <w:r w:rsidRPr="00030647">
        <w:rPr>
          <w:rFonts w:ascii="Times New Roman" w:hAnsi="Times New Roman" w:cs="Times New Roman"/>
          <w:spacing w:val="33"/>
        </w:rPr>
        <w:t xml:space="preserve"> </w:t>
      </w:r>
      <w:r w:rsidRPr="00030647">
        <w:rPr>
          <w:rFonts w:ascii="Times New Roman" w:hAnsi="Times New Roman" w:cs="Times New Roman"/>
        </w:rPr>
        <w:t>quan</w:t>
      </w:r>
      <w:r w:rsidRPr="00CE0B68">
        <w:rPr>
          <w:rFonts w:ascii="Times New Roman" w:hAnsi="Times New Roman" w:cs="Times New Roman"/>
        </w:rPr>
        <w:t xml:space="preserve">, </w:t>
      </w:r>
      <w:r w:rsidRPr="00030647">
        <w:rPr>
          <w:rFonts w:ascii="Times New Roman" w:hAnsi="Times New Roman" w:cs="Times New Roman"/>
        </w:rPr>
        <w:t xml:space="preserve">chúng </w:t>
      </w:r>
      <w:r w:rsidRPr="00CE0B68">
        <w:rPr>
          <w:rFonts w:ascii="Times New Roman" w:hAnsi="Times New Roman" w:cs="Times New Roman"/>
        </w:rPr>
        <w:t>ta</w:t>
      </w:r>
      <w:r w:rsidRPr="00030647">
        <w:rPr>
          <w:rFonts w:ascii="Times New Roman" w:hAnsi="Times New Roman" w:cs="Times New Roman"/>
        </w:rPr>
        <w:t xml:space="preserve"> </w:t>
      </w:r>
      <w:r w:rsidRPr="00CE0B68">
        <w:rPr>
          <w:rFonts w:ascii="Times New Roman" w:hAnsi="Times New Roman" w:cs="Times New Roman"/>
        </w:rPr>
        <w:t>cần có</w:t>
      </w:r>
      <w:r w:rsidRPr="00030647">
        <w:rPr>
          <w:rFonts w:ascii="Times New Roman" w:hAnsi="Times New Roman" w:cs="Times New Roman"/>
          <w:spacing w:val="22"/>
        </w:rPr>
        <w:t xml:space="preserve"> </w:t>
      </w:r>
      <w:r w:rsidRPr="00030647">
        <w:rPr>
          <w:rFonts w:ascii="Times New Roman" w:hAnsi="Times New Roman" w:cs="Times New Roman"/>
        </w:rPr>
        <w:t>các</w:t>
      </w:r>
      <w:r w:rsidRPr="00030647">
        <w:rPr>
          <w:rFonts w:ascii="Times New Roman" w:hAnsi="Times New Roman" w:cs="Times New Roman"/>
          <w:spacing w:val="22"/>
        </w:rPr>
        <w:t xml:space="preserve"> </w:t>
      </w:r>
      <w:r w:rsidRPr="00030647">
        <w:rPr>
          <w:rFonts w:ascii="Times New Roman" w:hAnsi="Times New Roman" w:cs="Times New Roman"/>
        </w:rPr>
        <w:t>mô</w:t>
      </w:r>
      <w:r w:rsidRPr="00030647">
        <w:rPr>
          <w:rFonts w:ascii="Times New Roman" w:hAnsi="Times New Roman" w:cs="Times New Roman"/>
          <w:spacing w:val="22"/>
        </w:rPr>
        <w:t xml:space="preserve"> </w:t>
      </w:r>
      <w:r w:rsidRPr="00030647">
        <w:rPr>
          <w:rFonts w:ascii="Times New Roman" w:hAnsi="Times New Roman" w:cs="Times New Roman"/>
        </w:rPr>
        <w:t>hình</w:t>
      </w:r>
      <w:r w:rsidRPr="00030647">
        <w:rPr>
          <w:rFonts w:ascii="Times New Roman" w:hAnsi="Times New Roman" w:cs="Times New Roman"/>
          <w:spacing w:val="22"/>
        </w:rPr>
        <w:t xml:space="preserve"> </w:t>
      </w:r>
      <w:r w:rsidRPr="00030647">
        <w:rPr>
          <w:rFonts w:ascii="Times New Roman" w:hAnsi="Times New Roman" w:cs="Times New Roman"/>
        </w:rPr>
        <w:t>dự</w:t>
      </w:r>
      <w:r w:rsidRPr="00030647">
        <w:rPr>
          <w:rFonts w:ascii="Times New Roman" w:hAnsi="Times New Roman" w:cs="Times New Roman"/>
          <w:spacing w:val="22"/>
        </w:rPr>
        <w:t xml:space="preserve"> </w:t>
      </w:r>
      <w:r w:rsidRPr="00030647">
        <w:rPr>
          <w:rFonts w:ascii="Times New Roman" w:hAnsi="Times New Roman" w:cs="Times New Roman"/>
        </w:rPr>
        <w:t>đoán</w:t>
      </w:r>
      <w:r w:rsidRPr="00030647">
        <w:rPr>
          <w:rFonts w:ascii="Times New Roman" w:hAnsi="Times New Roman" w:cs="Times New Roman"/>
          <w:spacing w:val="22"/>
        </w:rPr>
        <w:t xml:space="preserve"> </w:t>
      </w:r>
      <w:r w:rsidRPr="00030647">
        <w:rPr>
          <w:rFonts w:ascii="Times New Roman" w:hAnsi="Times New Roman" w:cs="Times New Roman"/>
        </w:rPr>
        <w:t>có khả</w:t>
      </w:r>
      <w:r w:rsidRPr="00030647">
        <w:rPr>
          <w:rFonts w:ascii="Times New Roman" w:hAnsi="Times New Roman" w:cs="Times New Roman"/>
          <w:spacing w:val="31"/>
        </w:rPr>
        <w:t xml:space="preserve"> </w:t>
      </w:r>
      <w:r w:rsidRPr="00030647">
        <w:rPr>
          <w:rFonts w:ascii="Times New Roman" w:hAnsi="Times New Roman" w:cs="Times New Roman"/>
        </w:rPr>
        <w:t>năng</w:t>
      </w:r>
      <w:r w:rsidRPr="00030647">
        <w:rPr>
          <w:rFonts w:ascii="Times New Roman" w:hAnsi="Times New Roman" w:cs="Times New Roman"/>
          <w:spacing w:val="31"/>
        </w:rPr>
        <w:t xml:space="preserve"> </w:t>
      </w:r>
      <w:r w:rsidRPr="00030647">
        <w:rPr>
          <w:rFonts w:ascii="Times New Roman" w:hAnsi="Times New Roman" w:cs="Times New Roman"/>
        </w:rPr>
        <w:t>đánh</w:t>
      </w:r>
      <w:r w:rsidRPr="00030647">
        <w:rPr>
          <w:rFonts w:ascii="Times New Roman" w:hAnsi="Times New Roman" w:cs="Times New Roman"/>
          <w:spacing w:val="31"/>
        </w:rPr>
        <w:t xml:space="preserve"> </w:t>
      </w:r>
      <w:r w:rsidRPr="00030647">
        <w:rPr>
          <w:rFonts w:ascii="Times New Roman" w:hAnsi="Times New Roman" w:cs="Times New Roman"/>
        </w:rPr>
        <w:t>giá</w:t>
      </w:r>
      <w:r w:rsidRPr="00030647">
        <w:rPr>
          <w:rFonts w:ascii="Times New Roman" w:hAnsi="Times New Roman" w:cs="Times New Roman"/>
          <w:spacing w:val="31"/>
        </w:rPr>
        <w:t xml:space="preserve"> </w:t>
      </w:r>
      <w:r w:rsidRPr="00030647">
        <w:rPr>
          <w:rFonts w:ascii="Times New Roman" w:hAnsi="Times New Roman" w:cs="Times New Roman"/>
        </w:rPr>
        <w:t>lộ</w:t>
      </w:r>
      <w:r w:rsidRPr="00030647">
        <w:rPr>
          <w:rFonts w:ascii="Times New Roman" w:hAnsi="Times New Roman" w:cs="Times New Roman"/>
          <w:spacing w:val="31"/>
        </w:rPr>
        <w:t xml:space="preserve"> </w:t>
      </w:r>
      <w:r w:rsidRPr="00030647">
        <w:rPr>
          <w:rFonts w:ascii="Times New Roman" w:hAnsi="Times New Roman" w:cs="Times New Roman"/>
        </w:rPr>
        <w:t>trình</w:t>
      </w:r>
      <w:r w:rsidRPr="00030647">
        <w:rPr>
          <w:rFonts w:ascii="Times New Roman" w:hAnsi="Times New Roman" w:cs="Times New Roman"/>
          <w:spacing w:val="31"/>
        </w:rPr>
        <w:t xml:space="preserve"> </w:t>
      </w:r>
      <w:r w:rsidRPr="00030647">
        <w:rPr>
          <w:rFonts w:ascii="Times New Roman" w:hAnsi="Times New Roman" w:cs="Times New Roman"/>
        </w:rPr>
        <w:t>học</w:t>
      </w:r>
      <w:r w:rsidRPr="00030647">
        <w:rPr>
          <w:rFonts w:ascii="Times New Roman" w:hAnsi="Times New Roman" w:cs="Times New Roman"/>
          <w:spacing w:val="31"/>
        </w:rPr>
        <w:t xml:space="preserve"> </w:t>
      </w:r>
      <w:r w:rsidRPr="00030647">
        <w:rPr>
          <w:rFonts w:ascii="Times New Roman" w:hAnsi="Times New Roman" w:cs="Times New Roman"/>
        </w:rPr>
        <w:t>tập</w:t>
      </w:r>
      <w:r w:rsidRPr="00030647">
        <w:rPr>
          <w:rFonts w:ascii="Times New Roman" w:hAnsi="Times New Roman" w:cs="Times New Roman"/>
          <w:spacing w:val="31"/>
        </w:rPr>
        <w:t xml:space="preserve"> </w:t>
      </w:r>
      <w:r w:rsidRPr="00030647">
        <w:rPr>
          <w:rFonts w:ascii="Times New Roman" w:hAnsi="Times New Roman" w:cs="Times New Roman"/>
        </w:rPr>
        <w:t>của</w:t>
      </w:r>
      <w:r w:rsidRPr="00030647">
        <w:rPr>
          <w:rFonts w:ascii="Times New Roman" w:hAnsi="Times New Roman" w:cs="Times New Roman"/>
          <w:spacing w:val="31"/>
        </w:rPr>
        <w:t xml:space="preserve"> </w:t>
      </w:r>
      <w:r w:rsidRPr="00030647">
        <w:rPr>
          <w:rFonts w:ascii="Times New Roman" w:hAnsi="Times New Roman" w:cs="Times New Roman"/>
        </w:rPr>
        <w:t>học</w:t>
      </w:r>
      <w:r w:rsidRPr="00030647">
        <w:rPr>
          <w:rFonts w:ascii="Times New Roman" w:hAnsi="Times New Roman" w:cs="Times New Roman"/>
          <w:spacing w:val="31"/>
        </w:rPr>
        <w:t xml:space="preserve"> </w:t>
      </w:r>
      <w:r w:rsidRPr="00030647">
        <w:rPr>
          <w:rFonts w:ascii="Times New Roman" w:hAnsi="Times New Roman" w:cs="Times New Roman"/>
        </w:rPr>
        <w:t>sinh</w:t>
      </w:r>
      <w:r w:rsidRPr="00030647">
        <w:rPr>
          <w:rFonts w:ascii="Times New Roman" w:hAnsi="Times New Roman" w:cs="Times New Roman"/>
          <w:spacing w:val="31"/>
        </w:rPr>
        <w:t xml:space="preserve"> </w:t>
      </w:r>
      <w:r w:rsidRPr="00030647">
        <w:rPr>
          <w:rFonts w:ascii="Times New Roman" w:hAnsi="Times New Roman" w:cs="Times New Roman"/>
        </w:rPr>
        <w:t>và</w:t>
      </w:r>
      <w:r w:rsidRPr="00030647">
        <w:rPr>
          <w:rFonts w:ascii="Times New Roman" w:hAnsi="Times New Roman" w:cs="Times New Roman"/>
          <w:spacing w:val="31"/>
        </w:rPr>
        <w:t xml:space="preserve"> </w:t>
      </w:r>
      <w:r w:rsidRPr="00030647">
        <w:rPr>
          <w:rFonts w:ascii="Times New Roman" w:hAnsi="Times New Roman" w:cs="Times New Roman"/>
        </w:rPr>
        <w:t>đưa</w:t>
      </w:r>
      <w:r w:rsidRPr="00030647">
        <w:rPr>
          <w:rFonts w:ascii="Times New Roman" w:hAnsi="Times New Roman" w:cs="Times New Roman"/>
          <w:spacing w:val="31"/>
        </w:rPr>
        <w:t xml:space="preserve"> </w:t>
      </w:r>
      <w:r w:rsidRPr="00030647">
        <w:rPr>
          <w:rFonts w:ascii="Times New Roman" w:hAnsi="Times New Roman" w:cs="Times New Roman"/>
        </w:rPr>
        <w:t>ra cảnh báo kịp thời để hỗ trợ tiến độ học tập của các sinh viên</w:t>
      </w:r>
      <w:r w:rsidRPr="00CE0B68">
        <w:rPr>
          <w:rFonts w:ascii="Times New Roman" w:hAnsi="Times New Roman" w:cs="Times New Roman"/>
        </w:rPr>
        <w:t>.</w:t>
      </w:r>
    </w:p>
    <w:p w14:paraId="44951EEA" w14:textId="73352B78" w:rsidR="00BD0770" w:rsidRPr="005130DB" w:rsidRDefault="001946C0" w:rsidP="005130DB">
      <w:pPr>
        <w:pStyle w:val="BodyText"/>
        <w:spacing w:line="249" w:lineRule="auto"/>
        <w:jc w:val="both"/>
        <w:rPr>
          <w:rFonts w:ascii="Times New Roman" w:hAnsi="Times New Roman" w:cs="Times New Roman"/>
          <w:lang w:val="en-US"/>
        </w:rPr>
      </w:pPr>
      <w:r w:rsidRPr="00030647">
        <w:rPr>
          <w:rFonts w:ascii="Times New Roman" w:hAnsi="Times New Roman" w:cs="Times New Roman"/>
        </w:rPr>
        <w:t>Đối với môn học K</w:t>
      </w:r>
      <w:r w:rsidR="0035123A" w:rsidRPr="000D3C11">
        <w:rPr>
          <w:rFonts w:ascii="Times New Roman" w:hAnsi="Times New Roman" w:cs="Times New Roman"/>
        </w:rPr>
        <w:t>ỹ</w:t>
      </w:r>
      <w:r w:rsidRPr="00030647">
        <w:rPr>
          <w:rFonts w:ascii="Times New Roman" w:hAnsi="Times New Roman" w:cs="Times New Roman"/>
        </w:rPr>
        <w:t xml:space="preserve"> Thuật Lập trình,</w:t>
      </w:r>
      <w:r w:rsidR="00BD0770" w:rsidRPr="000D3C11">
        <w:rPr>
          <w:rFonts w:ascii="Times New Roman" w:hAnsi="Times New Roman" w:cs="Times New Roman"/>
        </w:rPr>
        <w:t xml:space="preserve"> </w:t>
      </w:r>
      <w:r w:rsidRPr="00030647">
        <w:rPr>
          <w:rFonts w:ascii="Times New Roman" w:hAnsi="Times New Roman" w:cs="Times New Roman"/>
        </w:rPr>
        <w:t xml:space="preserve">việc học </w:t>
      </w:r>
      <w:r w:rsidR="002B25C5" w:rsidRPr="000D3C11">
        <w:rPr>
          <w:rFonts w:ascii="Times New Roman" w:hAnsi="Times New Roman" w:cs="Times New Roman"/>
        </w:rPr>
        <w:t>đòi</w:t>
      </w:r>
      <w:r w:rsidR="002B25C5" w:rsidRPr="00030647">
        <w:rPr>
          <w:rFonts w:ascii="Times New Roman" w:hAnsi="Times New Roman" w:cs="Times New Roman"/>
        </w:rPr>
        <w:t xml:space="preserve"> </w:t>
      </w:r>
      <w:r w:rsidRPr="00030647">
        <w:rPr>
          <w:rFonts w:ascii="Times New Roman" w:hAnsi="Times New Roman" w:cs="Times New Roman"/>
        </w:rPr>
        <w:t>hỏi nhiều sự kiên nhẫn và quyết tâm, điều này nói lên việc luyện tập ở nhà</w:t>
      </w:r>
      <w:r w:rsidRPr="00030647">
        <w:rPr>
          <w:rFonts w:ascii="Times New Roman" w:hAnsi="Times New Roman" w:cs="Times New Roman"/>
          <w:spacing w:val="20"/>
        </w:rPr>
        <w:t xml:space="preserve"> </w:t>
      </w:r>
      <w:r w:rsidRPr="00030647">
        <w:rPr>
          <w:rFonts w:ascii="Times New Roman" w:hAnsi="Times New Roman" w:cs="Times New Roman"/>
        </w:rPr>
        <w:t>rất</w:t>
      </w:r>
      <w:r w:rsidRPr="00030647">
        <w:rPr>
          <w:rFonts w:ascii="Times New Roman" w:hAnsi="Times New Roman" w:cs="Times New Roman"/>
          <w:spacing w:val="20"/>
        </w:rPr>
        <w:t xml:space="preserve"> </w:t>
      </w:r>
      <w:r w:rsidRPr="00030647">
        <w:rPr>
          <w:rFonts w:ascii="Times New Roman" w:hAnsi="Times New Roman" w:cs="Times New Roman"/>
        </w:rPr>
        <w:t>nhiều</w:t>
      </w:r>
      <w:r w:rsidRPr="00030647">
        <w:rPr>
          <w:rFonts w:ascii="Times New Roman" w:hAnsi="Times New Roman" w:cs="Times New Roman"/>
          <w:spacing w:val="20"/>
        </w:rPr>
        <w:t xml:space="preserve"> </w:t>
      </w:r>
      <w:r w:rsidRPr="00030647">
        <w:rPr>
          <w:rFonts w:ascii="Times New Roman" w:hAnsi="Times New Roman" w:cs="Times New Roman"/>
        </w:rPr>
        <w:t>để</w:t>
      </w:r>
      <w:r w:rsidRPr="00030647">
        <w:rPr>
          <w:rFonts w:ascii="Times New Roman" w:hAnsi="Times New Roman" w:cs="Times New Roman"/>
          <w:spacing w:val="20"/>
        </w:rPr>
        <w:t xml:space="preserve"> </w:t>
      </w:r>
      <w:r w:rsidRPr="00030647">
        <w:rPr>
          <w:rFonts w:ascii="Times New Roman" w:hAnsi="Times New Roman" w:cs="Times New Roman"/>
        </w:rPr>
        <w:t>có</w:t>
      </w:r>
      <w:r w:rsidRPr="00030647">
        <w:rPr>
          <w:rFonts w:ascii="Times New Roman" w:hAnsi="Times New Roman" w:cs="Times New Roman"/>
          <w:spacing w:val="20"/>
        </w:rPr>
        <w:t xml:space="preserve"> </w:t>
      </w:r>
      <w:r w:rsidRPr="00030647">
        <w:rPr>
          <w:rFonts w:ascii="Times New Roman" w:hAnsi="Times New Roman" w:cs="Times New Roman"/>
        </w:rPr>
        <w:t>thể</w:t>
      </w:r>
      <w:r w:rsidRPr="00030647">
        <w:rPr>
          <w:rFonts w:ascii="Times New Roman" w:hAnsi="Times New Roman" w:cs="Times New Roman"/>
          <w:spacing w:val="20"/>
        </w:rPr>
        <w:t xml:space="preserve"> </w:t>
      </w:r>
      <w:r w:rsidRPr="00030647">
        <w:rPr>
          <w:rFonts w:ascii="Times New Roman" w:hAnsi="Times New Roman" w:cs="Times New Roman"/>
        </w:rPr>
        <w:t>cải</w:t>
      </w:r>
      <w:r w:rsidRPr="00030647">
        <w:rPr>
          <w:rFonts w:ascii="Times New Roman" w:hAnsi="Times New Roman" w:cs="Times New Roman"/>
          <w:spacing w:val="20"/>
        </w:rPr>
        <w:t xml:space="preserve"> </w:t>
      </w:r>
      <w:r w:rsidRPr="00030647">
        <w:rPr>
          <w:rFonts w:ascii="Times New Roman" w:hAnsi="Times New Roman" w:cs="Times New Roman"/>
        </w:rPr>
        <w:t>thiện</w:t>
      </w:r>
      <w:r w:rsidRPr="00030647">
        <w:rPr>
          <w:rFonts w:ascii="Times New Roman" w:hAnsi="Times New Roman" w:cs="Times New Roman"/>
          <w:spacing w:val="20"/>
        </w:rPr>
        <w:t xml:space="preserve"> </w:t>
      </w:r>
      <w:r w:rsidRPr="00030647">
        <w:rPr>
          <w:rFonts w:ascii="Times New Roman" w:hAnsi="Times New Roman" w:cs="Times New Roman"/>
        </w:rPr>
        <w:t>khả</w:t>
      </w:r>
      <w:r w:rsidRPr="00030647">
        <w:rPr>
          <w:rFonts w:ascii="Times New Roman" w:hAnsi="Times New Roman" w:cs="Times New Roman"/>
          <w:spacing w:val="20"/>
        </w:rPr>
        <w:t xml:space="preserve"> </w:t>
      </w:r>
      <w:r w:rsidRPr="00030647">
        <w:rPr>
          <w:rFonts w:ascii="Times New Roman" w:hAnsi="Times New Roman" w:cs="Times New Roman"/>
        </w:rPr>
        <w:t>năng</w:t>
      </w:r>
      <w:r w:rsidRPr="00030647">
        <w:rPr>
          <w:rFonts w:ascii="Times New Roman" w:hAnsi="Times New Roman" w:cs="Times New Roman"/>
          <w:spacing w:val="20"/>
        </w:rPr>
        <w:t xml:space="preserve"> </w:t>
      </w:r>
      <w:r w:rsidRPr="00030647">
        <w:rPr>
          <w:rFonts w:ascii="Times New Roman" w:hAnsi="Times New Roman" w:cs="Times New Roman"/>
        </w:rPr>
        <w:t>lập</w:t>
      </w:r>
      <w:r w:rsidRPr="00030647">
        <w:rPr>
          <w:rFonts w:ascii="Times New Roman" w:hAnsi="Times New Roman" w:cs="Times New Roman"/>
          <w:spacing w:val="20"/>
        </w:rPr>
        <w:t xml:space="preserve"> </w:t>
      </w:r>
      <w:r w:rsidRPr="00030647">
        <w:rPr>
          <w:rFonts w:ascii="Times New Roman" w:hAnsi="Times New Roman" w:cs="Times New Roman"/>
        </w:rPr>
        <w:t>trình.</w:t>
      </w:r>
      <w:r w:rsidRPr="00030647">
        <w:rPr>
          <w:rFonts w:ascii="Times New Roman" w:hAnsi="Times New Roman" w:cs="Times New Roman"/>
          <w:spacing w:val="20"/>
        </w:rPr>
        <w:t xml:space="preserve"> </w:t>
      </w:r>
      <w:r w:rsidRPr="00030647">
        <w:rPr>
          <w:rFonts w:ascii="Times New Roman" w:hAnsi="Times New Roman" w:cs="Times New Roman"/>
        </w:rPr>
        <w:t>Bài</w:t>
      </w:r>
      <w:r w:rsidRPr="00030647">
        <w:rPr>
          <w:rFonts w:ascii="Times New Roman" w:hAnsi="Times New Roman" w:cs="Times New Roman"/>
          <w:spacing w:val="20"/>
        </w:rPr>
        <w:t xml:space="preserve"> </w:t>
      </w:r>
      <w:r w:rsidRPr="00030647">
        <w:rPr>
          <w:rFonts w:ascii="Times New Roman" w:hAnsi="Times New Roman" w:cs="Times New Roman"/>
        </w:rPr>
        <w:t>tập tự học là một cách rất hiệu quả để sinh viên tiến hành thực hành thực tế. Ngoài ra, các câu hỏi và trả</w:t>
      </w:r>
      <w:r w:rsidRPr="00030647">
        <w:rPr>
          <w:rFonts w:ascii="Times New Roman" w:hAnsi="Times New Roman" w:cs="Times New Roman"/>
          <w:spacing w:val="-1"/>
        </w:rPr>
        <w:t xml:space="preserve"> </w:t>
      </w:r>
      <w:r w:rsidRPr="00030647">
        <w:rPr>
          <w:rFonts w:ascii="Times New Roman" w:hAnsi="Times New Roman" w:cs="Times New Roman"/>
        </w:rPr>
        <w:t>lời trong lập trình có đặc điểm riêng, những câu hỏi khác với những câu hỏi thông thường. Để kiểm tra xem bài lập trình của mình có đúng hay không,</w:t>
      </w:r>
      <w:r w:rsidRPr="00030647">
        <w:rPr>
          <w:rFonts w:ascii="Times New Roman" w:hAnsi="Times New Roman" w:cs="Times New Roman"/>
          <w:spacing w:val="19"/>
        </w:rPr>
        <w:t xml:space="preserve"> </w:t>
      </w:r>
      <w:r w:rsidRPr="00030647">
        <w:rPr>
          <w:rFonts w:ascii="Times New Roman" w:hAnsi="Times New Roman" w:cs="Times New Roman"/>
        </w:rPr>
        <w:t>sinh</w:t>
      </w:r>
      <w:r w:rsidRPr="00030647">
        <w:rPr>
          <w:rFonts w:ascii="Times New Roman" w:hAnsi="Times New Roman" w:cs="Times New Roman"/>
          <w:spacing w:val="20"/>
        </w:rPr>
        <w:t xml:space="preserve"> </w:t>
      </w:r>
      <w:r w:rsidRPr="00030647">
        <w:rPr>
          <w:rFonts w:ascii="Times New Roman" w:hAnsi="Times New Roman" w:cs="Times New Roman"/>
        </w:rPr>
        <w:t>viên</w:t>
      </w:r>
      <w:r w:rsidRPr="00030647">
        <w:rPr>
          <w:rFonts w:ascii="Times New Roman" w:hAnsi="Times New Roman" w:cs="Times New Roman"/>
          <w:spacing w:val="21"/>
        </w:rPr>
        <w:t xml:space="preserve"> </w:t>
      </w:r>
      <w:r w:rsidRPr="00030647">
        <w:rPr>
          <w:rFonts w:ascii="Times New Roman" w:hAnsi="Times New Roman" w:cs="Times New Roman"/>
        </w:rPr>
        <w:t>có</w:t>
      </w:r>
      <w:r w:rsidRPr="00030647">
        <w:rPr>
          <w:rFonts w:ascii="Times New Roman" w:hAnsi="Times New Roman" w:cs="Times New Roman"/>
          <w:spacing w:val="20"/>
        </w:rPr>
        <w:t xml:space="preserve"> </w:t>
      </w:r>
      <w:r w:rsidRPr="00030647">
        <w:rPr>
          <w:rFonts w:ascii="Times New Roman" w:hAnsi="Times New Roman" w:cs="Times New Roman"/>
        </w:rPr>
        <w:t>khả</w:t>
      </w:r>
      <w:r w:rsidRPr="00030647">
        <w:rPr>
          <w:rFonts w:ascii="Times New Roman" w:hAnsi="Times New Roman" w:cs="Times New Roman"/>
          <w:spacing w:val="19"/>
        </w:rPr>
        <w:t xml:space="preserve"> </w:t>
      </w:r>
      <w:r w:rsidRPr="00030647">
        <w:rPr>
          <w:rFonts w:ascii="Times New Roman" w:hAnsi="Times New Roman" w:cs="Times New Roman"/>
        </w:rPr>
        <w:t>năng</w:t>
      </w:r>
      <w:r w:rsidRPr="00030647">
        <w:rPr>
          <w:rFonts w:ascii="Times New Roman" w:hAnsi="Times New Roman" w:cs="Times New Roman"/>
          <w:spacing w:val="20"/>
        </w:rPr>
        <w:t xml:space="preserve"> </w:t>
      </w:r>
      <w:r w:rsidRPr="00030647">
        <w:rPr>
          <w:rFonts w:ascii="Times New Roman" w:hAnsi="Times New Roman" w:cs="Times New Roman"/>
        </w:rPr>
        <w:t>nộp</w:t>
      </w:r>
      <w:r w:rsidRPr="00030647">
        <w:rPr>
          <w:rFonts w:ascii="Times New Roman" w:hAnsi="Times New Roman" w:cs="Times New Roman"/>
          <w:spacing w:val="20"/>
        </w:rPr>
        <w:t xml:space="preserve"> </w:t>
      </w:r>
      <w:r w:rsidRPr="00030647">
        <w:rPr>
          <w:rFonts w:ascii="Times New Roman" w:hAnsi="Times New Roman" w:cs="Times New Roman"/>
        </w:rPr>
        <w:t>bài</w:t>
      </w:r>
      <w:r w:rsidRPr="00030647">
        <w:rPr>
          <w:rFonts w:ascii="Times New Roman" w:hAnsi="Times New Roman" w:cs="Times New Roman"/>
          <w:spacing w:val="20"/>
        </w:rPr>
        <w:t xml:space="preserve"> </w:t>
      </w:r>
      <w:r w:rsidRPr="00030647">
        <w:rPr>
          <w:rFonts w:ascii="Times New Roman" w:hAnsi="Times New Roman" w:cs="Times New Roman"/>
        </w:rPr>
        <w:t>tập</w:t>
      </w:r>
      <w:r w:rsidRPr="00030647">
        <w:rPr>
          <w:rFonts w:ascii="Times New Roman" w:hAnsi="Times New Roman" w:cs="Times New Roman"/>
          <w:spacing w:val="20"/>
        </w:rPr>
        <w:t xml:space="preserve"> </w:t>
      </w:r>
      <w:r w:rsidRPr="00030647">
        <w:rPr>
          <w:rFonts w:ascii="Times New Roman" w:hAnsi="Times New Roman" w:cs="Times New Roman"/>
        </w:rPr>
        <w:t>nhiều</w:t>
      </w:r>
      <w:r w:rsidRPr="00030647">
        <w:rPr>
          <w:rFonts w:ascii="Times New Roman" w:hAnsi="Times New Roman" w:cs="Times New Roman"/>
          <w:spacing w:val="20"/>
        </w:rPr>
        <w:t xml:space="preserve"> </w:t>
      </w:r>
      <w:r w:rsidRPr="00030647">
        <w:rPr>
          <w:rFonts w:ascii="Times New Roman" w:hAnsi="Times New Roman" w:cs="Times New Roman"/>
        </w:rPr>
        <w:t>lần</w:t>
      </w:r>
      <w:r w:rsidRPr="00030647">
        <w:rPr>
          <w:rFonts w:ascii="Times New Roman" w:hAnsi="Times New Roman" w:cs="Times New Roman"/>
          <w:spacing w:val="20"/>
        </w:rPr>
        <w:t xml:space="preserve"> </w:t>
      </w:r>
      <w:r w:rsidRPr="00030647">
        <w:rPr>
          <w:rFonts w:ascii="Times New Roman" w:hAnsi="Times New Roman" w:cs="Times New Roman"/>
        </w:rPr>
        <w:t>trên</w:t>
      </w:r>
      <w:r w:rsidRPr="00030647">
        <w:rPr>
          <w:rFonts w:ascii="Times New Roman" w:hAnsi="Times New Roman" w:cs="Times New Roman"/>
          <w:spacing w:val="20"/>
        </w:rPr>
        <w:t xml:space="preserve"> </w:t>
      </w:r>
      <w:r w:rsidRPr="00030647">
        <w:rPr>
          <w:rFonts w:ascii="Times New Roman" w:hAnsi="Times New Roman" w:cs="Times New Roman"/>
          <w:spacing w:val="-5"/>
        </w:rPr>
        <w:t>các</w:t>
      </w:r>
      <w:r w:rsidRPr="002B25C5">
        <w:rPr>
          <w:rFonts w:ascii="Times New Roman" w:hAnsi="Times New Roman" w:cs="Times New Roman"/>
          <w:spacing w:val="-5"/>
        </w:rPr>
        <w:t xml:space="preserve"> </w:t>
      </w:r>
      <w:r w:rsidRPr="00030647">
        <w:rPr>
          <w:rFonts w:ascii="Times New Roman" w:hAnsi="Times New Roman" w:cs="Times New Roman"/>
        </w:rPr>
        <w:t>bộ kiểm thử thông qua hệ thống học tập trên LMS. Các kết</w:t>
      </w:r>
      <w:r w:rsidRPr="00030647">
        <w:rPr>
          <w:rFonts w:ascii="Times New Roman" w:hAnsi="Times New Roman" w:cs="Times New Roman"/>
          <w:spacing w:val="40"/>
        </w:rPr>
        <w:t xml:space="preserve"> </w:t>
      </w:r>
      <w:r w:rsidRPr="00030647">
        <w:rPr>
          <w:rFonts w:ascii="Times New Roman" w:hAnsi="Times New Roman" w:cs="Times New Roman"/>
        </w:rPr>
        <w:t>quả sau đó được trả về ngay lập tức, giúp sinh viên để gỡ lỗi mã</w:t>
      </w:r>
      <w:r w:rsidRPr="00030647">
        <w:rPr>
          <w:rFonts w:ascii="Times New Roman" w:hAnsi="Times New Roman" w:cs="Times New Roman"/>
          <w:spacing w:val="26"/>
        </w:rPr>
        <w:t xml:space="preserve"> </w:t>
      </w:r>
      <w:r w:rsidRPr="00030647">
        <w:rPr>
          <w:rFonts w:ascii="Times New Roman" w:hAnsi="Times New Roman" w:cs="Times New Roman"/>
        </w:rPr>
        <w:t>của</w:t>
      </w:r>
      <w:r w:rsidRPr="00030647">
        <w:rPr>
          <w:rFonts w:ascii="Times New Roman" w:hAnsi="Times New Roman" w:cs="Times New Roman"/>
          <w:spacing w:val="26"/>
        </w:rPr>
        <w:t xml:space="preserve"> </w:t>
      </w:r>
      <w:r w:rsidRPr="00030647">
        <w:rPr>
          <w:rFonts w:ascii="Times New Roman" w:hAnsi="Times New Roman" w:cs="Times New Roman"/>
        </w:rPr>
        <w:t>họ</w:t>
      </w:r>
      <w:r w:rsidRPr="00030647">
        <w:rPr>
          <w:rFonts w:ascii="Times New Roman" w:hAnsi="Times New Roman" w:cs="Times New Roman"/>
          <w:spacing w:val="26"/>
        </w:rPr>
        <w:t xml:space="preserve"> </w:t>
      </w:r>
      <w:r w:rsidRPr="00030647">
        <w:rPr>
          <w:rFonts w:ascii="Times New Roman" w:hAnsi="Times New Roman" w:cs="Times New Roman"/>
        </w:rPr>
        <w:t>và</w:t>
      </w:r>
      <w:r w:rsidRPr="00030647">
        <w:rPr>
          <w:rFonts w:ascii="Times New Roman" w:hAnsi="Times New Roman" w:cs="Times New Roman"/>
          <w:spacing w:val="26"/>
        </w:rPr>
        <w:t xml:space="preserve"> </w:t>
      </w:r>
      <w:r w:rsidRPr="00030647">
        <w:rPr>
          <w:rFonts w:ascii="Times New Roman" w:hAnsi="Times New Roman" w:cs="Times New Roman"/>
        </w:rPr>
        <w:t>cải</w:t>
      </w:r>
      <w:r w:rsidRPr="00030647">
        <w:rPr>
          <w:rFonts w:ascii="Times New Roman" w:hAnsi="Times New Roman" w:cs="Times New Roman"/>
          <w:spacing w:val="26"/>
        </w:rPr>
        <w:t xml:space="preserve"> </w:t>
      </w:r>
      <w:r w:rsidRPr="00030647">
        <w:rPr>
          <w:rFonts w:ascii="Times New Roman" w:hAnsi="Times New Roman" w:cs="Times New Roman"/>
        </w:rPr>
        <w:t>thiện</w:t>
      </w:r>
      <w:r w:rsidRPr="00030647">
        <w:rPr>
          <w:rFonts w:ascii="Times New Roman" w:hAnsi="Times New Roman" w:cs="Times New Roman"/>
          <w:spacing w:val="26"/>
        </w:rPr>
        <w:t xml:space="preserve"> </w:t>
      </w:r>
      <w:r w:rsidRPr="00030647">
        <w:rPr>
          <w:rFonts w:ascii="Times New Roman" w:hAnsi="Times New Roman" w:cs="Times New Roman"/>
        </w:rPr>
        <w:t>nó.</w:t>
      </w:r>
      <w:r w:rsidRPr="00030647">
        <w:rPr>
          <w:rFonts w:ascii="Times New Roman" w:hAnsi="Times New Roman" w:cs="Times New Roman"/>
          <w:spacing w:val="26"/>
        </w:rPr>
        <w:t xml:space="preserve"> </w:t>
      </w:r>
      <w:r w:rsidRPr="00030647">
        <w:rPr>
          <w:rFonts w:ascii="Times New Roman" w:hAnsi="Times New Roman" w:cs="Times New Roman"/>
        </w:rPr>
        <w:t>Môi</w:t>
      </w:r>
      <w:r w:rsidRPr="00030647">
        <w:rPr>
          <w:rFonts w:ascii="Times New Roman" w:hAnsi="Times New Roman" w:cs="Times New Roman"/>
          <w:spacing w:val="26"/>
        </w:rPr>
        <w:t xml:space="preserve"> </w:t>
      </w:r>
      <w:r w:rsidRPr="00030647">
        <w:rPr>
          <w:rFonts w:ascii="Times New Roman" w:hAnsi="Times New Roman" w:cs="Times New Roman"/>
        </w:rPr>
        <w:t>trường</w:t>
      </w:r>
      <w:r w:rsidRPr="00030647">
        <w:rPr>
          <w:rFonts w:ascii="Times New Roman" w:hAnsi="Times New Roman" w:cs="Times New Roman"/>
          <w:spacing w:val="26"/>
        </w:rPr>
        <w:t xml:space="preserve"> </w:t>
      </w:r>
      <w:r w:rsidRPr="00030647">
        <w:rPr>
          <w:rFonts w:ascii="Times New Roman" w:hAnsi="Times New Roman" w:cs="Times New Roman"/>
        </w:rPr>
        <w:t>này</w:t>
      </w:r>
      <w:r w:rsidRPr="00030647">
        <w:rPr>
          <w:rFonts w:ascii="Times New Roman" w:hAnsi="Times New Roman" w:cs="Times New Roman"/>
          <w:spacing w:val="26"/>
        </w:rPr>
        <w:t xml:space="preserve"> </w:t>
      </w:r>
      <w:r w:rsidRPr="00030647">
        <w:rPr>
          <w:rFonts w:ascii="Times New Roman" w:hAnsi="Times New Roman" w:cs="Times New Roman"/>
        </w:rPr>
        <w:t>tạo</w:t>
      </w:r>
      <w:r w:rsidRPr="00030647">
        <w:rPr>
          <w:rFonts w:ascii="Times New Roman" w:hAnsi="Times New Roman" w:cs="Times New Roman"/>
          <w:spacing w:val="26"/>
        </w:rPr>
        <w:t xml:space="preserve"> </w:t>
      </w:r>
      <w:r w:rsidRPr="00030647">
        <w:rPr>
          <w:rFonts w:ascii="Times New Roman" w:hAnsi="Times New Roman" w:cs="Times New Roman"/>
        </w:rPr>
        <w:t>ra</w:t>
      </w:r>
      <w:r w:rsidRPr="00030647">
        <w:rPr>
          <w:rFonts w:ascii="Times New Roman" w:hAnsi="Times New Roman" w:cs="Times New Roman"/>
          <w:spacing w:val="26"/>
        </w:rPr>
        <w:t xml:space="preserve"> </w:t>
      </w:r>
      <w:r w:rsidRPr="00030647">
        <w:rPr>
          <w:rFonts w:ascii="Times New Roman" w:hAnsi="Times New Roman" w:cs="Times New Roman"/>
        </w:rPr>
        <w:t>nhiều</w:t>
      </w:r>
      <w:r w:rsidRPr="00030647">
        <w:rPr>
          <w:rFonts w:ascii="Times New Roman" w:hAnsi="Times New Roman" w:cs="Times New Roman"/>
          <w:spacing w:val="26"/>
        </w:rPr>
        <w:t xml:space="preserve"> </w:t>
      </w:r>
      <w:r w:rsidRPr="00030647">
        <w:rPr>
          <w:rFonts w:ascii="Times New Roman" w:hAnsi="Times New Roman" w:cs="Times New Roman"/>
        </w:rPr>
        <w:t>cơ hội tự học cho sinh viên.</w:t>
      </w:r>
    </w:p>
    <w:p w14:paraId="79E500C8" w14:textId="59D195B3" w:rsidR="001946C0" w:rsidRPr="005130DB" w:rsidRDefault="001946C0" w:rsidP="000D3C11">
      <w:pPr>
        <w:pStyle w:val="BodyText"/>
        <w:spacing w:line="249" w:lineRule="auto"/>
        <w:ind w:right="117"/>
        <w:jc w:val="both"/>
        <w:rPr>
          <w:rFonts w:ascii="Times New Roman" w:hAnsi="Times New Roman" w:cs="Times New Roman"/>
          <w:lang w:val="en-US"/>
        </w:rPr>
      </w:pPr>
      <w:r w:rsidRPr="00030647">
        <w:rPr>
          <w:rFonts w:ascii="Times New Roman" w:hAnsi="Times New Roman" w:cs="Times New Roman"/>
        </w:rPr>
        <w:t>Trong</w:t>
      </w:r>
      <w:r w:rsidRPr="00030647">
        <w:rPr>
          <w:rFonts w:ascii="Times New Roman" w:hAnsi="Times New Roman" w:cs="Times New Roman"/>
          <w:spacing w:val="31"/>
        </w:rPr>
        <w:t xml:space="preserve"> </w:t>
      </w:r>
      <w:r w:rsidRPr="00030647">
        <w:rPr>
          <w:rFonts w:ascii="Times New Roman" w:hAnsi="Times New Roman" w:cs="Times New Roman"/>
        </w:rPr>
        <w:t>bài</w:t>
      </w:r>
      <w:r w:rsidRPr="00030647">
        <w:rPr>
          <w:rFonts w:ascii="Times New Roman" w:hAnsi="Times New Roman" w:cs="Times New Roman"/>
          <w:spacing w:val="31"/>
        </w:rPr>
        <w:t xml:space="preserve"> </w:t>
      </w:r>
      <w:r w:rsidR="00911D62" w:rsidRPr="000D3C11">
        <w:rPr>
          <w:rFonts w:ascii="Times New Roman" w:hAnsi="Times New Roman" w:cs="Times New Roman"/>
        </w:rPr>
        <w:t>báo</w:t>
      </w:r>
      <w:r w:rsidR="00911D62" w:rsidRPr="00030647">
        <w:rPr>
          <w:rFonts w:ascii="Times New Roman" w:hAnsi="Times New Roman" w:cs="Times New Roman"/>
          <w:spacing w:val="31"/>
        </w:rPr>
        <w:t xml:space="preserve"> </w:t>
      </w:r>
      <w:r w:rsidRPr="00030647">
        <w:rPr>
          <w:rFonts w:ascii="Times New Roman" w:hAnsi="Times New Roman" w:cs="Times New Roman"/>
        </w:rPr>
        <w:t>này,</w:t>
      </w:r>
      <w:r w:rsidRPr="00030647">
        <w:rPr>
          <w:rFonts w:ascii="Times New Roman" w:hAnsi="Times New Roman" w:cs="Times New Roman"/>
          <w:spacing w:val="30"/>
        </w:rPr>
        <w:t xml:space="preserve"> </w:t>
      </w:r>
      <w:r w:rsidRPr="00030647">
        <w:rPr>
          <w:rFonts w:ascii="Times New Roman" w:hAnsi="Times New Roman" w:cs="Times New Roman"/>
        </w:rPr>
        <w:t>một</w:t>
      </w:r>
      <w:r w:rsidRPr="00030647">
        <w:rPr>
          <w:rFonts w:ascii="Times New Roman" w:hAnsi="Times New Roman" w:cs="Times New Roman"/>
          <w:spacing w:val="21"/>
        </w:rPr>
        <w:t xml:space="preserve"> </w:t>
      </w:r>
      <w:r w:rsidRPr="00030647">
        <w:rPr>
          <w:rFonts w:ascii="Times New Roman" w:hAnsi="Times New Roman" w:cs="Times New Roman"/>
        </w:rPr>
        <w:t>mô</w:t>
      </w:r>
      <w:r w:rsidRPr="00030647">
        <w:rPr>
          <w:rFonts w:ascii="Times New Roman" w:hAnsi="Times New Roman" w:cs="Times New Roman"/>
          <w:spacing w:val="21"/>
        </w:rPr>
        <w:t xml:space="preserve"> </w:t>
      </w:r>
      <w:r w:rsidRPr="00030647">
        <w:rPr>
          <w:rFonts w:ascii="Times New Roman" w:hAnsi="Times New Roman" w:cs="Times New Roman"/>
        </w:rPr>
        <w:t>hình</w:t>
      </w:r>
      <w:r w:rsidRPr="00030647">
        <w:rPr>
          <w:rFonts w:ascii="Times New Roman" w:hAnsi="Times New Roman" w:cs="Times New Roman"/>
          <w:spacing w:val="21"/>
        </w:rPr>
        <w:t xml:space="preserve"> </w:t>
      </w:r>
      <w:r w:rsidRPr="00030647">
        <w:rPr>
          <w:rFonts w:ascii="Times New Roman" w:hAnsi="Times New Roman" w:cs="Times New Roman"/>
        </w:rPr>
        <w:t>để</w:t>
      </w:r>
      <w:r w:rsidRPr="00030647">
        <w:rPr>
          <w:rFonts w:ascii="Times New Roman" w:hAnsi="Times New Roman" w:cs="Times New Roman"/>
          <w:spacing w:val="21"/>
        </w:rPr>
        <w:t xml:space="preserve"> </w:t>
      </w:r>
      <w:r w:rsidRPr="00030647">
        <w:rPr>
          <w:rFonts w:ascii="Times New Roman" w:hAnsi="Times New Roman" w:cs="Times New Roman"/>
        </w:rPr>
        <w:t>đánh</w:t>
      </w:r>
      <w:r w:rsidRPr="00030647">
        <w:rPr>
          <w:rFonts w:ascii="Times New Roman" w:hAnsi="Times New Roman" w:cs="Times New Roman"/>
          <w:spacing w:val="21"/>
        </w:rPr>
        <w:t xml:space="preserve"> </w:t>
      </w:r>
      <w:r w:rsidRPr="00030647">
        <w:rPr>
          <w:rFonts w:ascii="Times New Roman" w:hAnsi="Times New Roman" w:cs="Times New Roman"/>
        </w:rPr>
        <w:t>giá</w:t>
      </w:r>
      <w:r w:rsidRPr="00030647">
        <w:rPr>
          <w:rFonts w:ascii="Times New Roman" w:hAnsi="Times New Roman" w:cs="Times New Roman"/>
          <w:spacing w:val="21"/>
        </w:rPr>
        <w:t xml:space="preserve"> </w:t>
      </w:r>
      <w:r w:rsidR="00911D62" w:rsidRPr="000D3C11">
        <w:rPr>
          <w:rFonts w:ascii="Times New Roman" w:hAnsi="Times New Roman" w:cs="Times New Roman"/>
        </w:rPr>
        <w:t>quá</w:t>
      </w:r>
      <w:r w:rsidR="00911D62" w:rsidRPr="00030647">
        <w:rPr>
          <w:rFonts w:ascii="Times New Roman" w:hAnsi="Times New Roman" w:cs="Times New Roman"/>
        </w:rPr>
        <w:t xml:space="preserve"> </w:t>
      </w:r>
      <w:r w:rsidRPr="00030647">
        <w:rPr>
          <w:rFonts w:ascii="Times New Roman" w:hAnsi="Times New Roman" w:cs="Times New Roman"/>
        </w:rPr>
        <w:t>trình học tập của sinh viên</w:t>
      </w:r>
      <w:r w:rsidR="00653826" w:rsidRPr="000D3C11">
        <w:rPr>
          <w:rFonts w:ascii="Times New Roman" w:hAnsi="Times New Roman" w:cs="Times New Roman"/>
        </w:rPr>
        <w:t xml:space="preserve"> được đề xuất</w:t>
      </w:r>
      <w:r w:rsidR="00911D62" w:rsidRPr="000D3C11">
        <w:rPr>
          <w:rFonts w:ascii="Times New Roman" w:hAnsi="Times New Roman" w:cs="Times New Roman"/>
        </w:rPr>
        <w:t xml:space="preserve"> bằng cách </w:t>
      </w:r>
      <w:r w:rsidR="00653826" w:rsidRPr="000D3C11">
        <w:rPr>
          <w:rFonts w:ascii="Times New Roman" w:hAnsi="Times New Roman" w:cs="Times New Roman"/>
        </w:rPr>
        <w:t>sử</w:t>
      </w:r>
      <w:r w:rsidR="00911D62" w:rsidRPr="000D3C11">
        <w:rPr>
          <w:rFonts w:ascii="Times New Roman" w:hAnsi="Times New Roman" w:cs="Times New Roman"/>
        </w:rPr>
        <w:t xml:space="preserve"> dụng các thuật toán máy học để khai thác dữ liệu người học</w:t>
      </w:r>
      <w:r w:rsidRPr="00030647">
        <w:rPr>
          <w:rFonts w:ascii="Times New Roman" w:hAnsi="Times New Roman" w:cs="Times New Roman"/>
        </w:rPr>
        <w:t xml:space="preserve">. Mục tiêu của </w:t>
      </w:r>
      <w:r w:rsidR="00911D62" w:rsidRPr="000D3C11">
        <w:rPr>
          <w:rFonts w:ascii="Times New Roman" w:hAnsi="Times New Roman" w:cs="Times New Roman"/>
        </w:rPr>
        <w:t>bài báo</w:t>
      </w:r>
      <w:r w:rsidRPr="00030647">
        <w:rPr>
          <w:rFonts w:ascii="Times New Roman" w:hAnsi="Times New Roman" w:cs="Times New Roman"/>
        </w:rPr>
        <w:t xml:space="preserve"> gồm hai</w:t>
      </w:r>
      <w:r w:rsidRPr="00030647">
        <w:rPr>
          <w:rFonts w:ascii="Times New Roman" w:hAnsi="Times New Roman" w:cs="Times New Roman"/>
          <w:spacing w:val="40"/>
        </w:rPr>
        <w:t xml:space="preserve"> </w:t>
      </w:r>
      <w:r w:rsidRPr="00030647">
        <w:rPr>
          <w:rFonts w:ascii="Times New Roman" w:hAnsi="Times New Roman" w:cs="Times New Roman"/>
        </w:rPr>
        <w:t>phần:</w:t>
      </w:r>
      <w:r w:rsidRPr="00030647">
        <w:rPr>
          <w:rFonts w:ascii="Times New Roman" w:hAnsi="Times New Roman" w:cs="Times New Roman"/>
          <w:spacing w:val="22"/>
        </w:rPr>
        <w:t xml:space="preserve"> </w:t>
      </w:r>
      <w:r w:rsidRPr="00030647">
        <w:rPr>
          <w:rFonts w:ascii="Times New Roman" w:hAnsi="Times New Roman" w:cs="Times New Roman"/>
        </w:rPr>
        <w:t>thứ</w:t>
      </w:r>
      <w:r w:rsidRPr="00030647">
        <w:rPr>
          <w:rFonts w:ascii="Times New Roman" w:hAnsi="Times New Roman" w:cs="Times New Roman"/>
          <w:spacing w:val="22"/>
        </w:rPr>
        <w:t xml:space="preserve"> </w:t>
      </w:r>
      <w:r w:rsidRPr="00030647">
        <w:rPr>
          <w:rFonts w:ascii="Times New Roman" w:hAnsi="Times New Roman" w:cs="Times New Roman"/>
        </w:rPr>
        <w:t>nhất</w:t>
      </w:r>
      <w:r w:rsidRPr="00030647">
        <w:rPr>
          <w:rFonts w:ascii="Times New Roman" w:hAnsi="Times New Roman" w:cs="Times New Roman"/>
          <w:spacing w:val="22"/>
        </w:rPr>
        <w:t xml:space="preserve"> </w:t>
      </w:r>
      <w:r w:rsidRPr="00030647">
        <w:rPr>
          <w:rFonts w:ascii="Times New Roman" w:hAnsi="Times New Roman" w:cs="Times New Roman"/>
        </w:rPr>
        <w:t>là</w:t>
      </w:r>
      <w:r w:rsidRPr="00030647">
        <w:rPr>
          <w:rFonts w:ascii="Times New Roman" w:hAnsi="Times New Roman" w:cs="Times New Roman"/>
          <w:spacing w:val="22"/>
        </w:rPr>
        <w:t xml:space="preserve"> </w:t>
      </w:r>
      <w:r w:rsidRPr="00030647">
        <w:rPr>
          <w:rFonts w:ascii="Times New Roman" w:hAnsi="Times New Roman" w:cs="Times New Roman"/>
        </w:rPr>
        <w:t>cung</w:t>
      </w:r>
      <w:r w:rsidRPr="00030647">
        <w:rPr>
          <w:rFonts w:ascii="Times New Roman" w:hAnsi="Times New Roman" w:cs="Times New Roman"/>
          <w:spacing w:val="22"/>
        </w:rPr>
        <w:t xml:space="preserve"> </w:t>
      </w:r>
      <w:r w:rsidRPr="00030647">
        <w:rPr>
          <w:rFonts w:ascii="Times New Roman" w:hAnsi="Times New Roman" w:cs="Times New Roman"/>
        </w:rPr>
        <w:t>cấp</w:t>
      </w:r>
      <w:r w:rsidRPr="00030647">
        <w:rPr>
          <w:rFonts w:ascii="Times New Roman" w:hAnsi="Times New Roman" w:cs="Times New Roman"/>
          <w:spacing w:val="22"/>
        </w:rPr>
        <w:t xml:space="preserve"> </w:t>
      </w:r>
      <w:r w:rsidRPr="00030647">
        <w:rPr>
          <w:rFonts w:ascii="Times New Roman" w:hAnsi="Times New Roman" w:cs="Times New Roman"/>
        </w:rPr>
        <w:t>phân</w:t>
      </w:r>
      <w:r w:rsidRPr="00030647">
        <w:rPr>
          <w:rFonts w:ascii="Times New Roman" w:hAnsi="Times New Roman" w:cs="Times New Roman"/>
          <w:spacing w:val="22"/>
        </w:rPr>
        <w:t xml:space="preserve"> </w:t>
      </w:r>
      <w:r w:rsidRPr="00030647">
        <w:rPr>
          <w:rFonts w:ascii="Times New Roman" w:hAnsi="Times New Roman" w:cs="Times New Roman"/>
        </w:rPr>
        <w:t>tích</w:t>
      </w:r>
      <w:r w:rsidRPr="00030647">
        <w:rPr>
          <w:rFonts w:ascii="Times New Roman" w:hAnsi="Times New Roman" w:cs="Times New Roman"/>
          <w:spacing w:val="22"/>
        </w:rPr>
        <w:t xml:space="preserve"> </w:t>
      </w:r>
      <w:r w:rsidRPr="00030647">
        <w:rPr>
          <w:rFonts w:ascii="Times New Roman" w:hAnsi="Times New Roman" w:cs="Times New Roman"/>
        </w:rPr>
        <w:t>chuyên</w:t>
      </w:r>
      <w:r w:rsidRPr="00030647">
        <w:rPr>
          <w:rFonts w:ascii="Times New Roman" w:hAnsi="Times New Roman" w:cs="Times New Roman"/>
          <w:spacing w:val="22"/>
        </w:rPr>
        <w:t xml:space="preserve"> </w:t>
      </w:r>
      <w:r w:rsidRPr="00030647">
        <w:rPr>
          <w:rFonts w:ascii="Times New Roman" w:hAnsi="Times New Roman" w:cs="Times New Roman"/>
        </w:rPr>
        <w:t>sâu</w:t>
      </w:r>
      <w:r w:rsidRPr="00030647">
        <w:rPr>
          <w:rFonts w:ascii="Times New Roman" w:hAnsi="Times New Roman" w:cs="Times New Roman"/>
          <w:spacing w:val="22"/>
        </w:rPr>
        <w:t xml:space="preserve"> </w:t>
      </w:r>
      <w:r w:rsidRPr="00030647">
        <w:rPr>
          <w:rFonts w:ascii="Times New Roman" w:hAnsi="Times New Roman" w:cs="Times New Roman"/>
        </w:rPr>
        <w:t>về</w:t>
      </w:r>
      <w:r w:rsidRPr="00030647">
        <w:rPr>
          <w:rFonts w:ascii="Times New Roman" w:hAnsi="Times New Roman" w:cs="Times New Roman"/>
          <w:spacing w:val="22"/>
        </w:rPr>
        <w:t xml:space="preserve"> </w:t>
      </w:r>
      <w:r w:rsidRPr="00030647">
        <w:rPr>
          <w:rFonts w:ascii="Times New Roman" w:hAnsi="Times New Roman" w:cs="Times New Roman"/>
        </w:rPr>
        <w:t>kết</w:t>
      </w:r>
      <w:r w:rsidRPr="00030647">
        <w:rPr>
          <w:rFonts w:ascii="Times New Roman" w:hAnsi="Times New Roman" w:cs="Times New Roman"/>
          <w:spacing w:val="22"/>
        </w:rPr>
        <w:t xml:space="preserve"> </w:t>
      </w:r>
      <w:r w:rsidRPr="00030647">
        <w:rPr>
          <w:rFonts w:ascii="Times New Roman" w:hAnsi="Times New Roman" w:cs="Times New Roman"/>
        </w:rPr>
        <w:t>quả học</w:t>
      </w:r>
      <w:r w:rsidRPr="00030647">
        <w:rPr>
          <w:rFonts w:ascii="Times New Roman" w:hAnsi="Times New Roman" w:cs="Times New Roman"/>
          <w:spacing w:val="23"/>
        </w:rPr>
        <w:t xml:space="preserve"> </w:t>
      </w:r>
      <w:r w:rsidRPr="00030647">
        <w:rPr>
          <w:rFonts w:ascii="Times New Roman" w:hAnsi="Times New Roman" w:cs="Times New Roman"/>
        </w:rPr>
        <w:t>tập</w:t>
      </w:r>
      <w:r w:rsidRPr="00030647">
        <w:rPr>
          <w:rFonts w:ascii="Times New Roman" w:hAnsi="Times New Roman" w:cs="Times New Roman"/>
          <w:spacing w:val="23"/>
        </w:rPr>
        <w:t xml:space="preserve"> </w:t>
      </w:r>
      <w:r w:rsidRPr="00030647">
        <w:rPr>
          <w:rFonts w:ascii="Times New Roman" w:hAnsi="Times New Roman" w:cs="Times New Roman"/>
        </w:rPr>
        <w:t>của</w:t>
      </w:r>
      <w:r w:rsidRPr="00030647">
        <w:rPr>
          <w:rFonts w:ascii="Times New Roman" w:hAnsi="Times New Roman" w:cs="Times New Roman"/>
          <w:spacing w:val="23"/>
        </w:rPr>
        <w:t xml:space="preserve"> </w:t>
      </w:r>
      <w:r w:rsidRPr="00030647">
        <w:rPr>
          <w:rFonts w:ascii="Times New Roman" w:hAnsi="Times New Roman" w:cs="Times New Roman"/>
        </w:rPr>
        <w:t>học</w:t>
      </w:r>
      <w:r w:rsidRPr="00030647">
        <w:rPr>
          <w:rFonts w:ascii="Times New Roman" w:hAnsi="Times New Roman" w:cs="Times New Roman"/>
          <w:spacing w:val="23"/>
        </w:rPr>
        <w:t xml:space="preserve"> </w:t>
      </w:r>
      <w:r w:rsidRPr="00030647">
        <w:rPr>
          <w:rFonts w:ascii="Times New Roman" w:hAnsi="Times New Roman" w:cs="Times New Roman"/>
        </w:rPr>
        <w:t>sinh,</w:t>
      </w:r>
      <w:r w:rsidRPr="00030647">
        <w:rPr>
          <w:rFonts w:ascii="Times New Roman" w:hAnsi="Times New Roman" w:cs="Times New Roman"/>
          <w:spacing w:val="23"/>
        </w:rPr>
        <w:t xml:space="preserve"> </w:t>
      </w:r>
      <w:r w:rsidRPr="00030647">
        <w:rPr>
          <w:rFonts w:ascii="Times New Roman" w:hAnsi="Times New Roman" w:cs="Times New Roman"/>
        </w:rPr>
        <w:t>thứ</w:t>
      </w:r>
      <w:r w:rsidRPr="00030647">
        <w:rPr>
          <w:rFonts w:ascii="Times New Roman" w:hAnsi="Times New Roman" w:cs="Times New Roman"/>
          <w:spacing w:val="23"/>
        </w:rPr>
        <w:t xml:space="preserve"> </w:t>
      </w:r>
      <w:r w:rsidRPr="00030647">
        <w:rPr>
          <w:rFonts w:ascii="Times New Roman" w:hAnsi="Times New Roman" w:cs="Times New Roman"/>
        </w:rPr>
        <w:t>hai</w:t>
      </w:r>
      <w:r w:rsidRPr="00030647">
        <w:rPr>
          <w:rFonts w:ascii="Times New Roman" w:hAnsi="Times New Roman" w:cs="Times New Roman"/>
          <w:spacing w:val="23"/>
        </w:rPr>
        <w:t xml:space="preserve"> </w:t>
      </w:r>
      <w:r w:rsidRPr="00030647">
        <w:rPr>
          <w:rFonts w:ascii="Times New Roman" w:hAnsi="Times New Roman" w:cs="Times New Roman"/>
        </w:rPr>
        <w:t>là</w:t>
      </w:r>
      <w:r w:rsidRPr="00030647">
        <w:rPr>
          <w:rFonts w:ascii="Times New Roman" w:hAnsi="Times New Roman" w:cs="Times New Roman"/>
          <w:spacing w:val="23"/>
        </w:rPr>
        <w:t xml:space="preserve"> </w:t>
      </w:r>
      <w:r w:rsidRPr="00030647">
        <w:rPr>
          <w:rFonts w:ascii="Times New Roman" w:hAnsi="Times New Roman" w:cs="Times New Roman"/>
        </w:rPr>
        <w:t>cung</w:t>
      </w:r>
      <w:r w:rsidRPr="00030647">
        <w:rPr>
          <w:rFonts w:ascii="Times New Roman" w:hAnsi="Times New Roman" w:cs="Times New Roman"/>
          <w:spacing w:val="23"/>
        </w:rPr>
        <w:t xml:space="preserve"> </w:t>
      </w:r>
      <w:r w:rsidRPr="00030647">
        <w:rPr>
          <w:rFonts w:ascii="Times New Roman" w:hAnsi="Times New Roman" w:cs="Times New Roman"/>
        </w:rPr>
        <w:t>cấp</w:t>
      </w:r>
      <w:r w:rsidRPr="00030647">
        <w:rPr>
          <w:rFonts w:ascii="Times New Roman" w:hAnsi="Times New Roman" w:cs="Times New Roman"/>
          <w:spacing w:val="23"/>
        </w:rPr>
        <w:t xml:space="preserve"> </w:t>
      </w:r>
      <w:r w:rsidRPr="00030647">
        <w:rPr>
          <w:rFonts w:ascii="Times New Roman" w:hAnsi="Times New Roman" w:cs="Times New Roman"/>
        </w:rPr>
        <w:t>những</w:t>
      </w:r>
      <w:r w:rsidRPr="00030647">
        <w:rPr>
          <w:rFonts w:ascii="Times New Roman" w:hAnsi="Times New Roman" w:cs="Times New Roman"/>
          <w:spacing w:val="23"/>
        </w:rPr>
        <w:t xml:space="preserve"> </w:t>
      </w:r>
      <w:r w:rsidRPr="00030647">
        <w:rPr>
          <w:rFonts w:ascii="Times New Roman" w:hAnsi="Times New Roman" w:cs="Times New Roman"/>
        </w:rPr>
        <w:t>kết</w:t>
      </w:r>
      <w:r w:rsidRPr="00030647">
        <w:rPr>
          <w:rFonts w:ascii="Times New Roman" w:hAnsi="Times New Roman" w:cs="Times New Roman"/>
          <w:spacing w:val="23"/>
        </w:rPr>
        <w:t xml:space="preserve"> </w:t>
      </w:r>
      <w:r w:rsidRPr="00030647">
        <w:rPr>
          <w:rFonts w:ascii="Times New Roman" w:hAnsi="Times New Roman" w:cs="Times New Roman"/>
        </w:rPr>
        <w:t>quả</w:t>
      </w:r>
      <w:r w:rsidRPr="00030647">
        <w:rPr>
          <w:rFonts w:ascii="Times New Roman" w:hAnsi="Times New Roman" w:cs="Times New Roman"/>
          <w:spacing w:val="23"/>
        </w:rPr>
        <w:t xml:space="preserve"> </w:t>
      </w:r>
      <w:r w:rsidRPr="00030647">
        <w:rPr>
          <w:rFonts w:ascii="Times New Roman" w:hAnsi="Times New Roman" w:cs="Times New Roman"/>
        </w:rPr>
        <w:t>có thể xảy ra nhằm tạo điều kiện cho sinh viên có thể cải thiện</w:t>
      </w:r>
      <w:r w:rsidRPr="00030647">
        <w:rPr>
          <w:rFonts w:ascii="Times New Roman" w:hAnsi="Times New Roman" w:cs="Times New Roman"/>
          <w:spacing w:val="80"/>
        </w:rPr>
        <w:t xml:space="preserve"> </w:t>
      </w:r>
      <w:r w:rsidRPr="00030647">
        <w:rPr>
          <w:rFonts w:ascii="Times New Roman" w:hAnsi="Times New Roman" w:cs="Times New Roman"/>
        </w:rPr>
        <w:t>học</w:t>
      </w:r>
      <w:r w:rsidRPr="00030647">
        <w:rPr>
          <w:rFonts w:ascii="Times New Roman" w:hAnsi="Times New Roman" w:cs="Times New Roman"/>
          <w:spacing w:val="8"/>
        </w:rPr>
        <w:t xml:space="preserve"> </w:t>
      </w:r>
      <w:r w:rsidRPr="00030647">
        <w:rPr>
          <w:rFonts w:ascii="Times New Roman" w:hAnsi="Times New Roman" w:cs="Times New Roman"/>
        </w:rPr>
        <w:t>tập.</w:t>
      </w:r>
      <w:r w:rsidRPr="00030647">
        <w:rPr>
          <w:rFonts w:ascii="Times New Roman" w:hAnsi="Times New Roman" w:cs="Times New Roman"/>
          <w:spacing w:val="9"/>
        </w:rPr>
        <w:t xml:space="preserve"> </w:t>
      </w:r>
      <w:r w:rsidRPr="00030647">
        <w:rPr>
          <w:rFonts w:ascii="Times New Roman" w:hAnsi="Times New Roman" w:cs="Times New Roman"/>
        </w:rPr>
        <w:t>Thông</w:t>
      </w:r>
      <w:r w:rsidRPr="00030647">
        <w:rPr>
          <w:rFonts w:ascii="Times New Roman" w:hAnsi="Times New Roman" w:cs="Times New Roman"/>
          <w:spacing w:val="9"/>
        </w:rPr>
        <w:t xml:space="preserve"> </w:t>
      </w:r>
      <w:r w:rsidRPr="00030647">
        <w:rPr>
          <w:rFonts w:ascii="Times New Roman" w:hAnsi="Times New Roman" w:cs="Times New Roman"/>
        </w:rPr>
        <w:t>qua</w:t>
      </w:r>
      <w:r w:rsidRPr="00030647">
        <w:rPr>
          <w:rFonts w:ascii="Times New Roman" w:hAnsi="Times New Roman" w:cs="Times New Roman"/>
          <w:spacing w:val="9"/>
        </w:rPr>
        <w:t xml:space="preserve"> </w:t>
      </w:r>
      <w:r w:rsidRPr="00030647">
        <w:rPr>
          <w:rFonts w:ascii="Times New Roman" w:hAnsi="Times New Roman" w:cs="Times New Roman"/>
        </w:rPr>
        <w:t>mô</w:t>
      </w:r>
      <w:r w:rsidRPr="00030647">
        <w:rPr>
          <w:rFonts w:ascii="Times New Roman" w:hAnsi="Times New Roman" w:cs="Times New Roman"/>
          <w:spacing w:val="9"/>
        </w:rPr>
        <w:t xml:space="preserve"> </w:t>
      </w:r>
      <w:r w:rsidRPr="00030647">
        <w:rPr>
          <w:rFonts w:ascii="Times New Roman" w:hAnsi="Times New Roman" w:cs="Times New Roman"/>
        </w:rPr>
        <w:t>hình</w:t>
      </w:r>
      <w:r w:rsidRPr="00030647">
        <w:rPr>
          <w:rFonts w:ascii="Times New Roman" w:hAnsi="Times New Roman" w:cs="Times New Roman"/>
          <w:spacing w:val="9"/>
        </w:rPr>
        <w:t xml:space="preserve"> </w:t>
      </w:r>
      <w:r w:rsidR="00911D62" w:rsidRPr="000D3C11">
        <w:rPr>
          <w:rFonts w:ascii="Times New Roman" w:hAnsi="Times New Roman" w:cs="Times New Roman"/>
        </w:rPr>
        <w:t>này</w:t>
      </w:r>
      <w:r w:rsidR="001F52B9" w:rsidRPr="000D3C11">
        <w:rPr>
          <w:rFonts w:ascii="Times New Roman" w:hAnsi="Times New Roman" w:cs="Times New Roman"/>
        </w:rPr>
        <w:t xml:space="preserve"> để đưa ra các</w:t>
      </w:r>
      <w:r w:rsidRPr="00030647">
        <w:rPr>
          <w:rFonts w:ascii="Times New Roman" w:hAnsi="Times New Roman" w:cs="Times New Roman"/>
          <w:spacing w:val="9"/>
        </w:rPr>
        <w:t xml:space="preserve"> </w:t>
      </w:r>
      <w:r w:rsidRPr="00030647">
        <w:rPr>
          <w:rFonts w:ascii="Times New Roman" w:hAnsi="Times New Roman" w:cs="Times New Roman"/>
          <w:spacing w:val="-5"/>
        </w:rPr>
        <w:t>dự</w:t>
      </w:r>
      <w:r w:rsidR="000725E5" w:rsidRPr="002B25C5">
        <w:rPr>
          <w:rFonts w:ascii="Times New Roman" w:hAnsi="Times New Roman" w:cs="Times New Roman"/>
        </w:rPr>
        <w:t xml:space="preserve"> </w:t>
      </w:r>
      <w:r w:rsidRPr="00030647">
        <w:rPr>
          <w:rFonts w:ascii="Times New Roman" w:hAnsi="Times New Roman" w:cs="Times New Roman"/>
        </w:rPr>
        <w:t>báo</w:t>
      </w:r>
      <w:r w:rsidRPr="00030647">
        <w:rPr>
          <w:rFonts w:ascii="Times New Roman" w:hAnsi="Times New Roman" w:cs="Times New Roman"/>
          <w:spacing w:val="14"/>
        </w:rPr>
        <w:t xml:space="preserve"> </w:t>
      </w:r>
      <w:r w:rsidRPr="00030647">
        <w:rPr>
          <w:rFonts w:ascii="Times New Roman" w:hAnsi="Times New Roman" w:cs="Times New Roman"/>
        </w:rPr>
        <w:t>kết</w:t>
      </w:r>
      <w:r w:rsidRPr="00030647">
        <w:rPr>
          <w:rFonts w:ascii="Times New Roman" w:hAnsi="Times New Roman" w:cs="Times New Roman"/>
          <w:spacing w:val="14"/>
        </w:rPr>
        <w:t xml:space="preserve"> </w:t>
      </w:r>
      <w:r w:rsidRPr="00030647">
        <w:rPr>
          <w:rFonts w:ascii="Times New Roman" w:hAnsi="Times New Roman" w:cs="Times New Roman"/>
        </w:rPr>
        <w:t>quả</w:t>
      </w:r>
      <w:r w:rsidRPr="00030647">
        <w:rPr>
          <w:rFonts w:ascii="Times New Roman" w:hAnsi="Times New Roman" w:cs="Times New Roman"/>
          <w:spacing w:val="14"/>
        </w:rPr>
        <w:t xml:space="preserve"> </w:t>
      </w:r>
      <w:r w:rsidRPr="00030647">
        <w:rPr>
          <w:rFonts w:ascii="Times New Roman" w:hAnsi="Times New Roman" w:cs="Times New Roman"/>
        </w:rPr>
        <w:t>học</w:t>
      </w:r>
      <w:r w:rsidRPr="00030647">
        <w:rPr>
          <w:rFonts w:ascii="Times New Roman" w:hAnsi="Times New Roman" w:cs="Times New Roman"/>
          <w:spacing w:val="15"/>
        </w:rPr>
        <w:t xml:space="preserve"> </w:t>
      </w:r>
      <w:r w:rsidRPr="00030647">
        <w:rPr>
          <w:rFonts w:ascii="Times New Roman" w:hAnsi="Times New Roman" w:cs="Times New Roman"/>
        </w:rPr>
        <w:t>tập</w:t>
      </w:r>
      <w:r w:rsidRPr="00030647">
        <w:rPr>
          <w:rFonts w:ascii="Times New Roman" w:hAnsi="Times New Roman" w:cs="Times New Roman"/>
          <w:spacing w:val="14"/>
        </w:rPr>
        <w:t xml:space="preserve"> </w:t>
      </w:r>
      <w:r w:rsidRPr="00030647">
        <w:rPr>
          <w:rFonts w:ascii="Times New Roman" w:hAnsi="Times New Roman" w:cs="Times New Roman"/>
        </w:rPr>
        <w:t>trong</w:t>
      </w:r>
      <w:r w:rsidRPr="00030647">
        <w:rPr>
          <w:rFonts w:ascii="Times New Roman" w:hAnsi="Times New Roman" w:cs="Times New Roman"/>
          <w:spacing w:val="14"/>
        </w:rPr>
        <w:t xml:space="preserve"> </w:t>
      </w:r>
      <w:r w:rsidRPr="00030647">
        <w:rPr>
          <w:rFonts w:ascii="Times New Roman" w:hAnsi="Times New Roman" w:cs="Times New Roman"/>
        </w:rPr>
        <w:t>tương</w:t>
      </w:r>
      <w:r w:rsidRPr="00030647">
        <w:rPr>
          <w:rFonts w:ascii="Times New Roman" w:hAnsi="Times New Roman" w:cs="Times New Roman"/>
          <w:spacing w:val="15"/>
        </w:rPr>
        <w:t xml:space="preserve"> </w:t>
      </w:r>
      <w:r w:rsidRPr="00030647">
        <w:rPr>
          <w:rFonts w:ascii="Times New Roman" w:hAnsi="Times New Roman" w:cs="Times New Roman"/>
        </w:rPr>
        <w:t>lai</w:t>
      </w:r>
      <w:r w:rsidRPr="00030647">
        <w:rPr>
          <w:rFonts w:ascii="Times New Roman" w:hAnsi="Times New Roman" w:cs="Times New Roman"/>
          <w:spacing w:val="14"/>
        </w:rPr>
        <w:t xml:space="preserve"> </w:t>
      </w:r>
      <w:r w:rsidRPr="00030647">
        <w:rPr>
          <w:rFonts w:ascii="Times New Roman" w:hAnsi="Times New Roman" w:cs="Times New Roman"/>
        </w:rPr>
        <w:t>của</w:t>
      </w:r>
      <w:r w:rsidRPr="00030647">
        <w:rPr>
          <w:rFonts w:ascii="Times New Roman" w:hAnsi="Times New Roman" w:cs="Times New Roman"/>
          <w:spacing w:val="14"/>
        </w:rPr>
        <w:t xml:space="preserve"> </w:t>
      </w:r>
      <w:r w:rsidRPr="00030647">
        <w:rPr>
          <w:rFonts w:ascii="Times New Roman" w:hAnsi="Times New Roman" w:cs="Times New Roman"/>
        </w:rPr>
        <w:t>sinh</w:t>
      </w:r>
      <w:r w:rsidRPr="00030647">
        <w:rPr>
          <w:rFonts w:ascii="Times New Roman" w:hAnsi="Times New Roman" w:cs="Times New Roman"/>
          <w:spacing w:val="15"/>
        </w:rPr>
        <w:t xml:space="preserve"> </w:t>
      </w:r>
      <w:r w:rsidRPr="00030647">
        <w:rPr>
          <w:rFonts w:ascii="Times New Roman" w:hAnsi="Times New Roman" w:cs="Times New Roman"/>
          <w:spacing w:val="-2"/>
        </w:rPr>
        <w:t>viên.</w:t>
      </w:r>
    </w:p>
    <w:p w14:paraId="36648ABE" w14:textId="5F7048B1" w:rsidR="001946C0" w:rsidRPr="002B25C5" w:rsidRDefault="001946C0" w:rsidP="002F53B1">
      <w:pPr>
        <w:spacing w:before="240" w:after="80" w:line="240" w:lineRule="auto"/>
        <w:jc w:val="both"/>
        <w:rPr>
          <w:rFonts w:ascii="Times New Roman" w:eastAsia="Times New Roman" w:hAnsi="Times New Roman" w:cs="Times New Roman"/>
          <w:b/>
        </w:rPr>
      </w:pPr>
      <w:r w:rsidRPr="00030647">
        <w:rPr>
          <w:rFonts w:ascii="Times New Roman" w:eastAsia="Times New Roman" w:hAnsi="Times New Roman" w:cs="Times New Roman"/>
          <w:b/>
        </w:rPr>
        <w:t>2. CÁC NGHIÊN CỨU LIÊN QUAN</w:t>
      </w:r>
    </w:p>
    <w:p w14:paraId="2B26C1D5" w14:textId="5FF18B61" w:rsidR="00A548B3" w:rsidRPr="00030647" w:rsidRDefault="00A548B3" w:rsidP="000D3C11">
      <w:pPr>
        <w:pStyle w:val="BodyText"/>
        <w:spacing w:before="66" w:line="249" w:lineRule="auto"/>
        <w:jc w:val="both"/>
        <w:rPr>
          <w:rFonts w:ascii="Times New Roman" w:hAnsi="Times New Roman" w:cs="Times New Roman"/>
        </w:rPr>
      </w:pPr>
      <w:r w:rsidRPr="00030647">
        <w:rPr>
          <w:rFonts w:ascii="Times New Roman" w:hAnsi="Times New Roman" w:cs="Times New Roman"/>
        </w:rPr>
        <w:t>Trong lĩnh vực học máy và dự đoán kết quả học tập của</w:t>
      </w:r>
      <w:r w:rsidRPr="00030647">
        <w:rPr>
          <w:rFonts w:ascii="Times New Roman" w:hAnsi="Times New Roman" w:cs="Times New Roman"/>
          <w:spacing w:val="40"/>
        </w:rPr>
        <w:t xml:space="preserve"> </w:t>
      </w:r>
      <w:r w:rsidRPr="00030647">
        <w:rPr>
          <w:rFonts w:ascii="Times New Roman" w:hAnsi="Times New Roman" w:cs="Times New Roman"/>
        </w:rPr>
        <w:t>sinh</w:t>
      </w:r>
      <w:r w:rsidRPr="00030647">
        <w:rPr>
          <w:rFonts w:ascii="Times New Roman" w:hAnsi="Times New Roman" w:cs="Times New Roman"/>
          <w:spacing w:val="-4"/>
        </w:rPr>
        <w:t xml:space="preserve"> </w:t>
      </w:r>
      <w:r w:rsidRPr="00030647">
        <w:rPr>
          <w:rFonts w:ascii="Times New Roman" w:hAnsi="Times New Roman" w:cs="Times New Roman"/>
        </w:rPr>
        <w:t>viên,</w:t>
      </w:r>
      <w:r w:rsidRPr="00030647">
        <w:rPr>
          <w:rFonts w:ascii="Times New Roman" w:hAnsi="Times New Roman" w:cs="Times New Roman"/>
          <w:spacing w:val="-5"/>
        </w:rPr>
        <w:t xml:space="preserve"> </w:t>
      </w:r>
      <w:r w:rsidRPr="00030647">
        <w:rPr>
          <w:rFonts w:ascii="Times New Roman" w:hAnsi="Times New Roman" w:cs="Times New Roman"/>
        </w:rPr>
        <w:t>đã</w:t>
      </w:r>
      <w:r w:rsidRPr="00030647">
        <w:rPr>
          <w:rFonts w:ascii="Times New Roman" w:hAnsi="Times New Roman" w:cs="Times New Roman"/>
          <w:spacing w:val="-4"/>
        </w:rPr>
        <w:t xml:space="preserve"> </w:t>
      </w:r>
      <w:r w:rsidRPr="00030647">
        <w:rPr>
          <w:rFonts w:ascii="Times New Roman" w:hAnsi="Times New Roman" w:cs="Times New Roman"/>
        </w:rPr>
        <w:t>có</w:t>
      </w:r>
      <w:r w:rsidRPr="00030647">
        <w:rPr>
          <w:rFonts w:ascii="Times New Roman" w:hAnsi="Times New Roman" w:cs="Times New Roman"/>
          <w:spacing w:val="-4"/>
        </w:rPr>
        <w:t xml:space="preserve"> </w:t>
      </w:r>
      <w:r w:rsidRPr="00030647">
        <w:rPr>
          <w:rFonts w:ascii="Times New Roman" w:hAnsi="Times New Roman" w:cs="Times New Roman"/>
        </w:rPr>
        <w:t>nhiều</w:t>
      </w:r>
      <w:r w:rsidRPr="00030647">
        <w:rPr>
          <w:rFonts w:ascii="Times New Roman" w:hAnsi="Times New Roman" w:cs="Times New Roman"/>
          <w:spacing w:val="-5"/>
        </w:rPr>
        <w:t xml:space="preserve"> </w:t>
      </w:r>
      <w:r w:rsidRPr="00030647">
        <w:rPr>
          <w:rFonts w:ascii="Times New Roman" w:hAnsi="Times New Roman" w:cs="Times New Roman"/>
        </w:rPr>
        <w:t>nghiên</w:t>
      </w:r>
      <w:r w:rsidRPr="00030647">
        <w:rPr>
          <w:rFonts w:ascii="Times New Roman" w:hAnsi="Times New Roman" w:cs="Times New Roman"/>
          <w:spacing w:val="-4"/>
        </w:rPr>
        <w:t xml:space="preserve"> </w:t>
      </w:r>
      <w:r w:rsidRPr="00030647">
        <w:rPr>
          <w:rFonts w:ascii="Times New Roman" w:hAnsi="Times New Roman" w:cs="Times New Roman"/>
        </w:rPr>
        <w:t>cứu</w:t>
      </w:r>
      <w:r w:rsidRPr="00030647">
        <w:rPr>
          <w:rFonts w:ascii="Times New Roman" w:hAnsi="Times New Roman" w:cs="Times New Roman"/>
          <w:spacing w:val="-4"/>
        </w:rPr>
        <w:t xml:space="preserve"> </w:t>
      </w:r>
      <w:r w:rsidRPr="00030647">
        <w:rPr>
          <w:rFonts w:ascii="Times New Roman" w:hAnsi="Times New Roman" w:cs="Times New Roman"/>
        </w:rPr>
        <w:t>và</w:t>
      </w:r>
      <w:r w:rsidRPr="00030647">
        <w:rPr>
          <w:rFonts w:ascii="Times New Roman" w:hAnsi="Times New Roman" w:cs="Times New Roman"/>
          <w:spacing w:val="-5"/>
        </w:rPr>
        <w:t xml:space="preserve"> </w:t>
      </w:r>
      <w:r w:rsidRPr="00030647">
        <w:rPr>
          <w:rFonts w:ascii="Times New Roman" w:hAnsi="Times New Roman" w:cs="Times New Roman"/>
        </w:rPr>
        <w:t>ứng</w:t>
      </w:r>
      <w:r w:rsidRPr="00030647">
        <w:rPr>
          <w:rFonts w:ascii="Times New Roman" w:hAnsi="Times New Roman" w:cs="Times New Roman"/>
          <w:spacing w:val="-4"/>
        </w:rPr>
        <w:t xml:space="preserve"> </w:t>
      </w:r>
      <w:r w:rsidRPr="00030647">
        <w:rPr>
          <w:rFonts w:ascii="Times New Roman" w:hAnsi="Times New Roman" w:cs="Times New Roman"/>
        </w:rPr>
        <w:t>dụng</w:t>
      </w:r>
      <w:r w:rsidRPr="00030647">
        <w:rPr>
          <w:rFonts w:ascii="Times New Roman" w:hAnsi="Times New Roman" w:cs="Times New Roman"/>
          <w:spacing w:val="-4"/>
        </w:rPr>
        <w:t xml:space="preserve"> </w:t>
      </w:r>
      <w:r w:rsidRPr="00030647">
        <w:rPr>
          <w:rFonts w:ascii="Times New Roman" w:hAnsi="Times New Roman" w:cs="Times New Roman"/>
        </w:rPr>
        <w:t>được</w:t>
      </w:r>
      <w:r w:rsidRPr="00030647">
        <w:rPr>
          <w:rFonts w:ascii="Times New Roman" w:hAnsi="Times New Roman" w:cs="Times New Roman"/>
          <w:spacing w:val="-5"/>
        </w:rPr>
        <w:t xml:space="preserve"> </w:t>
      </w:r>
      <w:r w:rsidRPr="00030647">
        <w:rPr>
          <w:rFonts w:ascii="Times New Roman" w:hAnsi="Times New Roman" w:cs="Times New Roman"/>
        </w:rPr>
        <w:t>tiến</w:t>
      </w:r>
      <w:r w:rsidRPr="00030647">
        <w:rPr>
          <w:rFonts w:ascii="Times New Roman" w:hAnsi="Times New Roman" w:cs="Times New Roman"/>
          <w:spacing w:val="-4"/>
        </w:rPr>
        <w:t xml:space="preserve"> </w:t>
      </w:r>
      <w:r w:rsidRPr="00030647">
        <w:rPr>
          <w:rFonts w:ascii="Times New Roman" w:hAnsi="Times New Roman" w:cs="Times New Roman"/>
        </w:rPr>
        <w:t>hành. Các nghiên cứu trước đây đã tập trung vào việc sử dụng các phương</w:t>
      </w:r>
      <w:r w:rsidRPr="00030647">
        <w:rPr>
          <w:rFonts w:ascii="Times New Roman" w:hAnsi="Times New Roman" w:cs="Times New Roman"/>
          <w:spacing w:val="-1"/>
        </w:rPr>
        <w:t xml:space="preserve"> </w:t>
      </w:r>
      <w:r w:rsidRPr="00030647">
        <w:rPr>
          <w:rFonts w:ascii="Times New Roman" w:hAnsi="Times New Roman" w:cs="Times New Roman"/>
        </w:rPr>
        <w:t>pháp</w:t>
      </w:r>
      <w:r w:rsidRPr="00030647">
        <w:rPr>
          <w:rFonts w:ascii="Times New Roman" w:hAnsi="Times New Roman" w:cs="Times New Roman"/>
          <w:spacing w:val="-1"/>
        </w:rPr>
        <w:t xml:space="preserve"> </w:t>
      </w:r>
      <w:r w:rsidRPr="00030647">
        <w:rPr>
          <w:rFonts w:ascii="Times New Roman" w:hAnsi="Times New Roman" w:cs="Times New Roman"/>
        </w:rPr>
        <w:t>học</w:t>
      </w:r>
      <w:r w:rsidRPr="00030647">
        <w:rPr>
          <w:rFonts w:ascii="Times New Roman" w:hAnsi="Times New Roman" w:cs="Times New Roman"/>
          <w:spacing w:val="-1"/>
        </w:rPr>
        <w:t xml:space="preserve"> </w:t>
      </w:r>
      <w:r w:rsidRPr="00030647">
        <w:rPr>
          <w:rFonts w:ascii="Times New Roman" w:hAnsi="Times New Roman" w:cs="Times New Roman"/>
        </w:rPr>
        <w:t>máy</w:t>
      </w:r>
      <w:r w:rsidRPr="00030647">
        <w:rPr>
          <w:rFonts w:ascii="Times New Roman" w:hAnsi="Times New Roman" w:cs="Times New Roman"/>
          <w:spacing w:val="-1"/>
        </w:rPr>
        <w:t xml:space="preserve"> </w:t>
      </w:r>
      <w:r w:rsidRPr="00030647">
        <w:rPr>
          <w:rFonts w:ascii="Times New Roman" w:hAnsi="Times New Roman" w:cs="Times New Roman"/>
        </w:rPr>
        <w:t>để</w:t>
      </w:r>
      <w:r w:rsidRPr="00030647">
        <w:rPr>
          <w:rFonts w:ascii="Times New Roman" w:hAnsi="Times New Roman" w:cs="Times New Roman"/>
          <w:spacing w:val="-1"/>
        </w:rPr>
        <w:t xml:space="preserve"> </w:t>
      </w:r>
      <w:r w:rsidRPr="00030647">
        <w:rPr>
          <w:rFonts w:ascii="Times New Roman" w:hAnsi="Times New Roman" w:cs="Times New Roman"/>
        </w:rPr>
        <w:t>phân</w:t>
      </w:r>
      <w:r w:rsidRPr="00030647">
        <w:rPr>
          <w:rFonts w:ascii="Times New Roman" w:hAnsi="Times New Roman" w:cs="Times New Roman"/>
          <w:spacing w:val="-1"/>
        </w:rPr>
        <w:t xml:space="preserve"> </w:t>
      </w:r>
      <w:r w:rsidRPr="00030647">
        <w:rPr>
          <w:rFonts w:ascii="Times New Roman" w:hAnsi="Times New Roman" w:cs="Times New Roman"/>
        </w:rPr>
        <w:t>tích</w:t>
      </w:r>
      <w:r w:rsidRPr="00030647">
        <w:rPr>
          <w:rFonts w:ascii="Times New Roman" w:hAnsi="Times New Roman" w:cs="Times New Roman"/>
          <w:spacing w:val="-1"/>
        </w:rPr>
        <w:t xml:space="preserve"> </w:t>
      </w:r>
      <w:r w:rsidRPr="00030647">
        <w:rPr>
          <w:rFonts w:ascii="Times New Roman" w:hAnsi="Times New Roman" w:cs="Times New Roman"/>
        </w:rPr>
        <w:t>dữ</w:t>
      </w:r>
      <w:r w:rsidRPr="00030647">
        <w:rPr>
          <w:rFonts w:ascii="Times New Roman" w:hAnsi="Times New Roman" w:cs="Times New Roman"/>
          <w:spacing w:val="-1"/>
        </w:rPr>
        <w:t xml:space="preserve"> </w:t>
      </w:r>
      <w:r w:rsidRPr="00030647">
        <w:rPr>
          <w:rFonts w:ascii="Times New Roman" w:hAnsi="Times New Roman" w:cs="Times New Roman"/>
        </w:rPr>
        <w:t>liệu</w:t>
      </w:r>
      <w:r w:rsidRPr="00030647">
        <w:rPr>
          <w:rFonts w:ascii="Times New Roman" w:hAnsi="Times New Roman" w:cs="Times New Roman"/>
          <w:spacing w:val="-1"/>
        </w:rPr>
        <w:t xml:space="preserve"> </w:t>
      </w:r>
      <w:r w:rsidRPr="00030647">
        <w:rPr>
          <w:rFonts w:ascii="Times New Roman" w:hAnsi="Times New Roman" w:cs="Times New Roman"/>
        </w:rPr>
        <w:t>học</w:t>
      </w:r>
      <w:r w:rsidRPr="00030647">
        <w:rPr>
          <w:rFonts w:ascii="Times New Roman" w:hAnsi="Times New Roman" w:cs="Times New Roman"/>
          <w:spacing w:val="-1"/>
        </w:rPr>
        <w:t xml:space="preserve"> </w:t>
      </w:r>
      <w:r w:rsidRPr="00030647">
        <w:rPr>
          <w:rFonts w:ascii="Times New Roman" w:hAnsi="Times New Roman" w:cs="Times New Roman"/>
        </w:rPr>
        <w:t>tập</w:t>
      </w:r>
      <w:r w:rsidRPr="00030647">
        <w:rPr>
          <w:rFonts w:ascii="Times New Roman" w:hAnsi="Times New Roman" w:cs="Times New Roman"/>
          <w:spacing w:val="-1"/>
        </w:rPr>
        <w:t xml:space="preserve"> </w:t>
      </w:r>
      <w:r w:rsidRPr="00030647">
        <w:rPr>
          <w:rFonts w:ascii="Times New Roman" w:hAnsi="Times New Roman" w:cs="Times New Roman"/>
        </w:rPr>
        <w:t>và</w:t>
      </w:r>
      <w:r w:rsidRPr="00030647">
        <w:rPr>
          <w:rFonts w:ascii="Times New Roman" w:hAnsi="Times New Roman" w:cs="Times New Roman"/>
          <w:spacing w:val="-1"/>
        </w:rPr>
        <w:t xml:space="preserve"> </w:t>
      </w:r>
      <w:r w:rsidRPr="00030647">
        <w:rPr>
          <w:rFonts w:ascii="Times New Roman" w:hAnsi="Times New Roman" w:cs="Times New Roman"/>
        </w:rPr>
        <w:t>dự</w:t>
      </w:r>
      <w:r w:rsidRPr="00030647">
        <w:rPr>
          <w:rFonts w:ascii="Times New Roman" w:hAnsi="Times New Roman" w:cs="Times New Roman"/>
          <w:spacing w:val="-1"/>
        </w:rPr>
        <w:t xml:space="preserve"> </w:t>
      </w:r>
      <w:r w:rsidRPr="00030647">
        <w:rPr>
          <w:rFonts w:ascii="Times New Roman" w:hAnsi="Times New Roman" w:cs="Times New Roman"/>
        </w:rPr>
        <w:t>đoán kết quả học tập của sinh viên.Việc dự đoán kết quả làm bài</w:t>
      </w:r>
      <w:r w:rsidRPr="00030647">
        <w:rPr>
          <w:rFonts w:ascii="Times New Roman" w:hAnsi="Times New Roman" w:cs="Times New Roman"/>
          <w:spacing w:val="40"/>
        </w:rPr>
        <w:t xml:space="preserve"> </w:t>
      </w:r>
      <w:r w:rsidRPr="00030647">
        <w:rPr>
          <w:rFonts w:ascii="Times New Roman" w:hAnsi="Times New Roman" w:cs="Times New Roman"/>
        </w:rPr>
        <w:t>của sinh viên trên lớp giúp người dạy xác định được nhóm người học có kết quả thấp và hướng dẫn người học cải thiện kết quả học tập tốt hơn</w:t>
      </w:r>
      <w:r w:rsidR="00E0292A" w:rsidRPr="000D3C11">
        <w:rPr>
          <w:rFonts w:ascii="Times New Roman" w:hAnsi="Times New Roman" w:cs="Times New Roman"/>
        </w:rPr>
        <w:t xml:space="preserve">. </w:t>
      </w:r>
      <w:r w:rsidRPr="00030647">
        <w:rPr>
          <w:rFonts w:ascii="Times New Roman" w:hAnsi="Times New Roman" w:cs="Times New Roman"/>
        </w:rPr>
        <w:t>Một số nghiên cứu đã sử dụng các mô hình học máy cổ</w:t>
      </w:r>
      <w:r w:rsidRPr="00030647">
        <w:rPr>
          <w:rFonts w:ascii="Times New Roman" w:hAnsi="Times New Roman" w:cs="Times New Roman"/>
          <w:spacing w:val="80"/>
        </w:rPr>
        <w:t xml:space="preserve"> </w:t>
      </w:r>
      <w:r w:rsidRPr="00030647">
        <w:rPr>
          <w:rFonts w:ascii="Times New Roman" w:hAnsi="Times New Roman" w:cs="Times New Roman"/>
        </w:rPr>
        <w:t>điển như hồi quy tuyến tính, hồi quy logistic và máy vector</w:t>
      </w:r>
      <w:r w:rsidRPr="00030647">
        <w:rPr>
          <w:rFonts w:ascii="Times New Roman" w:hAnsi="Times New Roman" w:cs="Times New Roman"/>
          <w:spacing w:val="80"/>
        </w:rPr>
        <w:t xml:space="preserve"> </w:t>
      </w:r>
      <w:r w:rsidRPr="00030647">
        <w:rPr>
          <w:rFonts w:ascii="Times New Roman" w:hAnsi="Times New Roman" w:cs="Times New Roman"/>
        </w:rPr>
        <w:t>hỗ trợ để dự đoán điểm số học tập của sinh viên dựa trên các biến đầu vào như điểm số trước đó, tham gia lớp học, hoạt động trên nền tảng học trực tuyến, và nhiều yếu tố khác.</w:t>
      </w:r>
      <w:r w:rsidR="00E0292A" w:rsidRPr="000D3C11">
        <w:rPr>
          <w:rFonts w:ascii="Times New Roman" w:hAnsi="Times New Roman" w:cs="Times New Roman"/>
        </w:rPr>
        <w:t xml:space="preserve"> </w:t>
      </w:r>
      <w:r w:rsidRPr="00030647">
        <w:rPr>
          <w:rFonts w:ascii="Times New Roman" w:hAnsi="Times New Roman" w:cs="Times New Roman"/>
        </w:rPr>
        <w:t>Các nghiên cứu khác đã tìm hiểu về việc sử dụng kỹ thuật khai phá dữ liệu để hiểu hơn về quá trình học tập của sinh viên. Các phương pháp này thường bao gồm việc phân tích mẫu dữ liệu, phân tích chuỗi thời gian, và khám phá quy luật tiềm ẩn trong dữ liệu học tập.</w:t>
      </w:r>
      <w:r w:rsidR="00E0292A" w:rsidRPr="000D3C11">
        <w:rPr>
          <w:rFonts w:ascii="Times New Roman" w:hAnsi="Times New Roman" w:cs="Times New Roman"/>
        </w:rPr>
        <w:t xml:space="preserve"> </w:t>
      </w:r>
      <w:r w:rsidRPr="00030647">
        <w:rPr>
          <w:rFonts w:ascii="Times New Roman" w:hAnsi="Times New Roman" w:cs="Times New Roman"/>
        </w:rPr>
        <w:t xml:space="preserve">Ngoài ra, </w:t>
      </w:r>
      <w:r w:rsidR="00E0292A" w:rsidRPr="000D3C11">
        <w:rPr>
          <w:rFonts w:ascii="Times New Roman" w:hAnsi="Times New Roman" w:cs="Times New Roman"/>
        </w:rPr>
        <w:t xml:space="preserve">cũng </w:t>
      </w:r>
      <w:r w:rsidRPr="00030647">
        <w:rPr>
          <w:rFonts w:ascii="Times New Roman" w:hAnsi="Times New Roman" w:cs="Times New Roman"/>
        </w:rPr>
        <w:t>có những nghiên cứu tập trung vào việc phát triển các hệ thống cảnh báo để cung cấp thông tin phản hồi và hỗ</w:t>
      </w:r>
      <w:r w:rsidRPr="00030647">
        <w:rPr>
          <w:rFonts w:ascii="Times New Roman" w:hAnsi="Times New Roman" w:cs="Times New Roman"/>
          <w:spacing w:val="40"/>
        </w:rPr>
        <w:t xml:space="preserve"> </w:t>
      </w:r>
      <w:r w:rsidRPr="00030647">
        <w:rPr>
          <w:rFonts w:ascii="Times New Roman" w:hAnsi="Times New Roman" w:cs="Times New Roman"/>
        </w:rPr>
        <w:t>trợ cho sinh viên trong quá trình học tập. Các hệ thống này thường sử dụng các thuật toán máy học để phát hiện ra các mẫu không bình thường trong hành vi học tập của sinh viên</w:t>
      </w:r>
      <w:r w:rsidRPr="00030647">
        <w:rPr>
          <w:rFonts w:ascii="Times New Roman" w:hAnsi="Times New Roman" w:cs="Times New Roman"/>
          <w:spacing w:val="80"/>
        </w:rPr>
        <w:t xml:space="preserve"> </w:t>
      </w:r>
      <w:r w:rsidRPr="00030647">
        <w:rPr>
          <w:rFonts w:ascii="Times New Roman" w:hAnsi="Times New Roman" w:cs="Times New Roman"/>
        </w:rPr>
        <w:t xml:space="preserve">và cung cấp các gợi ý hoặc cảnh báo phù hợp </w:t>
      </w:r>
      <w:hyperlink w:anchor="_bookmark0" w:history="1">
        <w:r w:rsidRPr="00030647">
          <w:rPr>
            <w:rFonts w:ascii="Times New Roman" w:hAnsi="Times New Roman" w:cs="Times New Roman"/>
          </w:rPr>
          <w:t>[1]</w:t>
        </w:r>
      </w:hyperlink>
      <w:r w:rsidRPr="00030647">
        <w:rPr>
          <w:rFonts w:ascii="Times New Roman" w:hAnsi="Times New Roman" w:cs="Times New Roman"/>
        </w:rPr>
        <w:t xml:space="preserve"> </w:t>
      </w:r>
      <w:hyperlink w:anchor="_bookmark1" w:history="1">
        <w:r w:rsidRPr="00030647">
          <w:rPr>
            <w:rFonts w:ascii="Times New Roman" w:hAnsi="Times New Roman" w:cs="Times New Roman"/>
          </w:rPr>
          <w:t>[2]</w:t>
        </w:r>
      </w:hyperlink>
      <w:r w:rsidR="00E0292A" w:rsidRPr="000D3C11">
        <w:rPr>
          <w:rFonts w:ascii="Times New Roman" w:hAnsi="Times New Roman" w:cs="Times New Roman"/>
        </w:rPr>
        <w:t xml:space="preserve">. </w:t>
      </w:r>
      <w:r w:rsidRPr="00030647">
        <w:rPr>
          <w:rFonts w:ascii="Times New Roman" w:hAnsi="Times New Roman" w:cs="Times New Roman"/>
        </w:rPr>
        <w:t>Tuy nhiên, mặc dù đã có nhiều nghiên cứu về việc dự đoán kết quả học tập của sinh viên, việc áp dụng các phương pháp này trên nền tảng học trực tuyến vẫn còn nhiều thách thức.</w:t>
      </w:r>
      <w:r w:rsidRPr="00030647">
        <w:rPr>
          <w:rFonts w:ascii="Times New Roman" w:hAnsi="Times New Roman" w:cs="Times New Roman"/>
          <w:spacing w:val="40"/>
        </w:rPr>
        <w:t xml:space="preserve"> </w:t>
      </w:r>
      <w:r w:rsidRPr="00030647">
        <w:rPr>
          <w:rFonts w:ascii="Times New Roman" w:hAnsi="Times New Roman" w:cs="Times New Roman"/>
        </w:rPr>
        <w:t xml:space="preserve">Các thách thức này bao gồm sự phức tạp của dữ liệu học tập trực tuyến, sự không chắc chắn trong </w:t>
      </w:r>
      <w:r w:rsidRPr="00030647">
        <w:rPr>
          <w:rFonts w:ascii="Times New Roman" w:hAnsi="Times New Roman" w:cs="Times New Roman"/>
        </w:rPr>
        <w:lastRenderedPageBreak/>
        <w:t>việc thu thập dữ liệu, và khả năng tích hợp các hệ thống dự đoán vào quá trình giảng dạy và hỗ trợ sinh viên một cách hiệu quả.</w:t>
      </w:r>
    </w:p>
    <w:p w14:paraId="222BF5DA" w14:textId="7A525F10" w:rsidR="007E01B4" w:rsidRPr="00045235" w:rsidRDefault="00A548B3" w:rsidP="000D3C11">
      <w:pPr>
        <w:pStyle w:val="BodyText"/>
        <w:spacing w:line="249" w:lineRule="auto"/>
        <w:jc w:val="both"/>
        <w:rPr>
          <w:rFonts w:ascii="Times New Roman" w:hAnsi="Times New Roman" w:cs="Times New Roman"/>
          <w:lang w:val="en-US"/>
        </w:rPr>
      </w:pPr>
      <w:r w:rsidRPr="00030647">
        <w:rPr>
          <w:rFonts w:ascii="Times New Roman" w:hAnsi="Times New Roman" w:cs="Times New Roman"/>
        </w:rPr>
        <w:t xml:space="preserve">Dưới đây là một số công trình liên quan đến việc khai phá dữ liệu học tập của sinh viên </w:t>
      </w:r>
      <w:hyperlink w:anchor="_bookmark2" w:history="1">
        <w:r w:rsidRPr="00030647">
          <w:rPr>
            <w:rFonts w:ascii="Times New Roman" w:hAnsi="Times New Roman" w:cs="Times New Roman"/>
          </w:rPr>
          <w:t>[3]</w:t>
        </w:r>
      </w:hyperlink>
      <w:r w:rsidR="00E0292A" w:rsidRPr="000D3C11">
        <w:rPr>
          <w:rFonts w:ascii="Times New Roman" w:hAnsi="Times New Roman" w:cs="Times New Roman"/>
        </w:rPr>
        <w:t xml:space="preserve">. </w:t>
      </w:r>
      <w:r w:rsidR="00025E1A">
        <w:rPr>
          <w:rFonts w:ascii="Times New Roman" w:hAnsi="Times New Roman" w:cs="Times New Roman"/>
          <w:lang w:val="en-US"/>
        </w:rPr>
        <w:t xml:space="preserve">Nghiên cứu này cho thấy việc tìm ra yếu tố ảnh hướng đến kết quả của sinh viên năm đầu học tập rất quan trọng vì nó có thể ảnh hưởng đến động lực học tập của sinh viên sau này. Bài viết đã sử dụng hai thuật toán là Random Forest và Support Vector Machine, kết quả cho thấy rằng </w:t>
      </w:r>
      <w:r w:rsidR="00025E1A">
        <w:rPr>
          <w:rFonts w:ascii="Times New Roman" w:hAnsi="Times New Roman" w:cs="Times New Roman"/>
          <w:lang w:val="en-US"/>
        </w:rPr>
        <w:t>Random Forest</w:t>
      </w:r>
      <w:r w:rsidR="00025E1A">
        <w:rPr>
          <w:rFonts w:ascii="Times New Roman" w:hAnsi="Times New Roman" w:cs="Times New Roman"/>
          <w:lang w:val="en-US"/>
        </w:rPr>
        <w:t xml:space="preserve"> </w:t>
      </w:r>
      <w:r w:rsidR="00045235">
        <w:rPr>
          <w:rFonts w:ascii="Times New Roman" w:hAnsi="Times New Roman" w:cs="Times New Roman"/>
          <w:lang w:val="en-US"/>
        </w:rPr>
        <w:t>phân loại vượt trội hơn Support Vector Machine, mô hình của bài viết này cũng có thể được áp dụng chính xác hiệu suất học tập của sinh viên theo từng khóa học.</w:t>
      </w:r>
    </w:p>
    <w:p w14:paraId="3616A39B" w14:textId="348322A4" w:rsidR="009F2564" w:rsidRPr="00D47666" w:rsidRDefault="00A548B3" w:rsidP="00E0610C">
      <w:pPr>
        <w:widowControl w:val="0"/>
        <w:tabs>
          <w:tab w:val="left" w:pos="676"/>
        </w:tabs>
        <w:autoSpaceDE w:val="0"/>
        <w:autoSpaceDN w:val="0"/>
        <w:spacing w:line="249" w:lineRule="auto"/>
        <w:ind w:right="38"/>
        <w:rPr>
          <w:rFonts w:ascii="Times New Roman" w:hAnsi="Times New Roman" w:cs="Times New Roman"/>
          <w:lang w:val="en-US"/>
        </w:rPr>
      </w:pPr>
      <w:r w:rsidRPr="00E0610C">
        <w:rPr>
          <w:rFonts w:ascii="Times New Roman" w:hAnsi="Times New Roman" w:cs="Times New Roman"/>
        </w:rPr>
        <w:t xml:space="preserve">Trong nghiên cứu </w:t>
      </w:r>
      <w:r w:rsidR="00E0292A" w:rsidRPr="00E0610C">
        <w:rPr>
          <w:rFonts w:ascii="Times New Roman" w:hAnsi="Times New Roman" w:cs="Times New Roman"/>
        </w:rPr>
        <w:t>[4]</w:t>
      </w:r>
      <w:r w:rsidRPr="00E0610C">
        <w:rPr>
          <w:rFonts w:ascii="Times New Roman" w:hAnsi="Times New Roman" w:cs="Times New Roman"/>
        </w:rPr>
        <w:t>, các tác giả áp dụng học máy để dự đoán điểm số học tập của sinh viên dựa trên các dữ liệu</w:t>
      </w:r>
      <w:r w:rsidRPr="00E0610C">
        <w:rPr>
          <w:rFonts w:ascii="Times New Roman" w:hAnsi="Times New Roman" w:cs="Times New Roman"/>
          <w:spacing w:val="40"/>
        </w:rPr>
        <w:t xml:space="preserve"> </w:t>
      </w:r>
      <w:r w:rsidRPr="00E0610C">
        <w:rPr>
          <w:rFonts w:ascii="Times New Roman" w:hAnsi="Times New Roman" w:cs="Times New Roman"/>
        </w:rPr>
        <w:t xml:space="preserve">học tập trực tuyến. Họ sử dụng các phương pháp như hồi quy tuyến tính, máy vector hỗ trợ, </w:t>
      </w:r>
      <w:r w:rsidR="00D47666">
        <w:rPr>
          <w:rFonts w:ascii="Times New Roman" w:hAnsi="Times New Roman" w:cs="Times New Roman"/>
          <w:lang w:val="en-US"/>
        </w:rPr>
        <w:t>…</w:t>
      </w:r>
      <w:r w:rsidRPr="00E0610C">
        <w:rPr>
          <w:rFonts w:ascii="Times New Roman" w:hAnsi="Times New Roman" w:cs="Times New Roman"/>
        </w:rPr>
        <w:t>để tạo ra các mô hình dự đoán.</w:t>
      </w:r>
      <w:r w:rsidR="00D47666">
        <w:rPr>
          <w:rFonts w:ascii="Times New Roman" w:hAnsi="Times New Roman" w:cs="Times New Roman"/>
          <w:lang w:val="en-US"/>
        </w:rPr>
        <w:t xml:space="preserve"> Kết quả của bài viết này chỉ ra rằng thuật toán tốt nhất để phân loại sinh viên là Naïve Bayes có độ chính xác lên đến 98%</w:t>
      </w:r>
    </w:p>
    <w:p w14:paraId="28548EAA" w14:textId="77777777" w:rsidR="00891E7E" w:rsidRPr="009A1CE2" w:rsidRDefault="00891E7E" w:rsidP="00E0610C">
      <w:pPr>
        <w:widowControl w:val="0"/>
        <w:tabs>
          <w:tab w:val="left" w:pos="676"/>
        </w:tabs>
        <w:autoSpaceDE w:val="0"/>
        <w:autoSpaceDN w:val="0"/>
        <w:spacing w:line="249" w:lineRule="auto"/>
        <w:ind w:right="38"/>
        <w:rPr>
          <w:rFonts w:ascii="Times New Roman" w:hAnsi="Times New Roman" w:cs="Times New Roman"/>
          <w:sz w:val="8"/>
          <w:szCs w:val="8"/>
          <w:lang w:val="en-US"/>
        </w:rPr>
      </w:pPr>
    </w:p>
    <w:p w14:paraId="51CA09E5" w14:textId="6C2B3C86" w:rsidR="00A548B3" w:rsidRDefault="00A548B3" w:rsidP="009F2564">
      <w:pPr>
        <w:widowControl w:val="0"/>
        <w:tabs>
          <w:tab w:val="left" w:pos="810"/>
        </w:tabs>
        <w:autoSpaceDE w:val="0"/>
        <w:autoSpaceDN w:val="0"/>
        <w:spacing w:line="249" w:lineRule="auto"/>
        <w:ind w:right="38"/>
        <w:rPr>
          <w:rFonts w:ascii="Times New Roman" w:hAnsi="Times New Roman" w:cs="Times New Roman"/>
          <w:lang w:val="en-US"/>
        </w:rPr>
      </w:pPr>
      <w:r w:rsidRPr="009F2564">
        <w:rPr>
          <w:rFonts w:ascii="Times New Roman" w:hAnsi="Times New Roman" w:cs="Times New Roman"/>
        </w:rPr>
        <w:t xml:space="preserve">Nghiên cứu </w:t>
      </w:r>
      <w:r w:rsidR="00E0292A" w:rsidRPr="009F2564">
        <w:rPr>
          <w:rFonts w:ascii="Times New Roman" w:hAnsi="Times New Roman" w:cs="Times New Roman"/>
        </w:rPr>
        <w:t xml:space="preserve">[5] </w:t>
      </w:r>
      <w:r w:rsidRPr="009F2564">
        <w:rPr>
          <w:rFonts w:ascii="Times New Roman" w:hAnsi="Times New Roman" w:cs="Times New Roman"/>
        </w:rPr>
        <w:t>tập trung vào dự đoán hiệu suất</w:t>
      </w:r>
      <w:r w:rsidRPr="009F2564">
        <w:rPr>
          <w:rFonts w:ascii="Times New Roman" w:hAnsi="Times New Roman" w:cs="Times New Roman"/>
          <w:spacing w:val="40"/>
        </w:rPr>
        <w:t xml:space="preserve"> </w:t>
      </w:r>
      <w:r w:rsidRPr="009F2564">
        <w:rPr>
          <w:rFonts w:ascii="Times New Roman" w:hAnsi="Times New Roman" w:cs="Times New Roman"/>
        </w:rPr>
        <w:t>học</w:t>
      </w:r>
      <w:r w:rsidRPr="009F2564">
        <w:rPr>
          <w:rFonts w:ascii="Times New Roman" w:hAnsi="Times New Roman" w:cs="Times New Roman"/>
          <w:spacing w:val="37"/>
        </w:rPr>
        <w:t xml:space="preserve"> </w:t>
      </w:r>
      <w:r w:rsidRPr="009F2564">
        <w:rPr>
          <w:rFonts w:ascii="Times New Roman" w:hAnsi="Times New Roman" w:cs="Times New Roman"/>
        </w:rPr>
        <w:t>tập</w:t>
      </w:r>
      <w:r w:rsidRPr="009F2564">
        <w:rPr>
          <w:rFonts w:ascii="Times New Roman" w:hAnsi="Times New Roman" w:cs="Times New Roman"/>
          <w:spacing w:val="37"/>
        </w:rPr>
        <w:t xml:space="preserve"> </w:t>
      </w:r>
      <w:r w:rsidRPr="009F2564">
        <w:rPr>
          <w:rFonts w:ascii="Times New Roman" w:hAnsi="Times New Roman" w:cs="Times New Roman"/>
        </w:rPr>
        <w:t>của</w:t>
      </w:r>
      <w:r w:rsidRPr="009F2564">
        <w:rPr>
          <w:rFonts w:ascii="Times New Roman" w:hAnsi="Times New Roman" w:cs="Times New Roman"/>
          <w:spacing w:val="37"/>
        </w:rPr>
        <w:t xml:space="preserve"> </w:t>
      </w:r>
      <w:r w:rsidRPr="009F2564">
        <w:rPr>
          <w:rFonts w:ascii="Times New Roman" w:hAnsi="Times New Roman" w:cs="Times New Roman"/>
        </w:rPr>
        <w:t>sinh</w:t>
      </w:r>
      <w:r w:rsidRPr="009F2564">
        <w:rPr>
          <w:rFonts w:ascii="Times New Roman" w:hAnsi="Times New Roman" w:cs="Times New Roman"/>
          <w:spacing w:val="37"/>
        </w:rPr>
        <w:t xml:space="preserve"> </w:t>
      </w:r>
      <w:r w:rsidRPr="009F2564">
        <w:rPr>
          <w:rFonts w:ascii="Times New Roman" w:hAnsi="Times New Roman" w:cs="Times New Roman"/>
        </w:rPr>
        <w:t>viên</w:t>
      </w:r>
      <w:r w:rsidRPr="009F2564">
        <w:rPr>
          <w:rFonts w:ascii="Times New Roman" w:hAnsi="Times New Roman" w:cs="Times New Roman"/>
          <w:spacing w:val="37"/>
        </w:rPr>
        <w:t xml:space="preserve"> </w:t>
      </w:r>
      <w:r w:rsidRPr="009F2564">
        <w:rPr>
          <w:rFonts w:ascii="Times New Roman" w:hAnsi="Times New Roman" w:cs="Times New Roman"/>
        </w:rPr>
        <w:t>sử</w:t>
      </w:r>
      <w:r w:rsidRPr="009F2564">
        <w:rPr>
          <w:rFonts w:ascii="Times New Roman" w:hAnsi="Times New Roman" w:cs="Times New Roman"/>
          <w:spacing w:val="37"/>
        </w:rPr>
        <w:t xml:space="preserve"> </w:t>
      </w:r>
      <w:r w:rsidRPr="009F2564">
        <w:rPr>
          <w:rFonts w:ascii="Times New Roman" w:hAnsi="Times New Roman" w:cs="Times New Roman"/>
        </w:rPr>
        <w:t>dụng</w:t>
      </w:r>
      <w:r w:rsidRPr="009F2564">
        <w:rPr>
          <w:rFonts w:ascii="Times New Roman" w:hAnsi="Times New Roman" w:cs="Times New Roman"/>
          <w:spacing w:val="37"/>
        </w:rPr>
        <w:t xml:space="preserve"> </w:t>
      </w:r>
      <w:r w:rsidRPr="009F2564">
        <w:rPr>
          <w:rFonts w:ascii="Times New Roman" w:hAnsi="Times New Roman" w:cs="Times New Roman"/>
        </w:rPr>
        <w:t>phương</w:t>
      </w:r>
      <w:r w:rsidRPr="009F2564">
        <w:rPr>
          <w:rFonts w:ascii="Times New Roman" w:hAnsi="Times New Roman" w:cs="Times New Roman"/>
          <w:spacing w:val="37"/>
        </w:rPr>
        <w:t xml:space="preserve"> </w:t>
      </w:r>
      <w:r w:rsidRPr="009F2564">
        <w:rPr>
          <w:rFonts w:ascii="Times New Roman" w:hAnsi="Times New Roman" w:cs="Times New Roman"/>
        </w:rPr>
        <w:t>pháp</w:t>
      </w:r>
      <w:r w:rsidRPr="009F2564">
        <w:rPr>
          <w:rFonts w:ascii="Times New Roman" w:hAnsi="Times New Roman" w:cs="Times New Roman"/>
          <w:spacing w:val="37"/>
        </w:rPr>
        <w:t xml:space="preserve"> </w:t>
      </w:r>
      <w:r w:rsidRPr="009F2564">
        <w:rPr>
          <w:rFonts w:ascii="Times New Roman" w:hAnsi="Times New Roman" w:cs="Times New Roman"/>
        </w:rPr>
        <w:t>hồi</w:t>
      </w:r>
      <w:r w:rsidRPr="009F2564">
        <w:rPr>
          <w:rFonts w:ascii="Times New Roman" w:hAnsi="Times New Roman" w:cs="Times New Roman"/>
          <w:spacing w:val="-8"/>
        </w:rPr>
        <w:t xml:space="preserve"> </w:t>
      </w:r>
      <w:r w:rsidRPr="009F2564">
        <w:rPr>
          <w:rFonts w:ascii="Times New Roman" w:hAnsi="Times New Roman" w:cs="Times New Roman"/>
        </w:rPr>
        <w:t>quy</w:t>
      </w:r>
      <w:r w:rsidRPr="009F2564">
        <w:rPr>
          <w:rFonts w:ascii="Times New Roman" w:hAnsi="Times New Roman" w:cs="Times New Roman"/>
          <w:spacing w:val="-8"/>
        </w:rPr>
        <w:t xml:space="preserve"> </w:t>
      </w:r>
      <w:r w:rsidRPr="009F2564">
        <w:rPr>
          <w:rFonts w:ascii="Times New Roman" w:hAnsi="Times New Roman" w:cs="Times New Roman"/>
        </w:rPr>
        <w:t xml:space="preserve">để dự đoán điểm và </w:t>
      </w:r>
      <w:r w:rsidR="00A312A0" w:rsidRPr="009F2564">
        <w:rPr>
          <w:rFonts w:ascii="Times New Roman" w:hAnsi="Times New Roman" w:cs="Times New Roman"/>
        </w:rPr>
        <w:t>xếp loại học tập</w:t>
      </w:r>
      <w:r w:rsidRPr="009F2564">
        <w:rPr>
          <w:rFonts w:ascii="Times New Roman" w:hAnsi="Times New Roman" w:cs="Times New Roman"/>
        </w:rPr>
        <w:t xml:space="preserve"> của sinh viên dựa trên hồ sơ học tập trước đó</w:t>
      </w:r>
      <w:r w:rsidR="00593962">
        <w:rPr>
          <w:rFonts w:ascii="Times New Roman" w:hAnsi="Times New Roman" w:cs="Times New Roman"/>
          <w:lang w:val="en-US"/>
        </w:rPr>
        <w:t xml:space="preserve"> với độ chính xác 96.64%</w:t>
      </w:r>
      <w:r w:rsidR="00C53F9B">
        <w:rPr>
          <w:rFonts w:ascii="Times New Roman" w:hAnsi="Times New Roman" w:cs="Times New Roman"/>
          <w:lang w:val="en-US"/>
        </w:rPr>
        <w:t>.</w:t>
      </w:r>
    </w:p>
    <w:p w14:paraId="5F2EE81F" w14:textId="77777777" w:rsidR="00C53F9B" w:rsidRPr="00C53F9B" w:rsidRDefault="00C53F9B" w:rsidP="009F2564">
      <w:pPr>
        <w:widowControl w:val="0"/>
        <w:tabs>
          <w:tab w:val="left" w:pos="810"/>
        </w:tabs>
        <w:autoSpaceDE w:val="0"/>
        <w:autoSpaceDN w:val="0"/>
        <w:spacing w:line="249" w:lineRule="auto"/>
        <w:ind w:right="38"/>
        <w:rPr>
          <w:rFonts w:ascii="Times New Roman" w:hAnsi="Times New Roman" w:cs="Times New Roman"/>
          <w:sz w:val="8"/>
          <w:szCs w:val="8"/>
          <w:lang w:val="en-US"/>
        </w:rPr>
      </w:pPr>
    </w:p>
    <w:p w14:paraId="7A9A44BE" w14:textId="03C0896C" w:rsidR="00C53F9B" w:rsidRPr="00CF7C8F" w:rsidRDefault="00C53F9B" w:rsidP="009F2564">
      <w:pPr>
        <w:widowControl w:val="0"/>
        <w:tabs>
          <w:tab w:val="left" w:pos="810"/>
        </w:tabs>
        <w:autoSpaceDE w:val="0"/>
        <w:autoSpaceDN w:val="0"/>
        <w:spacing w:line="249" w:lineRule="auto"/>
        <w:ind w:right="38"/>
        <w:rPr>
          <w:rFonts w:ascii="Times New Roman" w:hAnsi="Times New Roman" w:cs="Times New Roman"/>
          <w:lang w:val="en-US"/>
        </w:rPr>
      </w:pPr>
      <w:r w:rsidRPr="009F2564">
        <w:rPr>
          <w:rFonts w:ascii="Times New Roman" w:hAnsi="Times New Roman" w:cs="Times New Roman"/>
        </w:rPr>
        <w:t>Trong</w:t>
      </w:r>
      <w:r w:rsidRPr="009F2564">
        <w:rPr>
          <w:rFonts w:ascii="Times New Roman" w:hAnsi="Times New Roman" w:cs="Times New Roman"/>
          <w:spacing w:val="-2"/>
        </w:rPr>
        <w:t xml:space="preserve"> </w:t>
      </w:r>
      <w:r w:rsidRPr="009F2564">
        <w:rPr>
          <w:rFonts w:ascii="Times New Roman" w:hAnsi="Times New Roman" w:cs="Times New Roman"/>
        </w:rPr>
        <w:t>nghiên</w:t>
      </w:r>
      <w:r w:rsidRPr="009F2564">
        <w:rPr>
          <w:rFonts w:ascii="Times New Roman" w:hAnsi="Times New Roman" w:cs="Times New Roman"/>
          <w:spacing w:val="-2"/>
        </w:rPr>
        <w:t xml:space="preserve"> </w:t>
      </w:r>
      <w:r w:rsidRPr="009F2564">
        <w:rPr>
          <w:rFonts w:ascii="Times New Roman" w:hAnsi="Times New Roman" w:cs="Times New Roman"/>
        </w:rPr>
        <w:t>cứu</w:t>
      </w:r>
      <w:r w:rsidRPr="009F2564">
        <w:rPr>
          <w:rFonts w:ascii="Times New Roman" w:hAnsi="Times New Roman" w:cs="Times New Roman"/>
          <w:spacing w:val="-2"/>
        </w:rPr>
        <w:t xml:space="preserve"> </w:t>
      </w:r>
      <w:r w:rsidRPr="009F2564">
        <w:rPr>
          <w:rFonts w:ascii="Times New Roman" w:hAnsi="Times New Roman" w:cs="Times New Roman"/>
        </w:rPr>
        <w:t>[</w:t>
      </w:r>
      <w:r>
        <w:rPr>
          <w:rFonts w:ascii="Times New Roman" w:hAnsi="Times New Roman" w:cs="Times New Roman"/>
          <w:lang w:val="en-US"/>
        </w:rPr>
        <w:t>6</w:t>
      </w:r>
      <w:r w:rsidRPr="009F2564">
        <w:rPr>
          <w:rFonts w:ascii="Times New Roman" w:hAnsi="Times New Roman" w:cs="Times New Roman"/>
        </w:rPr>
        <w:t>],</w:t>
      </w:r>
      <w:r w:rsidR="00CF7C8F">
        <w:rPr>
          <w:rFonts w:ascii="Times New Roman" w:hAnsi="Times New Roman" w:cs="Times New Roman"/>
          <w:spacing w:val="-2"/>
          <w:lang w:val="en-US"/>
        </w:rPr>
        <w:t xml:space="preserve"> </w:t>
      </w:r>
      <w:r w:rsidRPr="00C53F9B">
        <w:rPr>
          <w:rFonts w:ascii="Times New Roman" w:hAnsi="Times New Roman" w:cs="Times New Roman"/>
          <w:spacing w:val="-2"/>
        </w:rPr>
        <w:t>này đã dự đoán hiệu suất của</w:t>
      </w:r>
      <w:r>
        <w:rPr>
          <w:rFonts w:ascii="Times New Roman" w:hAnsi="Times New Roman" w:cs="Times New Roman"/>
          <w:spacing w:val="-2"/>
          <w:lang w:val="en-US"/>
        </w:rPr>
        <w:t xml:space="preserve"> </w:t>
      </w:r>
      <w:r w:rsidRPr="00C53F9B">
        <w:rPr>
          <w:rFonts w:ascii="Times New Roman" w:hAnsi="Times New Roman" w:cs="Times New Roman"/>
          <w:spacing w:val="-2"/>
        </w:rPr>
        <w:t>sinh viên trong kỳ thi cuối kỳ. Các tác giả đề nghị sử dụng</w:t>
      </w:r>
      <w:r>
        <w:rPr>
          <w:rFonts w:ascii="Times New Roman" w:hAnsi="Times New Roman" w:cs="Times New Roman"/>
          <w:spacing w:val="-2"/>
          <w:lang w:val="en-US"/>
        </w:rPr>
        <w:t xml:space="preserve"> </w:t>
      </w:r>
      <w:r w:rsidRPr="00C53F9B">
        <w:rPr>
          <w:rFonts w:ascii="Times New Roman" w:hAnsi="Times New Roman" w:cs="Times New Roman"/>
          <w:spacing w:val="-2"/>
        </w:rPr>
        <w:t>K-Nearest Neighbor và Support Vector Machine, kết quả cho</w:t>
      </w:r>
      <w:r>
        <w:rPr>
          <w:rFonts w:ascii="Times New Roman" w:hAnsi="Times New Roman" w:cs="Times New Roman"/>
          <w:spacing w:val="-2"/>
          <w:lang w:val="en-US"/>
        </w:rPr>
        <w:t xml:space="preserve"> </w:t>
      </w:r>
      <w:r w:rsidRPr="00C53F9B">
        <w:rPr>
          <w:rFonts w:ascii="Times New Roman" w:hAnsi="Times New Roman" w:cs="Times New Roman"/>
          <w:spacing w:val="-2"/>
        </w:rPr>
        <w:t>thầy rằng Support Vector Machine hoạt động hiệu quả hơn với</w:t>
      </w:r>
      <w:r>
        <w:rPr>
          <w:rFonts w:ascii="Times New Roman" w:hAnsi="Times New Roman" w:cs="Times New Roman"/>
          <w:spacing w:val="-2"/>
          <w:lang w:val="en-US"/>
        </w:rPr>
        <w:t xml:space="preserve"> </w:t>
      </w:r>
      <w:r w:rsidRPr="00C53F9B">
        <w:rPr>
          <w:rFonts w:ascii="Times New Roman" w:hAnsi="Times New Roman" w:cs="Times New Roman"/>
          <w:spacing w:val="-2"/>
        </w:rPr>
        <w:t xml:space="preserve">độ chính xác là </w:t>
      </w:r>
      <w:r w:rsidR="00CF7C8F">
        <w:rPr>
          <w:rFonts w:ascii="Times New Roman" w:hAnsi="Times New Roman" w:cs="Times New Roman"/>
          <w:spacing w:val="-2"/>
          <w:lang w:val="en-US"/>
        </w:rPr>
        <w:t>96%.</w:t>
      </w:r>
    </w:p>
    <w:p w14:paraId="589094F6" w14:textId="77777777" w:rsidR="009A1CE2" w:rsidRPr="009A1CE2" w:rsidRDefault="009A1CE2" w:rsidP="009F2564">
      <w:pPr>
        <w:widowControl w:val="0"/>
        <w:tabs>
          <w:tab w:val="left" w:pos="810"/>
        </w:tabs>
        <w:autoSpaceDE w:val="0"/>
        <w:autoSpaceDN w:val="0"/>
        <w:spacing w:line="249" w:lineRule="auto"/>
        <w:ind w:right="38"/>
        <w:rPr>
          <w:rFonts w:ascii="Times New Roman" w:hAnsi="Times New Roman" w:cs="Times New Roman"/>
          <w:sz w:val="8"/>
          <w:szCs w:val="8"/>
          <w:lang w:val="en-US"/>
        </w:rPr>
      </w:pPr>
    </w:p>
    <w:p w14:paraId="60A0AB6C" w14:textId="0AD802AC" w:rsidR="00C53F9B" w:rsidRPr="00C53F9B" w:rsidRDefault="00A548B3" w:rsidP="009F2564">
      <w:pPr>
        <w:widowControl w:val="0"/>
        <w:tabs>
          <w:tab w:val="left" w:pos="721"/>
        </w:tabs>
        <w:autoSpaceDE w:val="0"/>
        <w:autoSpaceDN w:val="0"/>
        <w:spacing w:before="5" w:line="249" w:lineRule="auto"/>
        <w:ind w:right="117"/>
        <w:rPr>
          <w:rFonts w:ascii="Times New Roman" w:hAnsi="Times New Roman" w:cs="Times New Roman"/>
          <w:lang w:val="en-US"/>
        </w:rPr>
      </w:pPr>
      <w:r w:rsidRPr="009F2564">
        <w:rPr>
          <w:rFonts w:ascii="Times New Roman" w:hAnsi="Times New Roman" w:cs="Times New Roman"/>
        </w:rPr>
        <w:t xml:space="preserve">Nghiên cứu </w:t>
      </w:r>
      <w:r w:rsidR="00E0292A" w:rsidRPr="009F2564">
        <w:rPr>
          <w:rFonts w:ascii="Times New Roman" w:hAnsi="Times New Roman" w:cs="Times New Roman"/>
        </w:rPr>
        <w:t>[</w:t>
      </w:r>
      <w:r w:rsidR="00C53F9B">
        <w:rPr>
          <w:rFonts w:ascii="Times New Roman" w:hAnsi="Times New Roman" w:cs="Times New Roman"/>
          <w:lang w:val="en-US"/>
        </w:rPr>
        <w:t>7</w:t>
      </w:r>
      <w:r w:rsidR="00E0292A" w:rsidRPr="009F2564">
        <w:rPr>
          <w:rFonts w:ascii="Times New Roman" w:hAnsi="Times New Roman" w:cs="Times New Roman"/>
        </w:rPr>
        <w:t xml:space="preserve">] </w:t>
      </w:r>
      <w:r w:rsidRPr="009F2564">
        <w:rPr>
          <w:rFonts w:ascii="Times New Roman" w:hAnsi="Times New Roman" w:cs="Times New Roman"/>
        </w:rPr>
        <w:t>tập trung vào việc cải thiện tính cá nhân hóa trong hiệu suất học tập của sinh viên bằng cách sử dụng các bài kiểm tra động kèm theo một mô hình dự đoán. Đặc biệt, mục tiêu chính là tạo ra các bài kiểm tra động thích ứng để đánh giá hiệu suất học tập của sinh viên, đồng thời</w:t>
      </w:r>
      <w:r w:rsidR="00E0292A" w:rsidRPr="009F2564">
        <w:rPr>
          <w:rFonts w:ascii="Times New Roman" w:hAnsi="Times New Roman" w:cs="Times New Roman"/>
          <w:spacing w:val="80"/>
        </w:rPr>
        <w:t xml:space="preserve"> </w:t>
      </w:r>
      <w:r w:rsidRPr="009F2564">
        <w:rPr>
          <w:rFonts w:ascii="Times New Roman" w:hAnsi="Times New Roman" w:cs="Times New Roman"/>
        </w:rPr>
        <w:t>liên tục so sánh kết quả của việc đánh giá với mô hình dự</w:t>
      </w:r>
      <w:r w:rsidRPr="009F2564">
        <w:rPr>
          <w:rFonts w:ascii="Times New Roman" w:hAnsi="Times New Roman" w:cs="Times New Roman"/>
          <w:spacing w:val="40"/>
        </w:rPr>
        <w:t xml:space="preserve"> </w:t>
      </w:r>
      <w:r w:rsidRPr="009F2564">
        <w:rPr>
          <w:rFonts w:ascii="Times New Roman" w:hAnsi="Times New Roman" w:cs="Times New Roman"/>
        </w:rPr>
        <w:t>đoán dựa trên cây quyết định. Nghiên cứu này mang lại hiểu biết sâu sắc về mức độ hiệu quả của phương pháp này trong việc cải thiện tương tác học tập động thích ứng.</w:t>
      </w:r>
    </w:p>
    <w:p w14:paraId="1069CE2E" w14:textId="77777777" w:rsidR="009A1CE2" w:rsidRPr="009A1CE2" w:rsidRDefault="009A1CE2" w:rsidP="009F2564">
      <w:pPr>
        <w:widowControl w:val="0"/>
        <w:tabs>
          <w:tab w:val="left" w:pos="721"/>
        </w:tabs>
        <w:autoSpaceDE w:val="0"/>
        <w:autoSpaceDN w:val="0"/>
        <w:spacing w:before="5" w:line="249" w:lineRule="auto"/>
        <w:ind w:right="117"/>
        <w:rPr>
          <w:rFonts w:ascii="Times New Roman" w:hAnsi="Times New Roman" w:cs="Times New Roman"/>
          <w:sz w:val="8"/>
          <w:szCs w:val="8"/>
          <w:lang w:val="en-US"/>
        </w:rPr>
      </w:pPr>
    </w:p>
    <w:p w14:paraId="126899A0" w14:textId="2BB63933" w:rsidR="00A548B3" w:rsidRDefault="00A548B3" w:rsidP="00891E7E">
      <w:pPr>
        <w:widowControl w:val="0"/>
        <w:tabs>
          <w:tab w:val="left" w:pos="662"/>
        </w:tabs>
        <w:autoSpaceDE w:val="0"/>
        <w:autoSpaceDN w:val="0"/>
        <w:spacing w:before="5" w:line="250" w:lineRule="auto"/>
        <w:ind w:right="119"/>
        <w:rPr>
          <w:rFonts w:ascii="Times New Roman" w:hAnsi="Times New Roman" w:cs="Times New Roman"/>
          <w:lang w:val="en-US"/>
        </w:rPr>
      </w:pPr>
      <w:r w:rsidRPr="009F2564">
        <w:rPr>
          <w:rFonts w:ascii="Times New Roman" w:hAnsi="Times New Roman" w:cs="Times New Roman"/>
        </w:rPr>
        <w:t>Trong</w:t>
      </w:r>
      <w:r w:rsidRPr="009F2564">
        <w:rPr>
          <w:rFonts w:ascii="Times New Roman" w:hAnsi="Times New Roman" w:cs="Times New Roman"/>
          <w:spacing w:val="-2"/>
        </w:rPr>
        <w:t xml:space="preserve"> </w:t>
      </w:r>
      <w:r w:rsidRPr="009F2564">
        <w:rPr>
          <w:rFonts w:ascii="Times New Roman" w:hAnsi="Times New Roman" w:cs="Times New Roman"/>
        </w:rPr>
        <w:t>nghiên</w:t>
      </w:r>
      <w:r w:rsidRPr="009F2564">
        <w:rPr>
          <w:rFonts w:ascii="Times New Roman" w:hAnsi="Times New Roman" w:cs="Times New Roman"/>
          <w:spacing w:val="-2"/>
        </w:rPr>
        <w:t xml:space="preserve"> </w:t>
      </w:r>
      <w:r w:rsidRPr="009F2564">
        <w:rPr>
          <w:rFonts w:ascii="Times New Roman" w:hAnsi="Times New Roman" w:cs="Times New Roman"/>
        </w:rPr>
        <w:t>cứu</w:t>
      </w:r>
      <w:r w:rsidRPr="009F2564">
        <w:rPr>
          <w:rFonts w:ascii="Times New Roman" w:hAnsi="Times New Roman" w:cs="Times New Roman"/>
          <w:spacing w:val="-2"/>
        </w:rPr>
        <w:t xml:space="preserve"> </w:t>
      </w:r>
      <w:r w:rsidR="00E0292A" w:rsidRPr="009F2564">
        <w:rPr>
          <w:rFonts w:ascii="Times New Roman" w:hAnsi="Times New Roman" w:cs="Times New Roman"/>
        </w:rPr>
        <w:t>[</w:t>
      </w:r>
      <w:r w:rsidR="00C53F9B">
        <w:rPr>
          <w:rFonts w:ascii="Times New Roman" w:hAnsi="Times New Roman" w:cs="Times New Roman"/>
          <w:lang w:val="en-US"/>
        </w:rPr>
        <w:t>8</w:t>
      </w:r>
      <w:r w:rsidR="00E0292A" w:rsidRPr="009F2564">
        <w:rPr>
          <w:rFonts w:ascii="Times New Roman" w:hAnsi="Times New Roman" w:cs="Times New Roman"/>
        </w:rPr>
        <w:t>]</w:t>
      </w:r>
      <w:r w:rsidRPr="009F2564">
        <w:rPr>
          <w:rFonts w:ascii="Times New Roman" w:hAnsi="Times New Roman" w:cs="Times New Roman"/>
        </w:rPr>
        <w:t>,</w:t>
      </w:r>
      <w:r w:rsidRPr="009F2564">
        <w:rPr>
          <w:rFonts w:ascii="Times New Roman" w:hAnsi="Times New Roman" w:cs="Times New Roman"/>
          <w:spacing w:val="-2"/>
        </w:rPr>
        <w:t xml:space="preserve"> </w:t>
      </w:r>
      <w:r w:rsidRPr="009F2564">
        <w:rPr>
          <w:rFonts w:ascii="Times New Roman" w:hAnsi="Times New Roman" w:cs="Times New Roman"/>
        </w:rPr>
        <w:t>các</w:t>
      </w:r>
      <w:r w:rsidRPr="009F2564">
        <w:rPr>
          <w:rFonts w:ascii="Times New Roman" w:hAnsi="Times New Roman" w:cs="Times New Roman"/>
          <w:spacing w:val="-2"/>
        </w:rPr>
        <w:t xml:space="preserve"> </w:t>
      </w:r>
      <w:r w:rsidRPr="009F2564">
        <w:rPr>
          <w:rFonts w:ascii="Times New Roman" w:hAnsi="Times New Roman" w:cs="Times New Roman"/>
        </w:rPr>
        <w:t>tác</w:t>
      </w:r>
      <w:r w:rsidRPr="009F2564">
        <w:rPr>
          <w:rFonts w:ascii="Times New Roman" w:hAnsi="Times New Roman" w:cs="Times New Roman"/>
          <w:spacing w:val="-2"/>
        </w:rPr>
        <w:t xml:space="preserve"> </w:t>
      </w:r>
      <w:r w:rsidRPr="009F2564">
        <w:rPr>
          <w:rFonts w:ascii="Times New Roman" w:hAnsi="Times New Roman" w:cs="Times New Roman"/>
        </w:rPr>
        <w:t>giả</w:t>
      </w:r>
      <w:r w:rsidRPr="009F2564">
        <w:rPr>
          <w:rFonts w:ascii="Times New Roman" w:hAnsi="Times New Roman" w:cs="Times New Roman"/>
          <w:spacing w:val="-2"/>
        </w:rPr>
        <w:t xml:space="preserve"> </w:t>
      </w:r>
      <w:r w:rsidRPr="009F2564">
        <w:rPr>
          <w:rFonts w:ascii="Times New Roman" w:hAnsi="Times New Roman" w:cs="Times New Roman"/>
        </w:rPr>
        <w:t>tập</w:t>
      </w:r>
      <w:r w:rsidRPr="009F2564">
        <w:rPr>
          <w:rFonts w:ascii="Times New Roman" w:hAnsi="Times New Roman" w:cs="Times New Roman"/>
          <w:spacing w:val="-2"/>
        </w:rPr>
        <w:t xml:space="preserve"> </w:t>
      </w:r>
      <w:r w:rsidRPr="009F2564">
        <w:rPr>
          <w:rFonts w:ascii="Times New Roman" w:hAnsi="Times New Roman" w:cs="Times New Roman"/>
        </w:rPr>
        <w:t>trung</w:t>
      </w:r>
      <w:r w:rsidRPr="009F2564">
        <w:rPr>
          <w:rFonts w:ascii="Times New Roman" w:hAnsi="Times New Roman" w:cs="Times New Roman"/>
          <w:spacing w:val="-2"/>
        </w:rPr>
        <w:t xml:space="preserve"> </w:t>
      </w:r>
      <w:r w:rsidRPr="009F2564">
        <w:rPr>
          <w:rFonts w:ascii="Times New Roman" w:hAnsi="Times New Roman" w:cs="Times New Roman"/>
        </w:rPr>
        <w:t>vào</w:t>
      </w:r>
      <w:r w:rsidRPr="009F2564">
        <w:rPr>
          <w:rFonts w:ascii="Times New Roman" w:hAnsi="Times New Roman" w:cs="Times New Roman"/>
          <w:spacing w:val="-2"/>
        </w:rPr>
        <w:t xml:space="preserve"> </w:t>
      </w:r>
      <w:r w:rsidRPr="009F2564">
        <w:rPr>
          <w:rFonts w:ascii="Times New Roman" w:hAnsi="Times New Roman" w:cs="Times New Roman"/>
        </w:rPr>
        <w:t>dự đoán việc sinh viên sẽ bỏ học trong các khóa học trực tuyến. Họ sử dụng phương pháp cây quyết định để phân loại sinh viên thành các nhóm có nguy cơ bỏ học khác nhau dựa trên</w:t>
      </w:r>
      <w:r w:rsidRPr="009F2564">
        <w:rPr>
          <w:rFonts w:ascii="Times New Roman" w:hAnsi="Times New Roman" w:cs="Times New Roman"/>
          <w:spacing w:val="80"/>
        </w:rPr>
        <w:t xml:space="preserve"> </w:t>
      </w:r>
      <w:r w:rsidRPr="009F2564">
        <w:rPr>
          <w:rFonts w:ascii="Times New Roman" w:hAnsi="Times New Roman" w:cs="Times New Roman"/>
        </w:rPr>
        <w:t>dữ liệu học tập và hành vi trước đó.</w:t>
      </w:r>
    </w:p>
    <w:p w14:paraId="154E7916" w14:textId="77777777" w:rsidR="009A1CE2" w:rsidRPr="009A1CE2" w:rsidRDefault="009A1CE2" w:rsidP="00891E7E">
      <w:pPr>
        <w:widowControl w:val="0"/>
        <w:tabs>
          <w:tab w:val="left" w:pos="662"/>
        </w:tabs>
        <w:autoSpaceDE w:val="0"/>
        <w:autoSpaceDN w:val="0"/>
        <w:spacing w:before="5" w:line="250" w:lineRule="auto"/>
        <w:ind w:right="119"/>
        <w:rPr>
          <w:rFonts w:ascii="Times New Roman" w:hAnsi="Times New Roman" w:cs="Times New Roman"/>
          <w:sz w:val="8"/>
          <w:szCs w:val="8"/>
          <w:lang w:val="en-US"/>
        </w:rPr>
      </w:pPr>
    </w:p>
    <w:p w14:paraId="71B72F9D" w14:textId="77777777" w:rsidR="00891E7E" w:rsidRDefault="00A548B3" w:rsidP="00891E7E">
      <w:pPr>
        <w:pStyle w:val="BodyText"/>
        <w:spacing w:before="5" w:line="240" w:lineRule="auto"/>
        <w:ind w:right="117"/>
        <w:jc w:val="both"/>
        <w:rPr>
          <w:rFonts w:ascii="Times New Roman" w:hAnsi="Times New Roman" w:cs="Times New Roman"/>
          <w:spacing w:val="-4"/>
          <w:lang w:val="en-US"/>
        </w:rPr>
      </w:pPr>
      <w:r w:rsidRPr="00030647">
        <w:rPr>
          <w:rFonts w:ascii="Times New Roman" w:hAnsi="Times New Roman" w:cs="Times New Roman"/>
        </w:rPr>
        <w:t>Ngoài</w:t>
      </w:r>
      <w:r w:rsidRPr="00030647">
        <w:rPr>
          <w:rFonts w:ascii="Times New Roman" w:hAnsi="Times New Roman" w:cs="Times New Roman"/>
          <w:spacing w:val="40"/>
        </w:rPr>
        <w:t xml:space="preserve"> </w:t>
      </w:r>
      <w:r w:rsidRPr="00030647">
        <w:rPr>
          <w:rFonts w:ascii="Times New Roman" w:hAnsi="Times New Roman" w:cs="Times New Roman"/>
        </w:rPr>
        <w:t>những</w:t>
      </w:r>
      <w:r w:rsidRPr="00030647">
        <w:rPr>
          <w:rFonts w:ascii="Times New Roman" w:hAnsi="Times New Roman" w:cs="Times New Roman"/>
          <w:spacing w:val="40"/>
        </w:rPr>
        <w:t xml:space="preserve"> </w:t>
      </w:r>
      <w:r w:rsidRPr="00030647">
        <w:rPr>
          <w:rFonts w:ascii="Times New Roman" w:hAnsi="Times New Roman" w:cs="Times New Roman"/>
        </w:rPr>
        <w:t>mô</w:t>
      </w:r>
      <w:r w:rsidRPr="00030647">
        <w:rPr>
          <w:rFonts w:ascii="Times New Roman" w:hAnsi="Times New Roman" w:cs="Times New Roman"/>
          <w:spacing w:val="40"/>
        </w:rPr>
        <w:t xml:space="preserve"> </w:t>
      </w:r>
      <w:r w:rsidRPr="00030647">
        <w:rPr>
          <w:rFonts w:ascii="Times New Roman" w:hAnsi="Times New Roman" w:cs="Times New Roman"/>
        </w:rPr>
        <w:t>hình</w:t>
      </w:r>
      <w:r w:rsidRPr="00030647">
        <w:rPr>
          <w:rFonts w:ascii="Times New Roman" w:hAnsi="Times New Roman" w:cs="Times New Roman"/>
          <w:spacing w:val="40"/>
        </w:rPr>
        <w:t xml:space="preserve"> </w:t>
      </w:r>
      <w:r w:rsidRPr="00030647">
        <w:rPr>
          <w:rFonts w:ascii="Times New Roman" w:hAnsi="Times New Roman" w:cs="Times New Roman"/>
        </w:rPr>
        <w:t>học</w:t>
      </w:r>
      <w:r w:rsidRPr="00030647">
        <w:rPr>
          <w:rFonts w:ascii="Times New Roman" w:hAnsi="Times New Roman" w:cs="Times New Roman"/>
          <w:spacing w:val="40"/>
        </w:rPr>
        <w:t xml:space="preserve"> </w:t>
      </w:r>
      <w:r w:rsidRPr="00030647">
        <w:rPr>
          <w:rFonts w:ascii="Times New Roman" w:hAnsi="Times New Roman" w:cs="Times New Roman"/>
        </w:rPr>
        <w:t>tập</w:t>
      </w:r>
      <w:r w:rsidRPr="00030647">
        <w:rPr>
          <w:rFonts w:ascii="Times New Roman" w:hAnsi="Times New Roman" w:cs="Times New Roman"/>
          <w:spacing w:val="40"/>
        </w:rPr>
        <w:t xml:space="preserve"> </w:t>
      </w:r>
      <w:r w:rsidRPr="00030647">
        <w:rPr>
          <w:rFonts w:ascii="Times New Roman" w:hAnsi="Times New Roman" w:cs="Times New Roman"/>
        </w:rPr>
        <w:t>truyền</w:t>
      </w:r>
      <w:r w:rsidRPr="00030647">
        <w:rPr>
          <w:rFonts w:ascii="Times New Roman" w:hAnsi="Times New Roman" w:cs="Times New Roman"/>
          <w:spacing w:val="40"/>
        </w:rPr>
        <w:t xml:space="preserve"> </w:t>
      </w:r>
      <w:r w:rsidRPr="00030647">
        <w:rPr>
          <w:rFonts w:ascii="Times New Roman" w:hAnsi="Times New Roman" w:cs="Times New Roman"/>
        </w:rPr>
        <w:t>thống</w:t>
      </w:r>
      <w:r w:rsidRPr="00030647">
        <w:rPr>
          <w:rFonts w:ascii="Times New Roman" w:hAnsi="Times New Roman" w:cs="Times New Roman"/>
          <w:spacing w:val="40"/>
        </w:rPr>
        <w:t xml:space="preserve"> </w:t>
      </w:r>
      <w:r w:rsidRPr="00030647">
        <w:rPr>
          <w:rFonts w:ascii="Times New Roman" w:hAnsi="Times New Roman" w:cs="Times New Roman"/>
        </w:rPr>
        <w:t>thì</w:t>
      </w:r>
      <w:r w:rsidRPr="00030647">
        <w:rPr>
          <w:rFonts w:ascii="Times New Roman" w:hAnsi="Times New Roman" w:cs="Times New Roman"/>
          <w:spacing w:val="40"/>
        </w:rPr>
        <w:t xml:space="preserve"> </w:t>
      </w:r>
      <w:r w:rsidR="00A670C3" w:rsidRPr="00CE0B68">
        <w:rPr>
          <w:rFonts w:ascii="Times New Roman" w:hAnsi="Times New Roman" w:cs="Times New Roman"/>
        </w:rPr>
        <w:t>lớp học đảo ngược</w:t>
      </w:r>
      <w:r w:rsidR="00A670C3" w:rsidRPr="00A670C3">
        <w:rPr>
          <w:rFonts w:ascii="Times New Roman" w:hAnsi="Times New Roman" w:cs="Times New Roman"/>
        </w:rPr>
        <w:t xml:space="preserve"> </w:t>
      </w:r>
      <w:r w:rsidR="00E0292A" w:rsidRPr="000D3C11">
        <w:rPr>
          <w:rFonts w:ascii="Times New Roman" w:hAnsi="Times New Roman" w:cs="Times New Roman"/>
        </w:rPr>
        <w:t>(</w:t>
      </w:r>
      <w:r w:rsidR="00A670C3" w:rsidRPr="00030647">
        <w:rPr>
          <w:rFonts w:ascii="Times New Roman" w:hAnsi="Times New Roman" w:cs="Times New Roman"/>
        </w:rPr>
        <w:t>Flipped classroom</w:t>
      </w:r>
      <w:r w:rsidR="00E0292A" w:rsidRPr="000D3C11">
        <w:rPr>
          <w:rFonts w:ascii="Times New Roman" w:hAnsi="Times New Roman" w:cs="Times New Roman"/>
        </w:rPr>
        <w:t>)</w:t>
      </w:r>
      <w:r w:rsidRPr="00030647">
        <w:rPr>
          <w:rFonts w:ascii="Times New Roman" w:hAnsi="Times New Roman" w:cs="Times New Roman"/>
          <w:spacing w:val="40"/>
        </w:rPr>
        <w:t xml:space="preserve"> </w:t>
      </w:r>
      <w:r w:rsidRPr="00030647">
        <w:rPr>
          <w:rFonts w:ascii="Times New Roman" w:hAnsi="Times New Roman" w:cs="Times New Roman"/>
        </w:rPr>
        <w:t>là</w:t>
      </w:r>
      <w:r w:rsidRPr="00030647">
        <w:rPr>
          <w:rFonts w:ascii="Times New Roman" w:hAnsi="Times New Roman" w:cs="Times New Roman"/>
          <w:spacing w:val="40"/>
        </w:rPr>
        <w:t xml:space="preserve"> </w:t>
      </w:r>
      <w:r w:rsidRPr="00030647">
        <w:rPr>
          <w:rFonts w:ascii="Times New Roman" w:hAnsi="Times New Roman" w:cs="Times New Roman"/>
        </w:rPr>
        <w:t>một</w:t>
      </w:r>
      <w:r w:rsidRPr="00030647">
        <w:rPr>
          <w:rFonts w:ascii="Times New Roman" w:hAnsi="Times New Roman" w:cs="Times New Roman"/>
          <w:spacing w:val="40"/>
        </w:rPr>
        <w:t xml:space="preserve"> </w:t>
      </w:r>
      <w:r w:rsidRPr="00030647">
        <w:rPr>
          <w:rFonts w:ascii="Times New Roman" w:hAnsi="Times New Roman" w:cs="Times New Roman"/>
        </w:rPr>
        <w:t>mô</w:t>
      </w:r>
      <w:r w:rsidRPr="00030647">
        <w:rPr>
          <w:rFonts w:ascii="Times New Roman" w:hAnsi="Times New Roman" w:cs="Times New Roman"/>
          <w:spacing w:val="40"/>
        </w:rPr>
        <w:t xml:space="preserve"> </w:t>
      </w:r>
      <w:r w:rsidRPr="00030647">
        <w:rPr>
          <w:rFonts w:ascii="Times New Roman" w:hAnsi="Times New Roman" w:cs="Times New Roman"/>
        </w:rPr>
        <w:t>hình</w:t>
      </w:r>
      <w:r w:rsidRPr="00030647">
        <w:rPr>
          <w:rFonts w:ascii="Times New Roman" w:hAnsi="Times New Roman" w:cs="Times New Roman"/>
          <w:spacing w:val="40"/>
        </w:rPr>
        <w:t xml:space="preserve"> </w:t>
      </w:r>
      <w:r w:rsidRPr="00030647">
        <w:rPr>
          <w:rFonts w:ascii="Times New Roman" w:hAnsi="Times New Roman" w:cs="Times New Roman"/>
        </w:rPr>
        <w:t>giảng</w:t>
      </w:r>
      <w:r w:rsidRPr="00030647">
        <w:rPr>
          <w:rFonts w:ascii="Times New Roman" w:hAnsi="Times New Roman" w:cs="Times New Roman"/>
          <w:spacing w:val="40"/>
        </w:rPr>
        <w:t xml:space="preserve"> </w:t>
      </w:r>
      <w:r w:rsidRPr="00030647">
        <w:rPr>
          <w:rFonts w:ascii="Times New Roman" w:hAnsi="Times New Roman" w:cs="Times New Roman"/>
        </w:rPr>
        <w:t>dạy</w:t>
      </w:r>
      <w:r w:rsidRPr="00030647">
        <w:rPr>
          <w:rFonts w:ascii="Times New Roman" w:hAnsi="Times New Roman" w:cs="Times New Roman"/>
          <w:spacing w:val="40"/>
        </w:rPr>
        <w:t xml:space="preserve"> </w:t>
      </w:r>
      <w:r w:rsidRPr="00030647">
        <w:rPr>
          <w:rFonts w:ascii="Times New Roman" w:hAnsi="Times New Roman" w:cs="Times New Roman"/>
        </w:rPr>
        <w:t>đang</w:t>
      </w:r>
      <w:r w:rsidRPr="00030647">
        <w:rPr>
          <w:rFonts w:ascii="Times New Roman" w:hAnsi="Times New Roman" w:cs="Times New Roman"/>
          <w:spacing w:val="40"/>
        </w:rPr>
        <w:t xml:space="preserve"> </w:t>
      </w:r>
      <w:r w:rsidRPr="00030647">
        <w:rPr>
          <w:rFonts w:ascii="Times New Roman" w:hAnsi="Times New Roman" w:cs="Times New Roman"/>
        </w:rPr>
        <w:t>thu</w:t>
      </w:r>
      <w:r w:rsidRPr="00030647">
        <w:rPr>
          <w:rFonts w:ascii="Times New Roman" w:hAnsi="Times New Roman" w:cs="Times New Roman"/>
          <w:spacing w:val="40"/>
        </w:rPr>
        <w:t xml:space="preserve"> </w:t>
      </w:r>
      <w:r w:rsidRPr="00030647">
        <w:rPr>
          <w:rFonts w:ascii="Times New Roman" w:hAnsi="Times New Roman" w:cs="Times New Roman"/>
        </w:rPr>
        <w:t>hút</w:t>
      </w:r>
      <w:r w:rsidRPr="00030647">
        <w:rPr>
          <w:rFonts w:ascii="Times New Roman" w:hAnsi="Times New Roman" w:cs="Times New Roman"/>
          <w:spacing w:val="40"/>
        </w:rPr>
        <w:t xml:space="preserve"> </w:t>
      </w:r>
      <w:r w:rsidRPr="00030647">
        <w:rPr>
          <w:rFonts w:ascii="Times New Roman" w:hAnsi="Times New Roman" w:cs="Times New Roman"/>
        </w:rPr>
        <w:t>sự</w:t>
      </w:r>
      <w:r w:rsidRPr="00030647">
        <w:rPr>
          <w:rFonts w:ascii="Times New Roman" w:hAnsi="Times New Roman" w:cs="Times New Roman"/>
          <w:spacing w:val="40"/>
        </w:rPr>
        <w:t xml:space="preserve"> </w:t>
      </w:r>
      <w:r w:rsidRPr="00030647">
        <w:rPr>
          <w:rFonts w:ascii="Times New Roman" w:hAnsi="Times New Roman" w:cs="Times New Roman"/>
        </w:rPr>
        <w:t>chú ý</w:t>
      </w:r>
      <w:r w:rsidRPr="00030647">
        <w:rPr>
          <w:rFonts w:ascii="Times New Roman" w:hAnsi="Times New Roman" w:cs="Times New Roman"/>
          <w:spacing w:val="33"/>
        </w:rPr>
        <w:t xml:space="preserve"> </w:t>
      </w:r>
      <w:r w:rsidRPr="00030647">
        <w:rPr>
          <w:rFonts w:ascii="Times New Roman" w:hAnsi="Times New Roman" w:cs="Times New Roman"/>
        </w:rPr>
        <w:t>trong</w:t>
      </w:r>
      <w:r w:rsidRPr="00030647">
        <w:rPr>
          <w:rFonts w:ascii="Times New Roman" w:hAnsi="Times New Roman" w:cs="Times New Roman"/>
          <w:spacing w:val="33"/>
        </w:rPr>
        <w:t xml:space="preserve"> </w:t>
      </w:r>
      <w:r w:rsidRPr="00030647">
        <w:rPr>
          <w:rFonts w:ascii="Times New Roman" w:hAnsi="Times New Roman" w:cs="Times New Roman"/>
        </w:rPr>
        <w:t>lĩnh</w:t>
      </w:r>
      <w:r w:rsidRPr="00030647">
        <w:rPr>
          <w:rFonts w:ascii="Times New Roman" w:hAnsi="Times New Roman" w:cs="Times New Roman"/>
          <w:spacing w:val="32"/>
        </w:rPr>
        <w:t xml:space="preserve"> </w:t>
      </w:r>
      <w:r w:rsidRPr="00030647">
        <w:rPr>
          <w:rFonts w:ascii="Times New Roman" w:hAnsi="Times New Roman" w:cs="Times New Roman"/>
        </w:rPr>
        <w:t>vực</w:t>
      </w:r>
      <w:r w:rsidRPr="00030647">
        <w:rPr>
          <w:rFonts w:ascii="Times New Roman" w:hAnsi="Times New Roman" w:cs="Times New Roman"/>
          <w:spacing w:val="33"/>
        </w:rPr>
        <w:t xml:space="preserve"> </w:t>
      </w:r>
      <w:r w:rsidRPr="00030647">
        <w:rPr>
          <w:rFonts w:ascii="Times New Roman" w:hAnsi="Times New Roman" w:cs="Times New Roman"/>
        </w:rPr>
        <w:t>giáo</w:t>
      </w:r>
      <w:r w:rsidRPr="00030647">
        <w:rPr>
          <w:rFonts w:ascii="Times New Roman" w:hAnsi="Times New Roman" w:cs="Times New Roman"/>
          <w:spacing w:val="33"/>
        </w:rPr>
        <w:t xml:space="preserve"> </w:t>
      </w:r>
      <w:r w:rsidRPr="00030647">
        <w:rPr>
          <w:rFonts w:ascii="Times New Roman" w:hAnsi="Times New Roman" w:cs="Times New Roman"/>
        </w:rPr>
        <w:t>dục.</w:t>
      </w:r>
      <w:r w:rsidRPr="00030647">
        <w:rPr>
          <w:rFonts w:ascii="Times New Roman" w:hAnsi="Times New Roman" w:cs="Times New Roman"/>
          <w:spacing w:val="33"/>
        </w:rPr>
        <w:t xml:space="preserve"> </w:t>
      </w:r>
      <w:r w:rsidRPr="00030647">
        <w:rPr>
          <w:rFonts w:ascii="Times New Roman" w:hAnsi="Times New Roman" w:cs="Times New Roman"/>
        </w:rPr>
        <w:t>Khái</w:t>
      </w:r>
      <w:r w:rsidRPr="00030647">
        <w:rPr>
          <w:rFonts w:ascii="Times New Roman" w:hAnsi="Times New Roman" w:cs="Times New Roman"/>
          <w:spacing w:val="33"/>
        </w:rPr>
        <w:t xml:space="preserve"> </w:t>
      </w:r>
      <w:r w:rsidRPr="00030647">
        <w:rPr>
          <w:rFonts w:ascii="Times New Roman" w:hAnsi="Times New Roman" w:cs="Times New Roman"/>
        </w:rPr>
        <w:t>niệm</w:t>
      </w:r>
      <w:r w:rsidRPr="00030647">
        <w:rPr>
          <w:rFonts w:ascii="Times New Roman" w:hAnsi="Times New Roman" w:cs="Times New Roman"/>
          <w:spacing w:val="33"/>
        </w:rPr>
        <w:t xml:space="preserve"> </w:t>
      </w:r>
      <w:r w:rsidRPr="00030647">
        <w:rPr>
          <w:rFonts w:ascii="Times New Roman" w:hAnsi="Times New Roman" w:cs="Times New Roman"/>
        </w:rPr>
        <w:t>này</w:t>
      </w:r>
      <w:r w:rsidRPr="00030647">
        <w:rPr>
          <w:rFonts w:ascii="Times New Roman" w:hAnsi="Times New Roman" w:cs="Times New Roman"/>
          <w:spacing w:val="33"/>
        </w:rPr>
        <w:t xml:space="preserve"> </w:t>
      </w:r>
      <w:r w:rsidRPr="00030647">
        <w:rPr>
          <w:rFonts w:ascii="Times New Roman" w:hAnsi="Times New Roman" w:cs="Times New Roman"/>
        </w:rPr>
        <w:t>đề</w:t>
      </w:r>
      <w:r w:rsidRPr="00030647">
        <w:rPr>
          <w:rFonts w:ascii="Times New Roman" w:hAnsi="Times New Roman" w:cs="Times New Roman"/>
          <w:spacing w:val="32"/>
        </w:rPr>
        <w:t xml:space="preserve"> </w:t>
      </w:r>
      <w:r w:rsidRPr="00030647">
        <w:rPr>
          <w:rFonts w:ascii="Times New Roman" w:hAnsi="Times New Roman" w:cs="Times New Roman"/>
        </w:rPr>
        <w:t>cập</w:t>
      </w:r>
      <w:r w:rsidRPr="00030647">
        <w:rPr>
          <w:rFonts w:ascii="Times New Roman" w:hAnsi="Times New Roman" w:cs="Times New Roman"/>
          <w:spacing w:val="33"/>
        </w:rPr>
        <w:t xml:space="preserve"> </w:t>
      </w:r>
      <w:r w:rsidRPr="00030647">
        <w:rPr>
          <w:rFonts w:ascii="Times New Roman" w:hAnsi="Times New Roman" w:cs="Times New Roman"/>
        </w:rPr>
        <w:t>đến</w:t>
      </w:r>
      <w:r w:rsidRPr="00030647">
        <w:rPr>
          <w:rFonts w:ascii="Times New Roman" w:hAnsi="Times New Roman" w:cs="Times New Roman"/>
          <w:spacing w:val="33"/>
        </w:rPr>
        <w:t xml:space="preserve"> </w:t>
      </w:r>
      <w:r w:rsidRPr="00030647">
        <w:rPr>
          <w:rFonts w:ascii="Times New Roman" w:hAnsi="Times New Roman" w:cs="Times New Roman"/>
        </w:rPr>
        <w:t>việc đảo ngược của quá trình học</w:t>
      </w:r>
      <w:r w:rsidR="00E0292A" w:rsidRPr="000D3C11">
        <w:rPr>
          <w:rFonts w:ascii="Times New Roman" w:hAnsi="Times New Roman" w:cs="Times New Roman"/>
        </w:rPr>
        <w:t xml:space="preserve"> </w:t>
      </w:r>
      <w:r w:rsidR="00E0292A" w:rsidRPr="00030647">
        <w:rPr>
          <w:rFonts w:ascii="Times New Roman" w:hAnsi="Times New Roman" w:cs="Times New Roman"/>
        </w:rPr>
        <w:t>truyền thống</w:t>
      </w:r>
      <w:r w:rsidRPr="00030647">
        <w:rPr>
          <w:rFonts w:ascii="Times New Roman" w:hAnsi="Times New Roman" w:cs="Times New Roman"/>
        </w:rPr>
        <w:t>, trong đó các sinh viên đọc tài liệu và thông tin</w:t>
      </w:r>
      <w:r w:rsidR="00E0292A" w:rsidRPr="000D3C11">
        <w:rPr>
          <w:rFonts w:ascii="Times New Roman" w:hAnsi="Times New Roman" w:cs="Times New Roman"/>
        </w:rPr>
        <w:t xml:space="preserve"> liên quan bài học</w:t>
      </w:r>
      <w:r w:rsidRPr="00030647">
        <w:rPr>
          <w:rFonts w:ascii="Times New Roman" w:hAnsi="Times New Roman" w:cs="Times New Roman"/>
        </w:rPr>
        <w:t xml:space="preserve"> trước khi tham gia vào các hoạt động hướng dẫn trực tiếp trong lớp học. Trong mô hình này, nội dung giảng dạy trực tuyến thường được cung cấp qua các tài liệu video, bài giảng hoặc bài đọc trước khi lớp học diễn</w:t>
      </w:r>
      <w:r w:rsidRPr="00030647">
        <w:rPr>
          <w:rFonts w:ascii="Times New Roman" w:hAnsi="Times New Roman" w:cs="Times New Roman"/>
          <w:spacing w:val="80"/>
        </w:rPr>
        <w:t xml:space="preserve"> </w:t>
      </w:r>
      <w:r w:rsidRPr="00030647">
        <w:rPr>
          <w:rFonts w:ascii="Times New Roman" w:hAnsi="Times New Roman" w:cs="Times New Roman"/>
        </w:rPr>
        <w:t>ra. Việc này tạo điều kiện cho học viên tự học, tự điều chỉnh thời gian và tốc độ học của mình, đồng thời giúp giảng viên</w:t>
      </w:r>
      <w:r w:rsidRPr="00030647">
        <w:rPr>
          <w:rFonts w:ascii="Times New Roman" w:hAnsi="Times New Roman" w:cs="Times New Roman"/>
          <w:spacing w:val="80"/>
        </w:rPr>
        <w:t xml:space="preserve"> </w:t>
      </w:r>
      <w:r w:rsidRPr="00030647">
        <w:rPr>
          <w:rFonts w:ascii="Times New Roman" w:hAnsi="Times New Roman" w:cs="Times New Roman"/>
        </w:rPr>
        <w:t>có thể dành thời gian trong lớp để tương tác trực tiếp với sinh viên,</w:t>
      </w:r>
      <w:r w:rsidRPr="00030647">
        <w:rPr>
          <w:rFonts w:ascii="Times New Roman" w:hAnsi="Times New Roman" w:cs="Times New Roman"/>
          <w:spacing w:val="11"/>
        </w:rPr>
        <w:t xml:space="preserve"> </w:t>
      </w:r>
      <w:r w:rsidRPr="00030647">
        <w:rPr>
          <w:rFonts w:ascii="Times New Roman" w:hAnsi="Times New Roman" w:cs="Times New Roman"/>
        </w:rPr>
        <w:t>tập</w:t>
      </w:r>
      <w:r w:rsidRPr="00030647">
        <w:rPr>
          <w:rFonts w:ascii="Times New Roman" w:hAnsi="Times New Roman" w:cs="Times New Roman"/>
          <w:spacing w:val="12"/>
        </w:rPr>
        <w:t xml:space="preserve"> </w:t>
      </w:r>
      <w:r w:rsidRPr="00030647">
        <w:rPr>
          <w:rFonts w:ascii="Times New Roman" w:hAnsi="Times New Roman" w:cs="Times New Roman"/>
        </w:rPr>
        <w:t>trung</w:t>
      </w:r>
      <w:r w:rsidRPr="00030647">
        <w:rPr>
          <w:rFonts w:ascii="Times New Roman" w:hAnsi="Times New Roman" w:cs="Times New Roman"/>
          <w:spacing w:val="11"/>
        </w:rPr>
        <w:t xml:space="preserve"> </w:t>
      </w:r>
      <w:r w:rsidRPr="00030647">
        <w:rPr>
          <w:rFonts w:ascii="Times New Roman" w:hAnsi="Times New Roman" w:cs="Times New Roman"/>
        </w:rPr>
        <w:t>vào</w:t>
      </w:r>
      <w:r w:rsidRPr="00030647">
        <w:rPr>
          <w:rFonts w:ascii="Times New Roman" w:hAnsi="Times New Roman" w:cs="Times New Roman"/>
          <w:spacing w:val="12"/>
        </w:rPr>
        <w:t xml:space="preserve"> </w:t>
      </w:r>
      <w:r w:rsidRPr="00030647">
        <w:rPr>
          <w:rFonts w:ascii="Times New Roman" w:hAnsi="Times New Roman" w:cs="Times New Roman"/>
        </w:rPr>
        <w:t>việc</w:t>
      </w:r>
      <w:r w:rsidRPr="00030647">
        <w:rPr>
          <w:rFonts w:ascii="Times New Roman" w:hAnsi="Times New Roman" w:cs="Times New Roman"/>
          <w:spacing w:val="11"/>
        </w:rPr>
        <w:t xml:space="preserve"> </w:t>
      </w:r>
      <w:r w:rsidRPr="00030647">
        <w:rPr>
          <w:rFonts w:ascii="Times New Roman" w:hAnsi="Times New Roman" w:cs="Times New Roman"/>
        </w:rPr>
        <w:t>hỗ</w:t>
      </w:r>
      <w:r w:rsidRPr="00030647">
        <w:rPr>
          <w:rFonts w:ascii="Times New Roman" w:hAnsi="Times New Roman" w:cs="Times New Roman"/>
          <w:spacing w:val="12"/>
        </w:rPr>
        <w:t xml:space="preserve"> </w:t>
      </w:r>
      <w:r w:rsidRPr="00030647">
        <w:rPr>
          <w:rFonts w:ascii="Times New Roman" w:hAnsi="Times New Roman" w:cs="Times New Roman"/>
        </w:rPr>
        <w:t>trợ</w:t>
      </w:r>
      <w:r w:rsidRPr="00030647">
        <w:rPr>
          <w:rFonts w:ascii="Times New Roman" w:hAnsi="Times New Roman" w:cs="Times New Roman"/>
          <w:spacing w:val="12"/>
        </w:rPr>
        <w:t xml:space="preserve"> </w:t>
      </w:r>
      <w:r w:rsidRPr="00030647">
        <w:rPr>
          <w:rFonts w:ascii="Times New Roman" w:hAnsi="Times New Roman" w:cs="Times New Roman"/>
        </w:rPr>
        <w:t>và</w:t>
      </w:r>
      <w:r w:rsidRPr="00030647">
        <w:rPr>
          <w:rFonts w:ascii="Times New Roman" w:hAnsi="Times New Roman" w:cs="Times New Roman"/>
          <w:spacing w:val="11"/>
        </w:rPr>
        <w:t xml:space="preserve"> </w:t>
      </w:r>
      <w:r w:rsidRPr="00030647">
        <w:rPr>
          <w:rFonts w:ascii="Times New Roman" w:hAnsi="Times New Roman" w:cs="Times New Roman"/>
        </w:rPr>
        <w:t>thúc</w:t>
      </w:r>
      <w:r w:rsidRPr="00030647">
        <w:rPr>
          <w:rFonts w:ascii="Times New Roman" w:hAnsi="Times New Roman" w:cs="Times New Roman"/>
          <w:spacing w:val="12"/>
        </w:rPr>
        <w:t xml:space="preserve"> </w:t>
      </w:r>
      <w:r w:rsidRPr="00030647">
        <w:rPr>
          <w:rFonts w:ascii="Times New Roman" w:hAnsi="Times New Roman" w:cs="Times New Roman"/>
        </w:rPr>
        <w:t>đẩy</w:t>
      </w:r>
      <w:r w:rsidRPr="00030647">
        <w:rPr>
          <w:rFonts w:ascii="Times New Roman" w:hAnsi="Times New Roman" w:cs="Times New Roman"/>
          <w:spacing w:val="11"/>
        </w:rPr>
        <w:t xml:space="preserve"> </w:t>
      </w:r>
      <w:r w:rsidRPr="00030647">
        <w:rPr>
          <w:rFonts w:ascii="Times New Roman" w:hAnsi="Times New Roman" w:cs="Times New Roman"/>
        </w:rPr>
        <w:t>quá</w:t>
      </w:r>
      <w:r w:rsidRPr="00030647">
        <w:rPr>
          <w:rFonts w:ascii="Times New Roman" w:hAnsi="Times New Roman" w:cs="Times New Roman"/>
          <w:spacing w:val="12"/>
        </w:rPr>
        <w:t xml:space="preserve"> </w:t>
      </w:r>
      <w:r w:rsidRPr="00030647">
        <w:rPr>
          <w:rFonts w:ascii="Times New Roman" w:hAnsi="Times New Roman" w:cs="Times New Roman"/>
        </w:rPr>
        <w:t>trình</w:t>
      </w:r>
      <w:r w:rsidRPr="00030647">
        <w:rPr>
          <w:rFonts w:ascii="Times New Roman" w:hAnsi="Times New Roman" w:cs="Times New Roman"/>
          <w:spacing w:val="11"/>
        </w:rPr>
        <w:t xml:space="preserve"> </w:t>
      </w:r>
      <w:r w:rsidRPr="00030647">
        <w:rPr>
          <w:rFonts w:ascii="Times New Roman" w:hAnsi="Times New Roman" w:cs="Times New Roman"/>
        </w:rPr>
        <w:t>học</w:t>
      </w:r>
      <w:r w:rsidRPr="00030647">
        <w:rPr>
          <w:rFonts w:ascii="Times New Roman" w:hAnsi="Times New Roman" w:cs="Times New Roman"/>
          <w:spacing w:val="12"/>
        </w:rPr>
        <w:t xml:space="preserve"> </w:t>
      </w:r>
      <w:r w:rsidRPr="00030647">
        <w:rPr>
          <w:rFonts w:ascii="Times New Roman" w:hAnsi="Times New Roman" w:cs="Times New Roman"/>
          <w:spacing w:val="-4"/>
        </w:rPr>
        <w:t>tập.</w:t>
      </w:r>
    </w:p>
    <w:p w14:paraId="234C2DD7" w14:textId="3DE45DB7" w:rsidR="00A548B3" w:rsidRPr="009F2564" w:rsidRDefault="00A548B3" w:rsidP="00891E7E">
      <w:pPr>
        <w:pStyle w:val="BodyText"/>
        <w:spacing w:before="5" w:line="240" w:lineRule="auto"/>
        <w:ind w:right="117"/>
        <w:jc w:val="both"/>
        <w:rPr>
          <w:rFonts w:ascii="Times New Roman" w:hAnsi="Times New Roman" w:cs="Times New Roman"/>
        </w:rPr>
      </w:pPr>
      <w:r w:rsidRPr="00030647">
        <w:rPr>
          <w:rFonts w:ascii="Times New Roman" w:hAnsi="Times New Roman" w:cs="Times New Roman"/>
        </w:rPr>
        <w:t>Một</w:t>
      </w:r>
      <w:r w:rsidRPr="00030647">
        <w:rPr>
          <w:rFonts w:ascii="Times New Roman" w:hAnsi="Times New Roman" w:cs="Times New Roman"/>
          <w:spacing w:val="34"/>
        </w:rPr>
        <w:t xml:space="preserve"> </w:t>
      </w:r>
      <w:r w:rsidRPr="00030647">
        <w:rPr>
          <w:rFonts w:ascii="Times New Roman" w:hAnsi="Times New Roman" w:cs="Times New Roman"/>
        </w:rPr>
        <w:t>trong</w:t>
      </w:r>
      <w:r w:rsidRPr="00030647">
        <w:rPr>
          <w:rFonts w:ascii="Times New Roman" w:hAnsi="Times New Roman" w:cs="Times New Roman"/>
          <w:spacing w:val="34"/>
        </w:rPr>
        <w:t xml:space="preserve"> </w:t>
      </w:r>
      <w:r w:rsidRPr="00030647">
        <w:rPr>
          <w:rFonts w:ascii="Times New Roman" w:hAnsi="Times New Roman" w:cs="Times New Roman"/>
        </w:rPr>
        <w:t>những</w:t>
      </w:r>
      <w:r w:rsidRPr="00030647">
        <w:rPr>
          <w:rFonts w:ascii="Times New Roman" w:hAnsi="Times New Roman" w:cs="Times New Roman"/>
          <w:spacing w:val="34"/>
        </w:rPr>
        <w:t xml:space="preserve"> </w:t>
      </w:r>
      <w:r w:rsidRPr="00030647">
        <w:rPr>
          <w:rFonts w:ascii="Times New Roman" w:hAnsi="Times New Roman" w:cs="Times New Roman"/>
        </w:rPr>
        <w:t>ưu</w:t>
      </w:r>
      <w:r w:rsidRPr="00030647">
        <w:rPr>
          <w:rFonts w:ascii="Times New Roman" w:hAnsi="Times New Roman" w:cs="Times New Roman"/>
          <w:spacing w:val="34"/>
        </w:rPr>
        <w:t xml:space="preserve"> </w:t>
      </w:r>
      <w:r w:rsidRPr="00030647">
        <w:rPr>
          <w:rFonts w:ascii="Times New Roman" w:hAnsi="Times New Roman" w:cs="Times New Roman"/>
        </w:rPr>
        <w:t>điểm</w:t>
      </w:r>
      <w:r w:rsidRPr="00030647">
        <w:rPr>
          <w:rFonts w:ascii="Times New Roman" w:hAnsi="Times New Roman" w:cs="Times New Roman"/>
          <w:spacing w:val="34"/>
        </w:rPr>
        <w:t xml:space="preserve"> </w:t>
      </w:r>
      <w:r w:rsidRPr="00030647">
        <w:rPr>
          <w:rFonts w:ascii="Times New Roman" w:hAnsi="Times New Roman" w:cs="Times New Roman"/>
        </w:rPr>
        <w:t>nổi</w:t>
      </w:r>
      <w:r w:rsidRPr="00030647">
        <w:rPr>
          <w:rFonts w:ascii="Times New Roman" w:hAnsi="Times New Roman" w:cs="Times New Roman"/>
          <w:spacing w:val="34"/>
        </w:rPr>
        <w:t xml:space="preserve"> </w:t>
      </w:r>
      <w:r w:rsidRPr="00030647">
        <w:rPr>
          <w:rFonts w:ascii="Times New Roman" w:hAnsi="Times New Roman" w:cs="Times New Roman"/>
        </w:rPr>
        <w:t>bật</w:t>
      </w:r>
      <w:r w:rsidRPr="00030647">
        <w:rPr>
          <w:rFonts w:ascii="Times New Roman" w:hAnsi="Times New Roman" w:cs="Times New Roman"/>
          <w:spacing w:val="34"/>
        </w:rPr>
        <w:t xml:space="preserve"> </w:t>
      </w:r>
      <w:r w:rsidRPr="00030647">
        <w:rPr>
          <w:rFonts w:ascii="Times New Roman" w:hAnsi="Times New Roman" w:cs="Times New Roman"/>
        </w:rPr>
        <w:t>của</w:t>
      </w:r>
      <w:r w:rsidRPr="00030647">
        <w:rPr>
          <w:rFonts w:ascii="Times New Roman" w:hAnsi="Times New Roman" w:cs="Times New Roman"/>
          <w:spacing w:val="34"/>
        </w:rPr>
        <w:t xml:space="preserve"> </w:t>
      </w:r>
      <w:r w:rsidR="009A1CE2">
        <w:rPr>
          <w:rFonts w:ascii="Times New Roman" w:hAnsi="Times New Roman" w:cs="Times New Roman"/>
          <w:lang w:val="en-US"/>
        </w:rPr>
        <w:t>lớp học đảo ngược</w:t>
      </w:r>
      <w:r w:rsidRPr="00030647">
        <w:rPr>
          <w:rFonts w:ascii="Times New Roman" w:hAnsi="Times New Roman" w:cs="Times New Roman"/>
        </w:rPr>
        <w:t xml:space="preserve"> là khả năng tăng cường sự tương tác giữa sinh viên và giảng </w:t>
      </w:r>
      <w:r w:rsidRPr="00030647">
        <w:rPr>
          <w:rFonts w:ascii="Times New Roman" w:hAnsi="Times New Roman" w:cs="Times New Roman"/>
          <w:spacing w:val="-2"/>
        </w:rPr>
        <w:t>viên.</w:t>
      </w:r>
      <w:r w:rsidR="009F2564">
        <w:rPr>
          <w:rFonts w:ascii="Times New Roman" w:hAnsi="Times New Roman" w:cs="Times New Roman"/>
          <w:spacing w:val="-2"/>
          <w:lang w:val="en-US"/>
        </w:rPr>
        <w:t xml:space="preserve"> </w:t>
      </w:r>
      <w:hyperlink w:anchor="_bookmark8" w:history="1">
        <w:r w:rsidRPr="009F2564">
          <w:rPr>
            <w:rFonts w:ascii="Times New Roman" w:hAnsi="Times New Roman" w:cs="Times New Roman"/>
          </w:rPr>
          <w:t>K</w:t>
        </w:r>
      </w:hyperlink>
      <w:r w:rsidRPr="009F2564">
        <w:rPr>
          <w:rFonts w:ascii="Times New Roman" w:hAnsi="Times New Roman" w:cs="Times New Roman"/>
        </w:rPr>
        <w:t>ết quả của các nghiên cứu</w:t>
      </w:r>
      <w:r w:rsidR="00A670C3" w:rsidRPr="009F2564">
        <w:rPr>
          <w:rFonts w:ascii="Times New Roman" w:hAnsi="Times New Roman" w:cs="Times New Roman"/>
        </w:rPr>
        <w:t xml:space="preserve"> [</w:t>
      </w:r>
      <w:r w:rsidR="00C53F9B">
        <w:rPr>
          <w:rFonts w:ascii="Times New Roman" w:hAnsi="Times New Roman" w:cs="Times New Roman"/>
          <w:lang w:val="en-US"/>
        </w:rPr>
        <w:t>9</w:t>
      </w:r>
      <w:r w:rsidR="00A670C3" w:rsidRPr="009F2564">
        <w:rPr>
          <w:rFonts w:ascii="Times New Roman" w:hAnsi="Times New Roman" w:cs="Times New Roman"/>
        </w:rPr>
        <w:t xml:space="preserve">, </w:t>
      </w:r>
      <w:r w:rsidR="00C53F9B">
        <w:rPr>
          <w:rFonts w:ascii="Times New Roman" w:hAnsi="Times New Roman" w:cs="Times New Roman"/>
          <w:lang w:val="en-US"/>
        </w:rPr>
        <w:t>10</w:t>
      </w:r>
      <w:r w:rsidR="00A670C3" w:rsidRPr="009F2564">
        <w:rPr>
          <w:rFonts w:ascii="Times New Roman" w:hAnsi="Times New Roman" w:cs="Times New Roman"/>
        </w:rPr>
        <w:t>]</w:t>
      </w:r>
      <w:r w:rsidRPr="009F2564">
        <w:rPr>
          <w:rFonts w:ascii="Times New Roman" w:hAnsi="Times New Roman" w:cs="Times New Roman"/>
        </w:rPr>
        <w:t xml:space="preserve"> cho thấy việc tham</w:t>
      </w:r>
      <w:r w:rsidRPr="009F2564">
        <w:rPr>
          <w:rFonts w:ascii="Times New Roman" w:hAnsi="Times New Roman" w:cs="Times New Roman"/>
          <w:spacing w:val="22"/>
        </w:rPr>
        <w:t xml:space="preserve"> </w:t>
      </w:r>
      <w:r w:rsidRPr="009F2564">
        <w:rPr>
          <w:rFonts w:ascii="Times New Roman" w:hAnsi="Times New Roman" w:cs="Times New Roman"/>
        </w:rPr>
        <w:t>gia</w:t>
      </w:r>
      <w:r w:rsidRPr="009F2564">
        <w:rPr>
          <w:rFonts w:ascii="Times New Roman" w:hAnsi="Times New Roman" w:cs="Times New Roman"/>
          <w:spacing w:val="22"/>
        </w:rPr>
        <w:t xml:space="preserve"> </w:t>
      </w:r>
      <w:r w:rsidRPr="009F2564">
        <w:rPr>
          <w:rFonts w:ascii="Times New Roman" w:hAnsi="Times New Roman" w:cs="Times New Roman"/>
        </w:rPr>
        <w:t>vào</w:t>
      </w:r>
      <w:r w:rsidRPr="009F2564">
        <w:rPr>
          <w:rFonts w:ascii="Times New Roman" w:hAnsi="Times New Roman" w:cs="Times New Roman"/>
          <w:spacing w:val="22"/>
        </w:rPr>
        <w:t xml:space="preserve"> </w:t>
      </w:r>
      <w:r w:rsidRPr="009F2564">
        <w:rPr>
          <w:rFonts w:ascii="Times New Roman" w:hAnsi="Times New Roman" w:cs="Times New Roman"/>
        </w:rPr>
        <w:t>lớp</w:t>
      </w:r>
      <w:r w:rsidRPr="009F2564">
        <w:rPr>
          <w:rFonts w:ascii="Times New Roman" w:hAnsi="Times New Roman" w:cs="Times New Roman"/>
          <w:spacing w:val="22"/>
        </w:rPr>
        <w:t xml:space="preserve"> </w:t>
      </w:r>
      <w:r w:rsidRPr="009F2564">
        <w:rPr>
          <w:rFonts w:ascii="Times New Roman" w:hAnsi="Times New Roman" w:cs="Times New Roman"/>
        </w:rPr>
        <w:t>học</w:t>
      </w:r>
      <w:r w:rsidRPr="009F2564">
        <w:rPr>
          <w:rFonts w:ascii="Times New Roman" w:hAnsi="Times New Roman" w:cs="Times New Roman"/>
          <w:spacing w:val="22"/>
        </w:rPr>
        <w:t xml:space="preserve"> </w:t>
      </w:r>
      <w:r w:rsidRPr="009F2564">
        <w:rPr>
          <w:rFonts w:ascii="Times New Roman" w:hAnsi="Times New Roman" w:cs="Times New Roman"/>
        </w:rPr>
        <w:t>đảo</w:t>
      </w:r>
      <w:r w:rsidRPr="009F2564">
        <w:rPr>
          <w:rFonts w:ascii="Times New Roman" w:hAnsi="Times New Roman" w:cs="Times New Roman"/>
          <w:spacing w:val="22"/>
        </w:rPr>
        <w:t xml:space="preserve"> </w:t>
      </w:r>
      <w:r w:rsidRPr="009F2564">
        <w:rPr>
          <w:rFonts w:ascii="Times New Roman" w:hAnsi="Times New Roman" w:cs="Times New Roman"/>
        </w:rPr>
        <w:t>ngược</w:t>
      </w:r>
      <w:r w:rsidRPr="009F2564">
        <w:rPr>
          <w:rFonts w:ascii="Times New Roman" w:hAnsi="Times New Roman" w:cs="Times New Roman"/>
          <w:spacing w:val="22"/>
        </w:rPr>
        <w:t xml:space="preserve"> </w:t>
      </w:r>
      <w:r w:rsidRPr="009F2564">
        <w:rPr>
          <w:rFonts w:ascii="Times New Roman" w:hAnsi="Times New Roman" w:cs="Times New Roman"/>
        </w:rPr>
        <w:t>(Flipped</w:t>
      </w:r>
      <w:r w:rsidRPr="009F2564">
        <w:rPr>
          <w:rFonts w:ascii="Times New Roman" w:hAnsi="Times New Roman" w:cs="Times New Roman"/>
          <w:spacing w:val="22"/>
        </w:rPr>
        <w:t xml:space="preserve"> </w:t>
      </w:r>
      <w:r w:rsidRPr="009F2564">
        <w:rPr>
          <w:rFonts w:ascii="Times New Roman" w:hAnsi="Times New Roman" w:cs="Times New Roman"/>
        </w:rPr>
        <w:t>classroom</w:t>
      </w:r>
      <w:r w:rsidR="009A1CE2">
        <w:rPr>
          <w:rFonts w:ascii="Times New Roman" w:hAnsi="Times New Roman" w:cs="Times New Roman"/>
          <w:lang w:val="en-US"/>
        </w:rPr>
        <w:t>)</w:t>
      </w:r>
      <w:r w:rsidRPr="009F2564">
        <w:rPr>
          <w:rFonts w:ascii="Times New Roman" w:hAnsi="Times New Roman" w:cs="Times New Roman"/>
          <w:spacing w:val="22"/>
        </w:rPr>
        <w:t xml:space="preserve"> </w:t>
      </w:r>
      <w:r w:rsidRPr="009F2564">
        <w:rPr>
          <w:rFonts w:ascii="Times New Roman" w:hAnsi="Times New Roman" w:cs="Times New Roman"/>
        </w:rPr>
        <w:t>đã</w:t>
      </w:r>
      <w:r w:rsidRPr="009F2564">
        <w:rPr>
          <w:rFonts w:ascii="Times New Roman" w:hAnsi="Times New Roman" w:cs="Times New Roman"/>
          <w:spacing w:val="22"/>
        </w:rPr>
        <w:t xml:space="preserve"> </w:t>
      </w:r>
      <w:r w:rsidRPr="009F2564">
        <w:rPr>
          <w:rFonts w:ascii="Times New Roman" w:hAnsi="Times New Roman" w:cs="Times New Roman"/>
        </w:rPr>
        <w:t xml:space="preserve">tạo ra một môi trường </w:t>
      </w:r>
      <w:r w:rsidR="00A670C3" w:rsidRPr="009F2564">
        <w:rPr>
          <w:rFonts w:ascii="Times New Roman" w:hAnsi="Times New Roman" w:cs="Times New Roman"/>
        </w:rPr>
        <w:t>học tập</w:t>
      </w:r>
      <w:r w:rsidRPr="009F2564">
        <w:rPr>
          <w:rFonts w:ascii="Times New Roman" w:hAnsi="Times New Roman" w:cs="Times New Roman"/>
        </w:rPr>
        <w:t xml:space="preserve"> tích cực giữa sinh viên</w:t>
      </w:r>
      <w:r w:rsidR="00A670C3" w:rsidRPr="009F2564">
        <w:rPr>
          <w:rFonts w:ascii="Times New Roman" w:hAnsi="Times New Roman" w:cs="Times New Roman"/>
        </w:rPr>
        <w:t>,</w:t>
      </w:r>
      <w:r w:rsidRPr="009F2564">
        <w:rPr>
          <w:rFonts w:ascii="Times New Roman" w:hAnsi="Times New Roman" w:cs="Times New Roman"/>
        </w:rPr>
        <w:t xml:space="preserve"> </w:t>
      </w:r>
      <w:r w:rsidR="00A670C3" w:rsidRPr="009F2564">
        <w:rPr>
          <w:rFonts w:ascii="Times New Roman" w:hAnsi="Times New Roman" w:cs="Times New Roman"/>
        </w:rPr>
        <w:t>n</w:t>
      </w:r>
      <w:r w:rsidRPr="009F2564">
        <w:rPr>
          <w:rFonts w:ascii="Times New Roman" w:hAnsi="Times New Roman" w:cs="Times New Roman"/>
        </w:rPr>
        <w:t>ó cũng kích thích sự sáng tạo và khám phá trong quá trình học. Các sinh</w:t>
      </w:r>
      <w:r w:rsidRPr="009F2564">
        <w:rPr>
          <w:rFonts w:ascii="Times New Roman" w:hAnsi="Times New Roman" w:cs="Times New Roman"/>
          <w:spacing w:val="-2"/>
        </w:rPr>
        <w:t xml:space="preserve"> </w:t>
      </w:r>
      <w:r w:rsidRPr="009F2564">
        <w:rPr>
          <w:rFonts w:ascii="Times New Roman" w:hAnsi="Times New Roman" w:cs="Times New Roman"/>
        </w:rPr>
        <w:t>viên</w:t>
      </w:r>
      <w:r w:rsidRPr="009F2564">
        <w:rPr>
          <w:rFonts w:ascii="Times New Roman" w:hAnsi="Times New Roman" w:cs="Times New Roman"/>
          <w:spacing w:val="-2"/>
        </w:rPr>
        <w:t xml:space="preserve"> </w:t>
      </w:r>
      <w:r w:rsidRPr="009F2564">
        <w:rPr>
          <w:rFonts w:ascii="Times New Roman" w:hAnsi="Times New Roman" w:cs="Times New Roman"/>
        </w:rPr>
        <w:t>trong</w:t>
      </w:r>
      <w:r w:rsidRPr="009F2564">
        <w:rPr>
          <w:rFonts w:ascii="Times New Roman" w:hAnsi="Times New Roman" w:cs="Times New Roman"/>
          <w:spacing w:val="-2"/>
        </w:rPr>
        <w:t xml:space="preserve"> </w:t>
      </w:r>
      <w:r w:rsidRPr="009F2564">
        <w:rPr>
          <w:rFonts w:ascii="Times New Roman" w:hAnsi="Times New Roman" w:cs="Times New Roman"/>
        </w:rPr>
        <w:t>lớp</w:t>
      </w:r>
      <w:r w:rsidRPr="009F2564">
        <w:rPr>
          <w:rFonts w:ascii="Times New Roman" w:hAnsi="Times New Roman" w:cs="Times New Roman"/>
          <w:spacing w:val="-2"/>
        </w:rPr>
        <w:t xml:space="preserve"> </w:t>
      </w:r>
      <w:r w:rsidRPr="009F2564">
        <w:rPr>
          <w:rFonts w:ascii="Times New Roman" w:hAnsi="Times New Roman" w:cs="Times New Roman"/>
        </w:rPr>
        <w:t>học</w:t>
      </w:r>
      <w:r w:rsidRPr="009F2564">
        <w:rPr>
          <w:rFonts w:ascii="Times New Roman" w:hAnsi="Times New Roman" w:cs="Times New Roman"/>
          <w:spacing w:val="-2"/>
        </w:rPr>
        <w:t xml:space="preserve"> </w:t>
      </w:r>
      <w:r w:rsidRPr="009F2564">
        <w:rPr>
          <w:rFonts w:ascii="Times New Roman" w:hAnsi="Times New Roman" w:cs="Times New Roman"/>
        </w:rPr>
        <w:t>đảo</w:t>
      </w:r>
      <w:r w:rsidRPr="009F2564">
        <w:rPr>
          <w:rFonts w:ascii="Times New Roman" w:hAnsi="Times New Roman" w:cs="Times New Roman"/>
          <w:spacing w:val="-2"/>
        </w:rPr>
        <w:t xml:space="preserve"> </w:t>
      </w:r>
      <w:r w:rsidRPr="009F2564">
        <w:rPr>
          <w:rFonts w:ascii="Times New Roman" w:hAnsi="Times New Roman" w:cs="Times New Roman"/>
        </w:rPr>
        <w:t>ngược</w:t>
      </w:r>
      <w:r w:rsidRPr="009F2564">
        <w:rPr>
          <w:rFonts w:ascii="Times New Roman" w:hAnsi="Times New Roman" w:cs="Times New Roman"/>
          <w:spacing w:val="-2"/>
        </w:rPr>
        <w:t xml:space="preserve"> </w:t>
      </w:r>
      <w:r w:rsidRPr="009F2564">
        <w:rPr>
          <w:rFonts w:ascii="Times New Roman" w:hAnsi="Times New Roman" w:cs="Times New Roman"/>
        </w:rPr>
        <w:t>cũng</w:t>
      </w:r>
      <w:r w:rsidRPr="009F2564">
        <w:rPr>
          <w:rFonts w:ascii="Times New Roman" w:hAnsi="Times New Roman" w:cs="Times New Roman"/>
          <w:spacing w:val="-2"/>
        </w:rPr>
        <w:t xml:space="preserve"> </w:t>
      </w:r>
      <w:r w:rsidRPr="009F2564">
        <w:rPr>
          <w:rFonts w:ascii="Times New Roman" w:hAnsi="Times New Roman" w:cs="Times New Roman"/>
        </w:rPr>
        <w:t>có</w:t>
      </w:r>
      <w:r w:rsidRPr="009F2564">
        <w:rPr>
          <w:rFonts w:ascii="Times New Roman" w:hAnsi="Times New Roman" w:cs="Times New Roman"/>
          <w:spacing w:val="-2"/>
        </w:rPr>
        <w:t xml:space="preserve"> </w:t>
      </w:r>
      <w:r w:rsidRPr="009F2564">
        <w:rPr>
          <w:rFonts w:ascii="Times New Roman" w:hAnsi="Times New Roman" w:cs="Times New Roman"/>
        </w:rPr>
        <w:t>xu</w:t>
      </w:r>
      <w:r w:rsidRPr="009F2564">
        <w:rPr>
          <w:rFonts w:ascii="Times New Roman" w:hAnsi="Times New Roman" w:cs="Times New Roman"/>
          <w:spacing w:val="-2"/>
        </w:rPr>
        <w:t xml:space="preserve"> </w:t>
      </w:r>
      <w:r w:rsidRPr="009F2564">
        <w:rPr>
          <w:rFonts w:ascii="Times New Roman" w:hAnsi="Times New Roman" w:cs="Times New Roman"/>
        </w:rPr>
        <w:t>hướng</w:t>
      </w:r>
      <w:r w:rsidRPr="009F2564">
        <w:rPr>
          <w:rFonts w:ascii="Times New Roman" w:hAnsi="Times New Roman" w:cs="Times New Roman"/>
          <w:spacing w:val="-2"/>
        </w:rPr>
        <w:t xml:space="preserve"> </w:t>
      </w:r>
      <w:r w:rsidRPr="009F2564">
        <w:rPr>
          <w:rFonts w:ascii="Times New Roman" w:hAnsi="Times New Roman" w:cs="Times New Roman"/>
        </w:rPr>
        <w:t>tập</w:t>
      </w:r>
      <w:r w:rsidRPr="009F2564">
        <w:rPr>
          <w:rFonts w:ascii="Times New Roman" w:hAnsi="Times New Roman" w:cs="Times New Roman"/>
          <w:spacing w:val="-2"/>
        </w:rPr>
        <w:t xml:space="preserve"> </w:t>
      </w:r>
      <w:r w:rsidRPr="009F2564">
        <w:rPr>
          <w:rFonts w:ascii="Times New Roman" w:hAnsi="Times New Roman" w:cs="Times New Roman"/>
        </w:rPr>
        <w:t xml:space="preserve">trung và làm việc hiệu quả hơn vào nhiệm vụ học tập. Các tác giả nhấn mạnh rằng </w:t>
      </w:r>
      <w:r w:rsidR="00A670C3" w:rsidRPr="009F2564">
        <w:rPr>
          <w:rFonts w:ascii="Times New Roman" w:hAnsi="Times New Roman" w:cs="Times New Roman"/>
        </w:rPr>
        <w:t xml:space="preserve">lớp học đảo ngược </w:t>
      </w:r>
      <w:r w:rsidRPr="009F2564">
        <w:rPr>
          <w:rFonts w:ascii="Times New Roman" w:hAnsi="Times New Roman" w:cs="Times New Roman"/>
        </w:rPr>
        <w:t>không chỉ là một phương pháp giảng dạy mới mẻ mà còn là một công cụ mạnh mẽ để nâng cao hiệu suất học tập của sinh viên và thúc đẩy sự phát triển của họ trong môi trường học tập hiện đại.</w:t>
      </w:r>
    </w:p>
    <w:p w14:paraId="2FBD3301" w14:textId="2B2B0F9B" w:rsidR="00A548B3" w:rsidRPr="002B25C5" w:rsidRDefault="00A548B3" w:rsidP="00891E7E">
      <w:pPr>
        <w:pStyle w:val="BodyText"/>
        <w:spacing w:before="5" w:line="240" w:lineRule="auto"/>
        <w:ind w:right="117"/>
        <w:jc w:val="both"/>
        <w:rPr>
          <w:rFonts w:ascii="Times New Roman" w:hAnsi="Times New Roman" w:cs="Times New Roman"/>
        </w:rPr>
      </w:pPr>
      <w:r w:rsidRPr="00030647">
        <w:rPr>
          <w:rFonts w:ascii="Times New Roman" w:hAnsi="Times New Roman" w:cs="Times New Roman"/>
        </w:rPr>
        <w:t>Thay vì chỉ là người truyền đạt kiến thức, giáo viên trở thành người hướng dẫn và trợ giúp sinh viên hiểu sâu hơn thông qua các bài thảo luận, bài tập thực hành và dự án ngoại khóa. Hơn nữa, mô hình này cũng khuyến khích sự tích cực của sinh viên trong quá trình học, vì họ phải chuẩn bị trước</w:t>
      </w:r>
      <w:r w:rsidRPr="00030647">
        <w:rPr>
          <w:rFonts w:ascii="Times New Roman" w:hAnsi="Times New Roman" w:cs="Times New Roman"/>
          <w:spacing w:val="40"/>
        </w:rPr>
        <w:t xml:space="preserve"> </w:t>
      </w:r>
      <w:r w:rsidRPr="00030647">
        <w:rPr>
          <w:rFonts w:ascii="Times New Roman" w:hAnsi="Times New Roman" w:cs="Times New Roman"/>
        </w:rPr>
        <w:t xml:space="preserve">khi đến lớp và trở thành người chủ động trong quá trình học </w:t>
      </w:r>
      <w:r w:rsidRPr="00030647">
        <w:rPr>
          <w:rFonts w:ascii="Times New Roman" w:hAnsi="Times New Roman" w:cs="Times New Roman"/>
          <w:spacing w:val="-4"/>
        </w:rPr>
        <w:t>tập.</w:t>
      </w:r>
    </w:p>
    <w:p w14:paraId="085A7E11" w14:textId="77777777" w:rsidR="00A548B3" w:rsidRPr="002B25C5" w:rsidRDefault="00A548B3" w:rsidP="00A548B3">
      <w:pPr>
        <w:pStyle w:val="ListParagraph"/>
        <w:widowControl w:val="0"/>
        <w:numPr>
          <w:ilvl w:val="0"/>
          <w:numId w:val="7"/>
        </w:numPr>
        <w:tabs>
          <w:tab w:val="left" w:pos="389"/>
        </w:tabs>
        <w:autoSpaceDE w:val="0"/>
        <w:autoSpaceDN w:val="0"/>
        <w:spacing w:before="1" w:after="0" w:line="249" w:lineRule="auto"/>
        <w:ind w:right="117" w:firstLine="0"/>
        <w:contextualSpacing w:val="0"/>
        <w:rPr>
          <w:rFonts w:ascii="Times New Roman" w:hAnsi="Times New Roman" w:cs="Times New Roman"/>
          <w:i/>
          <w:sz w:val="22"/>
          <w:lang w:val="vi"/>
        </w:rPr>
      </w:pPr>
      <w:bookmarkStart w:id="2" w:name="Hoạt_động_trước_lớp_(Pre-class_)_và_tại_"/>
      <w:bookmarkEnd w:id="2"/>
      <w:r w:rsidRPr="002B25C5">
        <w:rPr>
          <w:rFonts w:ascii="Times New Roman" w:hAnsi="Times New Roman" w:cs="Times New Roman"/>
          <w:i/>
          <w:sz w:val="22"/>
          <w:lang w:val="vi"/>
        </w:rPr>
        <w:lastRenderedPageBreak/>
        <w:t>Hoạt</w:t>
      </w:r>
      <w:r w:rsidRPr="002B25C5">
        <w:rPr>
          <w:rFonts w:ascii="Times New Roman" w:hAnsi="Times New Roman" w:cs="Times New Roman"/>
          <w:i/>
          <w:spacing w:val="-4"/>
          <w:sz w:val="22"/>
          <w:lang w:val="vi"/>
        </w:rPr>
        <w:t xml:space="preserve"> </w:t>
      </w:r>
      <w:r w:rsidRPr="002B25C5">
        <w:rPr>
          <w:rFonts w:ascii="Times New Roman" w:hAnsi="Times New Roman" w:cs="Times New Roman"/>
          <w:i/>
          <w:sz w:val="22"/>
          <w:lang w:val="vi"/>
        </w:rPr>
        <w:t>động</w:t>
      </w:r>
      <w:r w:rsidRPr="002B25C5">
        <w:rPr>
          <w:rFonts w:ascii="Times New Roman" w:hAnsi="Times New Roman" w:cs="Times New Roman"/>
          <w:i/>
          <w:spacing w:val="-4"/>
          <w:sz w:val="22"/>
          <w:lang w:val="vi"/>
        </w:rPr>
        <w:t xml:space="preserve"> </w:t>
      </w:r>
      <w:r w:rsidRPr="002B25C5">
        <w:rPr>
          <w:rFonts w:ascii="Times New Roman" w:hAnsi="Times New Roman" w:cs="Times New Roman"/>
          <w:i/>
          <w:sz w:val="22"/>
          <w:lang w:val="vi"/>
        </w:rPr>
        <w:t>trước</w:t>
      </w:r>
      <w:r w:rsidRPr="002B25C5">
        <w:rPr>
          <w:rFonts w:ascii="Times New Roman" w:hAnsi="Times New Roman" w:cs="Times New Roman"/>
          <w:i/>
          <w:spacing w:val="-4"/>
          <w:sz w:val="22"/>
          <w:lang w:val="vi"/>
        </w:rPr>
        <w:t xml:space="preserve"> </w:t>
      </w:r>
      <w:r w:rsidRPr="002B25C5">
        <w:rPr>
          <w:rFonts w:ascii="Times New Roman" w:hAnsi="Times New Roman" w:cs="Times New Roman"/>
          <w:i/>
          <w:sz w:val="22"/>
          <w:lang w:val="vi"/>
        </w:rPr>
        <w:t>lớp</w:t>
      </w:r>
      <w:r w:rsidRPr="002B25C5">
        <w:rPr>
          <w:rFonts w:ascii="Times New Roman" w:hAnsi="Times New Roman" w:cs="Times New Roman"/>
          <w:i/>
          <w:spacing w:val="-4"/>
          <w:sz w:val="22"/>
          <w:lang w:val="vi"/>
        </w:rPr>
        <w:t xml:space="preserve"> </w:t>
      </w:r>
      <w:r w:rsidRPr="002B25C5">
        <w:rPr>
          <w:rFonts w:ascii="Times New Roman" w:hAnsi="Times New Roman" w:cs="Times New Roman"/>
          <w:i/>
          <w:sz w:val="22"/>
          <w:lang w:val="vi"/>
        </w:rPr>
        <w:t>(Pre-class</w:t>
      </w:r>
      <w:r w:rsidRPr="002B25C5">
        <w:rPr>
          <w:rFonts w:ascii="Times New Roman" w:hAnsi="Times New Roman" w:cs="Times New Roman"/>
          <w:i/>
          <w:spacing w:val="-4"/>
          <w:sz w:val="22"/>
          <w:lang w:val="vi"/>
        </w:rPr>
        <w:t xml:space="preserve"> </w:t>
      </w:r>
      <w:r w:rsidRPr="002B25C5">
        <w:rPr>
          <w:rFonts w:ascii="Times New Roman" w:hAnsi="Times New Roman" w:cs="Times New Roman"/>
          <w:i/>
          <w:sz w:val="22"/>
          <w:lang w:val="vi"/>
        </w:rPr>
        <w:t>)</w:t>
      </w:r>
      <w:r w:rsidRPr="002B25C5">
        <w:rPr>
          <w:rFonts w:ascii="Times New Roman" w:hAnsi="Times New Roman" w:cs="Times New Roman"/>
          <w:i/>
          <w:spacing w:val="-4"/>
          <w:sz w:val="22"/>
          <w:lang w:val="vi"/>
        </w:rPr>
        <w:t xml:space="preserve"> </w:t>
      </w:r>
      <w:r w:rsidRPr="002B25C5">
        <w:rPr>
          <w:rFonts w:ascii="Times New Roman" w:hAnsi="Times New Roman" w:cs="Times New Roman"/>
          <w:i/>
          <w:sz w:val="22"/>
          <w:lang w:val="vi"/>
        </w:rPr>
        <w:t>và</w:t>
      </w:r>
      <w:r w:rsidRPr="002B25C5">
        <w:rPr>
          <w:rFonts w:ascii="Times New Roman" w:hAnsi="Times New Roman" w:cs="Times New Roman"/>
          <w:i/>
          <w:spacing w:val="-4"/>
          <w:sz w:val="22"/>
          <w:lang w:val="vi"/>
        </w:rPr>
        <w:t xml:space="preserve"> </w:t>
      </w:r>
      <w:r w:rsidRPr="002B25C5">
        <w:rPr>
          <w:rFonts w:ascii="Times New Roman" w:hAnsi="Times New Roman" w:cs="Times New Roman"/>
          <w:i/>
          <w:sz w:val="22"/>
          <w:lang w:val="vi"/>
        </w:rPr>
        <w:t>tại</w:t>
      </w:r>
      <w:r w:rsidRPr="002B25C5">
        <w:rPr>
          <w:rFonts w:ascii="Times New Roman" w:hAnsi="Times New Roman" w:cs="Times New Roman"/>
          <w:i/>
          <w:spacing w:val="-4"/>
          <w:sz w:val="22"/>
          <w:lang w:val="vi"/>
        </w:rPr>
        <w:t xml:space="preserve"> </w:t>
      </w:r>
      <w:r w:rsidRPr="002B25C5">
        <w:rPr>
          <w:rFonts w:ascii="Times New Roman" w:hAnsi="Times New Roman" w:cs="Times New Roman"/>
          <w:i/>
          <w:sz w:val="22"/>
          <w:lang w:val="vi"/>
        </w:rPr>
        <w:t>lớp</w:t>
      </w:r>
      <w:r w:rsidRPr="002B25C5">
        <w:rPr>
          <w:rFonts w:ascii="Times New Roman" w:hAnsi="Times New Roman" w:cs="Times New Roman"/>
          <w:i/>
          <w:spacing w:val="-4"/>
          <w:sz w:val="22"/>
          <w:lang w:val="vi"/>
        </w:rPr>
        <w:t xml:space="preserve"> </w:t>
      </w:r>
      <w:r w:rsidRPr="002B25C5">
        <w:rPr>
          <w:rFonts w:ascii="Times New Roman" w:hAnsi="Times New Roman" w:cs="Times New Roman"/>
          <w:i/>
          <w:sz w:val="22"/>
          <w:lang w:val="vi"/>
        </w:rPr>
        <w:t>(In-class)</w:t>
      </w:r>
      <w:r w:rsidRPr="002B25C5">
        <w:rPr>
          <w:rFonts w:ascii="Times New Roman" w:hAnsi="Times New Roman" w:cs="Times New Roman"/>
          <w:i/>
          <w:spacing w:val="-4"/>
          <w:sz w:val="22"/>
          <w:lang w:val="vi"/>
        </w:rPr>
        <w:t xml:space="preserve"> </w:t>
      </w:r>
      <w:r w:rsidRPr="002B25C5">
        <w:rPr>
          <w:rFonts w:ascii="Times New Roman" w:hAnsi="Times New Roman" w:cs="Times New Roman"/>
          <w:i/>
          <w:sz w:val="22"/>
          <w:lang w:val="vi"/>
        </w:rPr>
        <w:t>trong dạy học lập trình</w:t>
      </w:r>
    </w:p>
    <w:p w14:paraId="10A4E97C" w14:textId="3E56F2B2" w:rsidR="00A548B3" w:rsidRPr="00A670C3" w:rsidRDefault="00A548B3" w:rsidP="000D3C11">
      <w:pPr>
        <w:pStyle w:val="BodyText"/>
        <w:spacing w:before="82" w:line="249" w:lineRule="auto"/>
        <w:ind w:right="117"/>
        <w:jc w:val="both"/>
        <w:rPr>
          <w:rFonts w:ascii="Times New Roman" w:hAnsi="Times New Roman" w:cs="Times New Roman"/>
        </w:rPr>
      </w:pPr>
      <w:r w:rsidRPr="00030647">
        <w:rPr>
          <w:rFonts w:ascii="Times New Roman" w:hAnsi="Times New Roman" w:cs="Times New Roman"/>
        </w:rPr>
        <w:t xml:space="preserve">Các hoạt động trước lớp (pre-class activities) đóng vai trò quan trọng trong phương pháp giảng dạy </w:t>
      </w:r>
      <w:r w:rsidR="00A670C3" w:rsidRPr="00A670C3">
        <w:rPr>
          <w:rFonts w:ascii="Times New Roman" w:hAnsi="Times New Roman" w:cs="Times New Roman"/>
        </w:rPr>
        <w:t>lớp học đảo ngược</w:t>
      </w:r>
      <w:r w:rsidRPr="00030647">
        <w:rPr>
          <w:rFonts w:ascii="Times New Roman" w:hAnsi="Times New Roman" w:cs="Times New Roman"/>
        </w:rPr>
        <w:t>. Chúng cung cấp cơ hội cho học sinh chuẩn bị kiến thức trước khi</w:t>
      </w:r>
      <w:r w:rsidRPr="00030647">
        <w:rPr>
          <w:rFonts w:ascii="Times New Roman" w:hAnsi="Times New Roman" w:cs="Times New Roman"/>
          <w:spacing w:val="14"/>
        </w:rPr>
        <w:t xml:space="preserve"> </w:t>
      </w:r>
      <w:r w:rsidRPr="00030647">
        <w:rPr>
          <w:rFonts w:ascii="Times New Roman" w:hAnsi="Times New Roman" w:cs="Times New Roman"/>
        </w:rPr>
        <w:t>đến</w:t>
      </w:r>
      <w:r w:rsidRPr="00030647">
        <w:rPr>
          <w:rFonts w:ascii="Times New Roman" w:hAnsi="Times New Roman" w:cs="Times New Roman"/>
          <w:spacing w:val="14"/>
        </w:rPr>
        <w:t xml:space="preserve"> </w:t>
      </w:r>
      <w:r w:rsidRPr="00030647">
        <w:rPr>
          <w:rFonts w:ascii="Times New Roman" w:hAnsi="Times New Roman" w:cs="Times New Roman"/>
        </w:rPr>
        <w:t>lớp,</w:t>
      </w:r>
      <w:r w:rsidRPr="00030647">
        <w:rPr>
          <w:rFonts w:ascii="Times New Roman" w:hAnsi="Times New Roman" w:cs="Times New Roman"/>
          <w:spacing w:val="14"/>
        </w:rPr>
        <w:t xml:space="preserve"> </w:t>
      </w:r>
      <w:r w:rsidRPr="00030647">
        <w:rPr>
          <w:rFonts w:ascii="Times New Roman" w:hAnsi="Times New Roman" w:cs="Times New Roman"/>
        </w:rPr>
        <w:t>từ</w:t>
      </w:r>
      <w:r w:rsidRPr="00030647">
        <w:rPr>
          <w:rFonts w:ascii="Times New Roman" w:hAnsi="Times New Roman" w:cs="Times New Roman"/>
          <w:spacing w:val="14"/>
        </w:rPr>
        <w:t xml:space="preserve"> </w:t>
      </w:r>
      <w:r w:rsidRPr="00030647">
        <w:rPr>
          <w:rFonts w:ascii="Times New Roman" w:hAnsi="Times New Roman" w:cs="Times New Roman"/>
        </w:rPr>
        <w:t>đó</w:t>
      </w:r>
      <w:r w:rsidRPr="00030647">
        <w:rPr>
          <w:rFonts w:ascii="Times New Roman" w:hAnsi="Times New Roman" w:cs="Times New Roman"/>
          <w:spacing w:val="14"/>
        </w:rPr>
        <w:t xml:space="preserve"> </w:t>
      </w:r>
      <w:r w:rsidRPr="00030647">
        <w:rPr>
          <w:rFonts w:ascii="Times New Roman" w:hAnsi="Times New Roman" w:cs="Times New Roman"/>
        </w:rPr>
        <w:t>tối</w:t>
      </w:r>
      <w:r w:rsidRPr="00030647">
        <w:rPr>
          <w:rFonts w:ascii="Times New Roman" w:hAnsi="Times New Roman" w:cs="Times New Roman"/>
          <w:spacing w:val="14"/>
        </w:rPr>
        <w:t xml:space="preserve"> </w:t>
      </w:r>
      <w:r w:rsidRPr="00030647">
        <w:rPr>
          <w:rFonts w:ascii="Times New Roman" w:hAnsi="Times New Roman" w:cs="Times New Roman"/>
        </w:rPr>
        <w:t>ưu</w:t>
      </w:r>
      <w:r w:rsidRPr="00030647">
        <w:rPr>
          <w:rFonts w:ascii="Times New Roman" w:hAnsi="Times New Roman" w:cs="Times New Roman"/>
          <w:spacing w:val="14"/>
        </w:rPr>
        <w:t xml:space="preserve"> </w:t>
      </w:r>
      <w:r w:rsidRPr="00030647">
        <w:rPr>
          <w:rFonts w:ascii="Times New Roman" w:hAnsi="Times New Roman" w:cs="Times New Roman"/>
        </w:rPr>
        <w:t>hóa</w:t>
      </w:r>
      <w:r w:rsidRPr="00030647">
        <w:rPr>
          <w:rFonts w:ascii="Times New Roman" w:hAnsi="Times New Roman" w:cs="Times New Roman"/>
          <w:spacing w:val="14"/>
        </w:rPr>
        <w:t xml:space="preserve"> </w:t>
      </w:r>
      <w:r w:rsidRPr="00030647">
        <w:rPr>
          <w:rFonts w:ascii="Times New Roman" w:hAnsi="Times New Roman" w:cs="Times New Roman"/>
        </w:rPr>
        <w:t>thời</w:t>
      </w:r>
      <w:r w:rsidRPr="00030647">
        <w:rPr>
          <w:rFonts w:ascii="Times New Roman" w:hAnsi="Times New Roman" w:cs="Times New Roman"/>
          <w:spacing w:val="14"/>
        </w:rPr>
        <w:t xml:space="preserve"> </w:t>
      </w:r>
      <w:r w:rsidRPr="00030647">
        <w:rPr>
          <w:rFonts w:ascii="Times New Roman" w:hAnsi="Times New Roman" w:cs="Times New Roman"/>
        </w:rPr>
        <w:t>gian</w:t>
      </w:r>
      <w:r w:rsidRPr="00030647">
        <w:rPr>
          <w:rFonts w:ascii="Times New Roman" w:hAnsi="Times New Roman" w:cs="Times New Roman"/>
          <w:spacing w:val="15"/>
        </w:rPr>
        <w:t xml:space="preserve"> </w:t>
      </w:r>
      <w:r w:rsidRPr="00030647">
        <w:rPr>
          <w:rFonts w:ascii="Times New Roman" w:hAnsi="Times New Roman" w:cs="Times New Roman"/>
        </w:rPr>
        <w:t>học</w:t>
      </w:r>
      <w:r w:rsidRPr="00030647">
        <w:rPr>
          <w:rFonts w:ascii="Times New Roman" w:hAnsi="Times New Roman" w:cs="Times New Roman"/>
          <w:spacing w:val="14"/>
        </w:rPr>
        <w:t xml:space="preserve"> </w:t>
      </w:r>
      <w:r w:rsidRPr="00030647">
        <w:rPr>
          <w:rFonts w:ascii="Times New Roman" w:hAnsi="Times New Roman" w:cs="Times New Roman"/>
        </w:rPr>
        <w:t>tập</w:t>
      </w:r>
      <w:r w:rsidRPr="00030647">
        <w:rPr>
          <w:rFonts w:ascii="Times New Roman" w:hAnsi="Times New Roman" w:cs="Times New Roman"/>
          <w:spacing w:val="14"/>
        </w:rPr>
        <w:t xml:space="preserve"> </w:t>
      </w:r>
      <w:r w:rsidRPr="00030647">
        <w:rPr>
          <w:rFonts w:ascii="Times New Roman" w:hAnsi="Times New Roman" w:cs="Times New Roman"/>
        </w:rPr>
        <w:t>trong</w:t>
      </w:r>
      <w:r w:rsidRPr="00030647">
        <w:rPr>
          <w:rFonts w:ascii="Times New Roman" w:hAnsi="Times New Roman" w:cs="Times New Roman"/>
          <w:spacing w:val="14"/>
        </w:rPr>
        <w:t xml:space="preserve"> </w:t>
      </w:r>
      <w:r w:rsidRPr="00030647">
        <w:rPr>
          <w:rFonts w:ascii="Times New Roman" w:hAnsi="Times New Roman" w:cs="Times New Roman"/>
        </w:rPr>
        <w:t>lớp.</w:t>
      </w:r>
      <w:r w:rsidR="009A1CE2">
        <w:rPr>
          <w:rFonts w:ascii="Times New Roman" w:hAnsi="Times New Roman" w:cs="Times New Roman"/>
          <w:spacing w:val="14"/>
          <w:lang w:val="en-US"/>
        </w:rPr>
        <w:t xml:space="preserve"> </w:t>
      </w:r>
      <w:r w:rsidRPr="00030647">
        <w:rPr>
          <w:rFonts w:ascii="Times New Roman" w:hAnsi="Times New Roman" w:cs="Times New Roman"/>
        </w:rPr>
        <w:t>Một phương pháp khác</w:t>
      </w:r>
      <w:r w:rsidR="00A670C3" w:rsidRPr="000D3C11">
        <w:rPr>
          <w:rFonts w:ascii="Times New Roman" w:hAnsi="Times New Roman" w:cs="Times New Roman"/>
        </w:rPr>
        <w:t xml:space="preserve"> so với lớp học đảo ngược</w:t>
      </w:r>
      <w:r w:rsidRPr="00030647">
        <w:rPr>
          <w:rFonts w:ascii="Times New Roman" w:hAnsi="Times New Roman" w:cs="Times New Roman"/>
        </w:rPr>
        <w:t xml:space="preserve"> là giao các bài tập hoặc câu hỏi trước</w:t>
      </w:r>
      <w:r w:rsidRPr="00030647">
        <w:rPr>
          <w:rFonts w:ascii="Times New Roman" w:hAnsi="Times New Roman" w:cs="Times New Roman"/>
          <w:spacing w:val="31"/>
        </w:rPr>
        <w:t xml:space="preserve"> </w:t>
      </w:r>
      <w:r w:rsidRPr="00030647">
        <w:rPr>
          <w:rFonts w:ascii="Times New Roman" w:hAnsi="Times New Roman" w:cs="Times New Roman"/>
        </w:rPr>
        <w:t>lớp</w:t>
      </w:r>
      <w:r w:rsidRPr="00030647">
        <w:rPr>
          <w:rFonts w:ascii="Times New Roman" w:hAnsi="Times New Roman" w:cs="Times New Roman"/>
          <w:spacing w:val="31"/>
        </w:rPr>
        <w:t xml:space="preserve"> </w:t>
      </w:r>
      <w:r w:rsidRPr="00030647">
        <w:rPr>
          <w:rFonts w:ascii="Times New Roman" w:hAnsi="Times New Roman" w:cs="Times New Roman"/>
        </w:rPr>
        <w:t>để</w:t>
      </w:r>
      <w:r w:rsidRPr="00030647">
        <w:rPr>
          <w:rFonts w:ascii="Times New Roman" w:hAnsi="Times New Roman" w:cs="Times New Roman"/>
          <w:spacing w:val="30"/>
        </w:rPr>
        <w:t xml:space="preserve"> </w:t>
      </w:r>
      <w:r w:rsidRPr="00030647">
        <w:rPr>
          <w:rFonts w:ascii="Times New Roman" w:hAnsi="Times New Roman" w:cs="Times New Roman"/>
        </w:rPr>
        <w:t>học</w:t>
      </w:r>
      <w:r w:rsidRPr="00030647">
        <w:rPr>
          <w:rFonts w:ascii="Times New Roman" w:hAnsi="Times New Roman" w:cs="Times New Roman"/>
          <w:spacing w:val="31"/>
        </w:rPr>
        <w:t xml:space="preserve"> </w:t>
      </w:r>
      <w:r w:rsidRPr="00030647">
        <w:rPr>
          <w:rFonts w:ascii="Times New Roman" w:hAnsi="Times New Roman" w:cs="Times New Roman"/>
        </w:rPr>
        <w:t>sinh</w:t>
      </w:r>
      <w:r w:rsidRPr="00030647">
        <w:rPr>
          <w:rFonts w:ascii="Times New Roman" w:hAnsi="Times New Roman" w:cs="Times New Roman"/>
          <w:spacing w:val="31"/>
        </w:rPr>
        <w:t xml:space="preserve"> </w:t>
      </w:r>
      <w:r w:rsidRPr="00030647">
        <w:rPr>
          <w:rFonts w:ascii="Times New Roman" w:hAnsi="Times New Roman" w:cs="Times New Roman"/>
        </w:rPr>
        <w:t>tự</w:t>
      </w:r>
      <w:r w:rsidRPr="00030647">
        <w:rPr>
          <w:rFonts w:ascii="Times New Roman" w:hAnsi="Times New Roman" w:cs="Times New Roman"/>
          <w:spacing w:val="31"/>
        </w:rPr>
        <w:t xml:space="preserve"> </w:t>
      </w:r>
      <w:r w:rsidRPr="00030647">
        <w:rPr>
          <w:rFonts w:ascii="Times New Roman" w:hAnsi="Times New Roman" w:cs="Times New Roman"/>
        </w:rPr>
        <w:t>làm</w:t>
      </w:r>
      <w:r w:rsidRPr="00030647">
        <w:rPr>
          <w:rFonts w:ascii="Times New Roman" w:hAnsi="Times New Roman" w:cs="Times New Roman"/>
          <w:spacing w:val="31"/>
        </w:rPr>
        <w:t xml:space="preserve"> </w:t>
      </w:r>
      <w:r w:rsidRPr="00030647">
        <w:rPr>
          <w:rFonts w:ascii="Times New Roman" w:hAnsi="Times New Roman" w:cs="Times New Roman"/>
        </w:rPr>
        <w:t>và</w:t>
      </w:r>
      <w:r w:rsidRPr="00030647">
        <w:rPr>
          <w:rFonts w:ascii="Times New Roman" w:hAnsi="Times New Roman" w:cs="Times New Roman"/>
          <w:spacing w:val="30"/>
        </w:rPr>
        <w:t xml:space="preserve"> </w:t>
      </w:r>
      <w:r w:rsidRPr="00030647">
        <w:rPr>
          <w:rFonts w:ascii="Times New Roman" w:hAnsi="Times New Roman" w:cs="Times New Roman"/>
        </w:rPr>
        <w:t>chuẩn</w:t>
      </w:r>
      <w:r w:rsidRPr="00030647">
        <w:rPr>
          <w:rFonts w:ascii="Times New Roman" w:hAnsi="Times New Roman" w:cs="Times New Roman"/>
          <w:spacing w:val="31"/>
        </w:rPr>
        <w:t xml:space="preserve"> </w:t>
      </w:r>
      <w:r w:rsidRPr="00030647">
        <w:rPr>
          <w:rFonts w:ascii="Times New Roman" w:hAnsi="Times New Roman" w:cs="Times New Roman"/>
        </w:rPr>
        <w:t>bị</w:t>
      </w:r>
      <w:r w:rsidRPr="00030647">
        <w:rPr>
          <w:rFonts w:ascii="Times New Roman" w:hAnsi="Times New Roman" w:cs="Times New Roman"/>
          <w:spacing w:val="31"/>
        </w:rPr>
        <w:t xml:space="preserve"> </w:t>
      </w:r>
      <w:r w:rsidRPr="00030647">
        <w:rPr>
          <w:rFonts w:ascii="Times New Roman" w:hAnsi="Times New Roman" w:cs="Times New Roman"/>
        </w:rPr>
        <w:t>câu</w:t>
      </w:r>
      <w:r w:rsidRPr="00030647">
        <w:rPr>
          <w:rFonts w:ascii="Times New Roman" w:hAnsi="Times New Roman" w:cs="Times New Roman"/>
          <w:spacing w:val="31"/>
        </w:rPr>
        <w:t xml:space="preserve"> </w:t>
      </w:r>
      <w:r w:rsidRPr="00030647">
        <w:rPr>
          <w:rFonts w:ascii="Times New Roman" w:hAnsi="Times New Roman" w:cs="Times New Roman"/>
        </w:rPr>
        <w:t>trả</w:t>
      </w:r>
      <w:r w:rsidRPr="00030647">
        <w:rPr>
          <w:rFonts w:ascii="Times New Roman" w:hAnsi="Times New Roman" w:cs="Times New Roman"/>
          <w:spacing w:val="31"/>
        </w:rPr>
        <w:t xml:space="preserve"> </w:t>
      </w:r>
      <w:r w:rsidRPr="00030647">
        <w:rPr>
          <w:rFonts w:ascii="Times New Roman" w:hAnsi="Times New Roman" w:cs="Times New Roman"/>
        </w:rPr>
        <w:t>lời.</w:t>
      </w:r>
      <w:r w:rsidRPr="00030647">
        <w:rPr>
          <w:rFonts w:ascii="Times New Roman" w:hAnsi="Times New Roman" w:cs="Times New Roman"/>
          <w:spacing w:val="31"/>
        </w:rPr>
        <w:t xml:space="preserve"> </w:t>
      </w:r>
      <w:r w:rsidRPr="00030647">
        <w:rPr>
          <w:rFonts w:ascii="Times New Roman" w:hAnsi="Times New Roman" w:cs="Times New Roman"/>
        </w:rPr>
        <w:t xml:space="preserve">Điều này khuyến khích </w:t>
      </w:r>
      <w:r w:rsidR="009A1CE2">
        <w:rPr>
          <w:rFonts w:ascii="Times New Roman" w:hAnsi="Times New Roman" w:cs="Times New Roman"/>
          <w:lang w:val="en-US"/>
        </w:rPr>
        <w:t>sinh viên</w:t>
      </w:r>
      <w:r w:rsidRPr="00030647">
        <w:rPr>
          <w:rFonts w:ascii="Times New Roman" w:hAnsi="Times New Roman" w:cs="Times New Roman"/>
        </w:rPr>
        <w:t xml:space="preserve"> suy nghĩ và áp dụng kiến thức một cách sâu sắc hơn. Ưu điểm của phương pháp này là nó kích thích sự tương tác và thảo luận trong lớp, cũng như giúp học sinh xác định được những khó khăn cụ thể mà họ cần </w:t>
      </w:r>
      <w:r w:rsidR="009A1CE2">
        <w:rPr>
          <w:rFonts w:ascii="Times New Roman" w:hAnsi="Times New Roman" w:cs="Times New Roman"/>
          <w:lang w:val="en-US"/>
        </w:rPr>
        <w:t>giúp đỡ</w:t>
      </w:r>
      <w:r w:rsidRPr="00030647">
        <w:rPr>
          <w:rFonts w:ascii="Times New Roman" w:hAnsi="Times New Roman" w:cs="Times New Roman"/>
        </w:rPr>
        <w:t>. Tuy nhiên, một nhược điểm có thể là thời gian cần thiết</w:t>
      </w:r>
      <w:r w:rsidRPr="00030647">
        <w:rPr>
          <w:rFonts w:ascii="Times New Roman" w:hAnsi="Times New Roman" w:cs="Times New Roman"/>
          <w:spacing w:val="80"/>
        </w:rPr>
        <w:t xml:space="preserve"> </w:t>
      </w:r>
      <w:r w:rsidRPr="00030647">
        <w:rPr>
          <w:rFonts w:ascii="Times New Roman" w:hAnsi="Times New Roman" w:cs="Times New Roman"/>
        </w:rPr>
        <w:t>để học sinh hoàn thành các bài tập trước lớp có thể không đồng đều và đôi khi có thể làm giảm sự đồng nhất trong quá trình học.</w:t>
      </w:r>
      <w:r w:rsidR="00A670C3" w:rsidRPr="000D3C11">
        <w:rPr>
          <w:rFonts w:ascii="Times New Roman" w:hAnsi="Times New Roman" w:cs="Times New Roman"/>
        </w:rPr>
        <w:t xml:space="preserve"> </w:t>
      </w:r>
      <w:r w:rsidRPr="00030647">
        <w:rPr>
          <w:rFonts w:ascii="Times New Roman" w:hAnsi="Times New Roman" w:cs="Times New Roman"/>
        </w:rPr>
        <w:t>Những phương pháp khác bao gồm giao bài tìm hiểu tự nghiên cứu, thảo luận trước lớp qua các diễn đàn trực tuyến, hoặc thậm chí là việc sử dụng các ứng dụng và trò chơi trực tuyến</w:t>
      </w:r>
      <w:r w:rsidRPr="00030647">
        <w:rPr>
          <w:rFonts w:ascii="Times New Roman" w:hAnsi="Times New Roman" w:cs="Times New Roman"/>
          <w:spacing w:val="-8"/>
        </w:rPr>
        <w:t xml:space="preserve"> </w:t>
      </w:r>
      <w:r w:rsidRPr="00030647">
        <w:rPr>
          <w:rFonts w:ascii="Times New Roman" w:hAnsi="Times New Roman" w:cs="Times New Roman"/>
        </w:rPr>
        <w:t>để</w:t>
      </w:r>
      <w:r w:rsidRPr="00030647">
        <w:rPr>
          <w:rFonts w:ascii="Times New Roman" w:hAnsi="Times New Roman" w:cs="Times New Roman"/>
          <w:spacing w:val="-8"/>
        </w:rPr>
        <w:t xml:space="preserve"> </w:t>
      </w:r>
      <w:r w:rsidRPr="00030647">
        <w:rPr>
          <w:rFonts w:ascii="Times New Roman" w:hAnsi="Times New Roman" w:cs="Times New Roman"/>
        </w:rPr>
        <w:t>học</w:t>
      </w:r>
      <w:r w:rsidRPr="00030647">
        <w:rPr>
          <w:rFonts w:ascii="Times New Roman" w:hAnsi="Times New Roman" w:cs="Times New Roman"/>
          <w:spacing w:val="-8"/>
        </w:rPr>
        <w:t xml:space="preserve"> </w:t>
      </w:r>
      <w:r w:rsidRPr="00030647">
        <w:rPr>
          <w:rFonts w:ascii="Times New Roman" w:hAnsi="Times New Roman" w:cs="Times New Roman"/>
        </w:rPr>
        <w:t>sinh</w:t>
      </w:r>
      <w:r w:rsidRPr="00030647">
        <w:rPr>
          <w:rFonts w:ascii="Times New Roman" w:hAnsi="Times New Roman" w:cs="Times New Roman"/>
          <w:spacing w:val="-8"/>
        </w:rPr>
        <w:t xml:space="preserve"> </w:t>
      </w:r>
      <w:r w:rsidRPr="00030647">
        <w:rPr>
          <w:rFonts w:ascii="Times New Roman" w:hAnsi="Times New Roman" w:cs="Times New Roman"/>
        </w:rPr>
        <w:t>tiếp</w:t>
      </w:r>
      <w:r w:rsidRPr="00030647">
        <w:rPr>
          <w:rFonts w:ascii="Times New Roman" w:hAnsi="Times New Roman" w:cs="Times New Roman"/>
          <w:spacing w:val="-8"/>
        </w:rPr>
        <w:t xml:space="preserve"> </w:t>
      </w:r>
      <w:r w:rsidRPr="00030647">
        <w:rPr>
          <w:rFonts w:ascii="Times New Roman" w:hAnsi="Times New Roman" w:cs="Times New Roman"/>
        </w:rPr>
        <w:t>cận</w:t>
      </w:r>
      <w:r w:rsidRPr="00030647">
        <w:rPr>
          <w:rFonts w:ascii="Times New Roman" w:hAnsi="Times New Roman" w:cs="Times New Roman"/>
          <w:spacing w:val="-8"/>
        </w:rPr>
        <w:t xml:space="preserve"> </w:t>
      </w:r>
      <w:r w:rsidRPr="00030647">
        <w:rPr>
          <w:rFonts w:ascii="Times New Roman" w:hAnsi="Times New Roman" w:cs="Times New Roman"/>
        </w:rPr>
        <w:t>kiến</w:t>
      </w:r>
      <w:r w:rsidRPr="00030647">
        <w:rPr>
          <w:rFonts w:ascii="Times New Roman" w:hAnsi="Times New Roman" w:cs="Times New Roman"/>
          <w:spacing w:val="-8"/>
        </w:rPr>
        <w:t xml:space="preserve"> </w:t>
      </w:r>
      <w:r w:rsidRPr="00030647">
        <w:rPr>
          <w:rFonts w:ascii="Times New Roman" w:hAnsi="Times New Roman" w:cs="Times New Roman"/>
        </w:rPr>
        <w:t>thức</w:t>
      </w:r>
      <w:r w:rsidRPr="00030647">
        <w:rPr>
          <w:rFonts w:ascii="Times New Roman" w:hAnsi="Times New Roman" w:cs="Times New Roman"/>
          <w:spacing w:val="-8"/>
        </w:rPr>
        <w:t xml:space="preserve"> </w:t>
      </w:r>
      <w:r w:rsidRPr="00030647">
        <w:rPr>
          <w:rFonts w:ascii="Times New Roman" w:hAnsi="Times New Roman" w:cs="Times New Roman"/>
        </w:rPr>
        <w:t>trước</w:t>
      </w:r>
      <w:r w:rsidRPr="00030647">
        <w:rPr>
          <w:rFonts w:ascii="Times New Roman" w:hAnsi="Times New Roman" w:cs="Times New Roman"/>
          <w:spacing w:val="-8"/>
        </w:rPr>
        <w:t xml:space="preserve"> </w:t>
      </w:r>
      <w:r w:rsidRPr="00030647">
        <w:rPr>
          <w:rFonts w:ascii="Times New Roman" w:hAnsi="Times New Roman" w:cs="Times New Roman"/>
        </w:rPr>
        <w:t>khi</w:t>
      </w:r>
      <w:r w:rsidRPr="00030647">
        <w:rPr>
          <w:rFonts w:ascii="Times New Roman" w:hAnsi="Times New Roman" w:cs="Times New Roman"/>
          <w:spacing w:val="-8"/>
        </w:rPr>
        <w:t xml:space="preserve"> </w:t>
      </w:r>
      <w:r w:rsidR="00A670C3" w:rsidRPr="000D3C11">
        <w:rPr>
          <w:rFonts w:ascii="Times New Roman" w:hAnsi="Times New Roman" w:cs="Times New Roman"/>
          <w:spacing w:val="-8"/>
        </w:rPr>
        <w:t xml:space="preserve">đến </w:t>
      </w:r>
      <w:r w:rsidRPr="00030647">
        <w:rPr>
          <w:rFonts w:ascii="Times New Roman" w:hAnsi="Times New Roman" w:cs="Times New Roman"/>
        </w:rPr>
        <w:t>lớp.</w:t>
      </w:r>
      <w:r w:rsidRPr="00030647">
        <w:rPr>
          <w:rFonts w:ascii="Times New Roman" w:hAnsi="Times New Roman" w:cs="Times New Roman"/>
          <w:spacing w:val="-8"/>
        </w:rPr>
        <w:t xml:space="preserve"> </w:t>
      </w:r>
      <w:r w:rsidRPr="00030647">
        <w:rPr>
          <w:rFonts w:ascii="Times New Roman" w:hAnsi="Times New Roman" w:cs="Times New Roman"/>
        </w:rPr>
        <w:t>Mỗi</w:t>
      </w:r>
      <w:r w:rsidRPr="00030647">
        <w:rPr>
          <w:rFonts w:ascii="Times New Roman" w:hAnsi="Times New Roman" w:cs="Times New Roman"/>
          <w:spacing w:val="-8"/>
        </w:rPr>
        <w:t xml:space="preserve"> </w:t>
      </w:r>
      <w:r w:rsidRPr="00030647">
        <w:rPr>
          <w:rFonts w:ascii="Times New Roman" w:hAnsi="Times New Roman" w:cs="Times New Roman"/>
        </w:rPr>
        <w:t>phương pháp đều mang lại những cơ hội và thách thức riêng, và việc lựa chọn phương pháp phù hợp phụ thuộc vào mục tiêu học</w:t>
      </w:r>
      <w:r w:rsidRPr="00030647">
        <w:rPr>
          <w:rFonts w:ascii="Times New Roman" w:hAnsi="Times New Roman" w:cs="Times New Roman"/>
          <w:spacing w:val="40"/>
        </w:rPr>
        <w:t xml:space="preserve"> </w:t>
      </w:r>
      <w:r w:rsidRPr="00030647">
        <w:rPr>
          <w:rFonts w:ascii="Times New Roman" w:hAnsi="Times New Roman" w:cs="Times New Roman"/>
        </w:rPr>
        <w:t>tập cụ thể và nhu cầu của lớp học</w:t>
      </w:r>
      <w:r w:rsidR="00A670C3" w:rsidRPr="000D3C11">
        <w:rPr>
          <w:rFonts w:ascii="Times New Roman" w:hAnsi="Times New Roman" w:cs="Times New Roman"/>
        </w:rPr>
        <w:t>.</w:t>
      </w:r>
    </w:p>
    <w:p w14:paraId="219DE80E" w14:textId="77777777" w:rsidR="00A548B3" w:rsidRPr="00030647" w:rsidRDefault="00A548B3" w:rsidP="000D3C11">
      <w:pPr>
        <w:pStyle w:val="BodyText"/>
        <w:spacing w:before="5" w:line="249" w:lineRule="auto"/>
        <w:jc w:val="both"/>
        <w:rPr>
          <w:rFonts w:ascii="Times New Roman" w:hAnsi="Times New Roman" w:cs="Times New Roman"/>
        </w:rPr>
      </w:pPr>
      <w:r w:rsidRPr="00030647">
        <w:rPr>
          <w:rFonts w:ascii="Times New Roman" w:hAnsi="Times New Roman" w:cs="Times New Roman"/>
        </w:rPr>
        <w:t>Sau khi sinh viên đã chuẩn bị các pre-class activities, tại thời</w:t>
      </w:r>
      <w:r w:rsidRPr="00030647">
        <w:rPr>
          <w:rFonts w:ascii="Times New Roman" w:hAnsi="Times New Roman" w:cs="Times New Roman"/>
          <w:spacing w:val="-5"/>
        </w:rPr>
        <w:t xml:space="preserve"> </w:t>
      </w:r>
      <w:r w:rsidRPr="00030647">
        <w:rPr>
          <w:rFonts w:ascii="Times New Roman" w:hAnsi="Times New Roman" w:cs="Times New Roman"/>
        </w:rPr>
        <w:t>điểm</w:t>
      </w:r>
      <w:r w:rsidRPr="00030647">
        <w:rPr>
          <w:rFonts w:ascii="Times New Roman" w:hAnsi="Times New Roman" w:cs="Times New Roman"/>
          <w:spacing w:val="-5"/>
        </w:rPr>
        <w:t xml:space="preserve"> </w:t>
      </w:r>
      <w:r w:rsidRPr="00030647">
        <w:rPr>
          <w:rFonts w:ascii="Times New Roman" w:hAnsi="Times New Roman" w:cs="Times New Roman"/>
        </w:rPr>
        <w:t>trên</w:t>
      </w:r>
      <w:r w:rsidRPr="00030647">
        <w:rPr>
          <w:rFonts w:ascii="Times New Roman" w:hAnsi="Times New Roman" w:cs="Times New Roman"/>
          <w:spacing w:val="-5"/>
        </w:rPr>
        <w:t xml:space="preserve"> </w:t>
      </w:r>
      <w:r w:rsidRPr="00030647">
        <w:rPr>
          <w:rFonts w:ascii="Times New Roman" w:hAnsi="Times New Roman" w:cs="Times New Roman"/>
        </w:rPr>
        <w:t>lớp,</w:t>
      </w:r>
      <w:r w:rsidRPr="00030647">
        <w:rPr>
          <w:rFonts w:ascii="Times New Roman" w:hAnsi="Times New Roman" w:cs="Times New Roman"/>
          <w:spacing w:val="-5"/>
        </w:rPr>
        <w:t xml:space="preserve"> </w:t>
      </w:r>
      <w:r w:rsidRPr="00030647">
        <w:rPr>
          <w:rFonts w:ascii="Times New Roman" w:hAnsi="Times New Roman" w:cs="Times New Roman"/>
        </w:rPr>
        <w:t>giảng</w:t>
      </w:r>
      <w:r w:rsidRPr="00030647">
        <w:rPr>
          <w:rFonts w:ascii="Times New Roman" w:hAnsi="Times New Roman" w:cs="Times New Roman"/>
          <w:spacing w:val="-5"/>
        </w:rPr>
        <w:t xml:space="preserve"> </w:t>
      </w:r>
      <w:r w:rsidRPr="00030647">
        <w:rPr>
          <w:rFonts w:ascii="Times New Roman" w:hAnsi="Times New Roman" w:cs="Times New Roman"/>
        </w:rPr>
        <w:t>viên</w:t>
      </w:r>
      <w:r w:rsidRPr="00030647">
        <w:rPr>
          <w:rFonts w:ascii="Times New Roman" w:hAnsi="Times New Roman" w:cs="Times New Roman"/>
          <w:spacing w:val="-5"/>
        </w:rPr>
        <w:t xml:space="preserve"> </w:t>
      </w:r>
      <w:r w:rsidRPr="00030647">
        <w:rPr>
          <w:rFonts w:ascii="Times New Roman" w:hAnsi="Times New Roman" w:cs="Times New Roman"/>
        </w:rPr>
        <w:t>sẽ</w:t>
      </w:r>
      <w:r w:rsidRPr="00030647">
        <w:rPr>
          <w:rFonts w:ascii="Times New Roman" w:hAnsi="Times New Roman" w:cs="Times New Roman"/>
          <w:spacing w:val="-5"/>
        </w:rPr>
        <w:t xml:space="preserve"> </w:t>
      </w:r>
      <w:r w:rsidRPr="00030647">
        <w:rPr>
          <w:rFonts w:ascii="Times New Roman" w:hAnsi="Times New Roman" w:cs="Times New Roman"/>
        </w:rPr>
        <w:t>sử</w:t>
      </w:r>
      <w:r w:rsidRPr="00030647">
        <w:rPr>
          <w:rFonts w:ascii="Times New Roman" w:hAnsi="Times New Roman" w:cs="Times New Roman"/>
          <w:spacing w:val="-5"/>
        </w:rPr>
        <w:t xml:space="preserve"> </w:t>
      </w:r>
      <w:r w:rsidRPr="00030647">
        <w:rPr>
          <w:rFonts w:ascii="Times New Roman" w:hAnsi="Times New Roman" w:cs="Times New Roman"/>
        </w:rPr>
        <w:t>dụng</w:t>
      </w:r>
      <w:r w:rsidRPr="00030647">
        <w:rPr>
          <w:rFonts w:ascii="Times New Roman" w:hAnsi="Times New Roman" w:cs="Times New Roman"/>
          <w:spacing w:val="-5"/>
        </w:rPr>
        <w:t xml:space="preserve"> </w:t>
      </w:r>
      <w:r w:rsidRPr="00030647">
        <w:rPr>
          <w:rFonts w:ascii="Times New Roman" w:hAnsi="Times New Roman" w:cs="Times New Roman"/>
        </w:rPr>
        <w:t>các</w:t>
      </w:r>
      <w:r w:rsidRPr="00030647">
        <w:rPr>
          <w:rFonts w:ascii="Times New Roman" w:hAnsi="Times New Roman" w:cs="Times New Roman"/>
          <w:spacing w:val="-5"/>
        </w:rPr>
        <w:t xml:space="preserve"> </w:t>
      </w:r>
      <w:r w:rsidRPr="00030647">
        <w:rPr>
          <w:rFonts w:ascii="Times New Roman" w:hAnsi="Times New Roman" w:cs="Times New Roman"/>
        </w:rPr>
        <w:t>in-class</w:t>
      </w:r>
      <w:r w:rsidRPr="00030647">
        <w:rPr>
          <w:rFonts w:ascii="Times New Roman" w:hAnsi="Times New Roman" w:cs="Times New Roman"/>
          <w:spacing w:val="-5"/>
        </w:rPr>
        <w:t xml:space="preserve"> </w:t>
      </w:r>
      <w:r w:rsidRPr="00030647">
        <w:rPr>
          <w:rFonts w:ascii="Times New Roman" w:hAnsi="Times New Roman" w:cs="Times New Roman"/>
        </w:rPr>
        <w:t>activities để hỗ trợ quá trình học tập của họ, giúp họ củng cố các kiến thức đã tự học. Các in-class activities được thiết kế đa dạng, bao gồm các hình thức như thảo luận nhóm, trình bày trước lớp, và các hoạt động tương tác nhóm khác.</w:t>
      </w:r>
    </w:p>
    <w:p w14:paraId="3CB6B929" w14:textId="381A934D" w:rsidR="00A548B3" w:rsidRPr="002B25C5" w:rsidRDefault="00A548B3" w:rsidP="000D3C11">
      <w:pPr>
        <w:pStyle w:val="BodyText"/>
        <w:spacing w:before="5" w:line="249" w:lineRule="auto"/>
        <w:jc w:val="both"/>
        <w:rPr>
          <w:rFonts w:ascii="Times New Roman" w:hAnsi="Times New Roman" w:cs="Times New Roman"/>
        </w:rPr>
      </w:pPr>
      <w:r w:rsidRPr="00030647">
        <w:rPr>
          <w:rFonts w:ascii="Times New Roman" w:hAnsi="Times New Roman" w:cs="Times New Roman"/>
        </w:rPr>
        <w:t>Một</w:t>
      </w:r>
      <w:r w:rsidRPr="00030647">
        <w:rPr>
          <w:rFonts w:ascii="Times New Roman" w:hAnsi="Times New Roman" w:cs="Times New Roman"/>
          <w:spacing w:val="32"/>
        </w:rPr>
        <w:t xml:space="preserve"> </w:t>
      </w:r>
      <w:r w:rsidRPr="00030647">
        <w:rPr>
          <w:rFonts w:ascii="Times New Roman" w:hAnsi="Times New Roman" w:cs="Times New Roman"/>
        </w:rPr>
        <w:t>trong</w:t>
      </w:r>
      <w:r w:rsidRPr="00030647">
        <w:rPr>
          <w:rFonts w:ascii="Times New Roman" w:hAnsi="Times New Roman" w:cs="Times New Roman"/>
          <w:spacing w:val="32"/>
        </w:rPr>
        <w:t xml:space="preserve"> </w:t>
      </w:r>
      <w:r w:rsidRPr="00030647">
        <w:rPr>
          <w:rFonts w:ascii="Times New Roman" w:hAnsi="Times New Roman" w:cs="Times New Roman"/>
        </w:rPr>
        <w:t>những</w:t>
      </w:r>
      <w:r w:rsidRPr="00030647">
        <w:rPr>
          <w:rFonts w:ascii="Times New Roman" w:hAnsi="Times New Roman" w:cs="Times New Roman"/>
          <w:spacing w:val="32"/>
        </w:rPr>
        <w:t xml:space="preserve"> </w:t>
      </w:r>
      <w:r w:rsidRPr="00030647">
        <w:rPr>
          <w:rFonts w:ascii="Times New Roman" w:hAnsi="Times New Roman" w:cs="Times New Roman"/>
        </w:rPr>
        <w:t>hình</w:t>
      </w:r>
      <w:r w:rsidRPr="00030647">
        <w:rPr>
          <w:rFonts w:ascii="Times New Roman" w:hAnsi="Times New Roman" w:cs="Times New Roman"/>
          <w:spacing w:val="32"/>
        </w:rPr>
        <w:t xml:space="preserve"> </w:t>
      </w:r>
      <w:r w:rsidRPr="00030647">
        <w:rPr>
          <w:rFonts w:ascii="Times New Roman" w:hAnsi="Times New Roman" w:cs="Times New Roman"/>
        </w:rPr>
        <w:t>thức</w:t>
      </w:r>
      <w:r w:rsidRPr="00030647">
        <w:rPr>
          <w:rFonts w:ascii="Times New Roman" w:hAnsi="Times New Roman" w:cs="Times New Roman"/>
          <w:spacing w:val="32"/>
        </w:rPr>
        <w:t xml:space="preserve"> </w:t>
      </w:r>
      <w:r w:rsidRPr="00030647">
        <w:rPr>
          <w:rFonts w:ascii="Times New Roman" w:hAnsi="Times New Roman" w:cs="Times New Roman"/>
        </w:rPr>
        <w:t>phổ</w:t>
      </w:r>
      <w:r w:rsidRPr="00030647">
        <w:rPr>
          <w:rFonts w:ascii="Times New Roman" w:hAnsi="Times New Roman" w:cs="Times New Roman"/>
          <w:spacing w:val="32"/>
        </w:rPr>
        <w:t xml:space="preserve"> </w:t>
      </w:r>
      <w:r w:rsidRPr="00030647">
        <w:rPr>
          <w:rFonts w:ascii="Times New Roman" w:hAnsi="Times New Roman" w:cs="Times New Roman"/>
        </w:rPr>
        <w:t>biến</w:t>
      </w:r>
      <w:r w:rsidRPr="00030647">
        <w:rPr>
          <w:rFonts w:ascii="Times New Roman" w:hAnsi="Times New Roman" w:cs="Times New Roman"/>
          <w:spacing w:val="32"/>
        </w:rPr>
        <w:t xml:space="preserve"> </w:t>
      </w:r>
      <w:r w:rsidRPr="00030647">
        <w:rPr>
          <w:rFonts w:ascii="Times New Roman" w:hAnsi="Times New Roman" w:cs="Times New Roman"/>
        </w:rPr>
        <w:t>là</w:t>
      </w:r>
      <w:r w:rsidRPr="00030647">
        <w:rPr>
          <w:rFonts w:ascii="Times New Roman" w:hAnsi="Times New Roman" w:cs="Times New Roman"/>
          <w:spacing w:val="32"/>
        </w:rPr>
        <w:t xml:space="preserve"> </w:t>
      </w:r>
      <w:r w:rsidRPr="00030647">
        <w:rPr>
          <w:rFonts w:ascii="Times New Roman" w:hAnsi="Times New Roman" w:cs="Times New Roman"/>
        </w:rPr>
        <w:t>thảo</w:t>
      </w:r>
      <w:r w:rsidRPr="00030647">
        <w:rPr>
          <w:rFonts w:ascii="Times New Roman" w:hAnsi="Times New Roman" w:cs="Times New Roman"/>
          <w:spacing w:val="32"/>
        </w:rPr>
        <w:t xml:space="preserve"> </w:t>
      </w:r>
      <w:r w:rsidRPr="00030647">
        <w:rPr>
          <w:rFonts w:ascii="Times New Roman" w:hAnsi="Times New Roman" w:cs="Times New Roman"/>
        </w:rPr>
        <w:t>luận</w:t>
      </w:r>
      <w:r w:rsidRPr="00030647">
        <w:rPr>
          <w:rFonts w:ascii="Times New Roman" w:hAnsi="Times New Roman" w:cs="Times New Roman"/>
          <w:spacing w:val="32"/>
        </w:rPr>
        <w:t xml:space="preserve"> </w:t>
      </w:r>
      <w:r w:rsidRPr="00030647">
        <w:rPr>
          <w:rFonts w:ascii="Times New Roman" w:hAnsi="Times New Roman" w:cs="Times New Roman"/>
        </w:rPr>
        <w:t>nhóm, trong</w:t>
      </w:r>
      <w:r w:rsidRPr="00030647">
        <w:rPr>
          <w:rFonts w:ascii="Times New Roman" w:hAnsi="Times New Roman" w:cs="Times New Roman"/>
          <w:spacing w:val="22"/>
        </w:rPr>
        <w:t xml:space="preserve"> </w:t>
      </w:r>
      <w:r w:rsidRPr="00030647">
        <w:rPr>
          <w:rFonts w:ascii="Times New Roman" w:hAnsi="Times New Roman" w:cs="Times New Roman"/>
        </w:rPr>
        <w:t>đó</w:t>
      </w:r>
      <w:r w:rsidRPr="00030647">
        <w:rPr>
          <w:rFonts w:ascii="Times New Roman" w:hAnsi="Times New Roman" w:cs="Times New Roman"/>
          <w:spacing w:val="22"/>
        </w:rPr>
        <w:t xml:space="preserve"> </w:t>
      </w:r>
      <w:r w:rsidRPr="00030647">
        <w:rPr>
          <w:rFonts w:ascii="Times New Roman" w:hAnsi="Times New Roman" w:cs="Times New Roman"/>
        </w:rPr>
        <w:t>sinh</w:t>
      </w:r>
      <w:r w:rsidRPr="00030647">
        <w:rPr>
          <w:rFonts w:ascii="Times New Roman" w:hAnsi="Times New Roman" w:cs="Times New Roman"/>
          <w:spacing w:val="22"/>
        </w:rPr>
        <w:t xml:space="preserve"> </w:t>
      </w:r>
      <w:r w:rsidRPr="00030647">
        <w:rPr>
          <w:rFonts w:ascii="Times New Roman" w:hAnsi="Times New Roman" w:cs="Times New Roman"/>
        </w:rPr>
        <w:t>viên</w:t>
      </w:r>
      <w:r w:rsidRPr="00030647">
        <w:rPr>
          <w:rFonts w:ascii="Times New Roman" w:hAnsi="Times New Roman" w:cs="Times New Roman"/>
          <w:spacing w:val="22"/>
        </w:rPr>
        <w:t xml:space="preserve"> </w:t>
      </w:r>
      <w:r w:rsidRPr="00030647">
        <w:rPr>
          <w:rFonts w:ascii="Times New Roman" w:hAnsi="Times New Roman" w:cs="Times New Roman"/>
        </w:rPr>
        <w:t>được</w:t>
      </w:r>
      <w:r w:rsidRPr="00030647">
        <w:rPr>
          <w:rFonts w:ascii="Times New Roman" w:hAnsi="Times New Roman" w:cs="Times New Roman"/>
          <w:spacing w:val="22"/>
        </w:rPr>
        <w:t xml:space="preserve"> </w:t>
      </w:r>
      <w:r w:rsidRPr="00030647">
        <w:rPr>
          <w:rFonts w:ascii="Times New Roman" w:hAnsi="Times New Roman" w:cs="Times New Roman"/>
        </w:rPr>
        <w:t>phân</w:t>
      </w:r>
      <w:r w:rsidRPr="00030647">
        <w:rPr>
          <w:rFonts w:ascii="Times New Roman" w:hAnsi="Times New Roman" w:cs="Times New Roman"/>
          <w:spacing w:val="22"/>
        </w:rPr>
        <w:t xml:space="preserve"> </w:t>
      </w:r>
      <w:r w:rsidRPr="00030647">
        <w:rPr>
          <w:rFonts w:ascii="Times New Roman" w:hAnsi="Times New Roman" w:cs="Times New Roman"/>
        </w:rPr>
        <w:t>nhóm</w:t>
      </w:r>
      <w:r w:rsidRPr="00030647">
        <w:rPr>
          <w:rFonts w:ascii="Times New Roman" w:hAnsi="Times New Roman" w:cs="Times New Roman"/>
          <w:spacing w:val="22"/>
        </w:rPr>
        <w:t xml:space="preserve"> </w:t>
      </w:r>
      <w:r w:rsidRPr="00030647">
        <w:rPr>
          <w:rFonts w:ascii="Times New Roman" w:hAnsi="Times New Roman" w:cs="Times New Roman"/>
        </w:rPr>
        <w:t>để</w:t>
      </w:r>
      <w:r w:rsidRPr="00030647">
        <w:rPr>
          <w:rFonts w:ascii="Times New Roman" w:hAnsi="Times New Roman" w:cs="Times New Roman"/>
          <w:spacing w:val="22"/>
        </w:rPr>
        <w:t xml:space="preserve"> </w:t>
      </w:r>
      <w:r w:rsidRPr="00030647">
        <w:rPr>
          <w:rFonts w:ascii="Times New Roman" w:hAnsi="Times New Roman" w:cs="Times New Roman"/>
        </w:rPr>
        <w:t>thảo</w:t>
      </w:r>
      <w:r w:rsidRPr="00030647">
        <w:rPr>
          <w:rFonts w:ascii="Times New Roman" w:hAnsi="Times New Roman" w:cs="Times New Roman"/>
          <w:spacing w:val="22"/>
        </w:rPr>
        <w:t xml:space="preserve"> </w:t>
      </w:r>
      <w:r w:rsidRPr="00030647">
        <w:rPr>
          <w:rFonts w:ascii="Times New Roman" w:hAnsi="Times New Roman" w:cs="Times New Roman"/>
        </w:rPr>
        <w:t>luận</w:t>
      </w:r>
      <w:r w:rsidRPr="00030647">
        <w:rPr>
          <w:rFonts w:ascii="Times New Roman" w:hAnsi="Times New Roman" w:cs="Times New Roman"/>
          <w:spacing w:val="22"/>
        </w:rPr>
        <w:t xml:space="preserve"> </w:t>
      </w:r>
      <w:r w:rsidRPr="00030647">
        <w:rPr>
          <w:rFonts w:ascii="Times New Roman" w:hAnsi="Times New Roman" w:cs="Times New Roman"/>
        </w:rPr>
        <w:t>và</w:t>
      </w:r>
      <w:r w:rsidRPr="00030647">
        <w:rPr>
          <w:rFonts w:ascii="Times New Roman" w:hAnsi="Times New Roman" w:cs="Times New Roman"/>
          <w:spacing w:val="22"/>
        </w:rPr>
        <w:t xml:space="preserve"> </w:t>
      </w:r>
      <w:r w:rsidRPr="00030647">
        <w:rPr>
          <w:rFonts w:ascii="Times New Roman" w:hAnsi="Times New Roman" w:cs="Times New Roman"/>
        </w:rPr>
        <w:t>chia</w:t>
      </w:r>
      <w:r w:rsidRPr="00030647">
        <w:rPr>
          <w:rFonts w:ascii="Times New Roman" w:hAnsi="Times New Roman" w:cs="Times New Roman"/>
          <w:spacing w:val="22"/>
        </w:rPr>
        <w:t xml:space="preserve"> </w:t>
      </w:r>
      <w:r w:rsidRPr="00030647">
        <w:rPr>
          <w:rFonts w:ascii="Times New Roman" w:hAnsi="Times New Roman" w:cs="Times New Roman"/>
        </w:rPr>
        <w:t>sẻ quan điểm về các vấn đề liên quan đến chủ đề học tập. Điều</w:t>
      </w:r>
      <w:r w:rsidRPr="00030647">
        <w:rPr>
          <w:rFonts w:ascii="Times New Roman" w:hAnsi="Times New Roman" w:cs="Times New Roman"/>
          <w:spacing w:val="40"/>
        </w:rPr>
        <w:t xml:space="preserve"> </w:t>
      </w:r>
      <w:r w:rsidRPr="00030647">
        <w:rPr>
          <w:rFonts w:ascii="Times New Roman" w:hAnsi="Times New Roman" w:cs="Times New Roman"/>
        </w:rPr>
        <w:t>này</w:t>
      </w:r>
      <w:r w:rsidRPr="00030647">
        <w:rPr>
          <w:rFonts w:ascii="Times New Roman" w:hAnsi="Times New Roman" w:cs="Times New Roman"/>
          <w:spacing w:val="-3"/>
        </w:rPr>
        <w:t xml:space="preserve"> </w:t>
      </w:r>
      <w:r w:rsidRPr="00030647">
        <w:rPr>
          <w:rFonts w:ascii="Times New Roman" w:hAnsi="Times New Roman" w:cs="Times New Roman"/>
        </w:rPr>
        <w:t>khuyến</w:t>
      </w:r>
      <w:r w:rsidRPr="00030647">
        <w:rPr>
          <w:rFonts w:ascii="Times New Roman" w:hAnsi="Times New Roman" w:cs="Times New Roman"/>
          <w:spacing w:val="-3"/>
        </w:rPr>
        <w:t xml:space="preserve"> </w:t>
      </w:r>
      <w:r w:rsidRPr="00030647">
        <w:rPr>
          <w:rFonts w:ascii="Times New Roman" w:hAnsi="Times New Roman" w:cs="Times New Roman"/>
        </w:rPr>
        <w:t>khích</w:t>
      </w:r>
      <w:r w:rsidRPr="00030647">
        <w:rPr>
          <w:rFonts w:ascii="Times New Roman" w:hAnsi="Times New Roman" w:cs="Times New Roman"/>
          <w:spacing w:val="-3"/>
        </w:rPr>
        <w:t xml:space="preserve"> </w:t>
      </w:r>
      <w:r w:rsidRPr="00030647">
        <w:rPr>
          <w:rFonts w:ascii="Times New Roman" w:hAnsi="Times New Roman" w:cs="Times New Roman"/>
        </w:rPr>
        <w:t>sự</w:t>
      </w:r>
      <w:r w:rsidRPr="00030647">
        <w:rPr>
          <w:rFonts w:ascii="Times New Roman" w:hAnsi="Times New Roman" w:cs="Times New Roman"/>
          <w:spacing w:val="-3"/>
        </w:rPr>
        <w:t xml:space="preserve"> </w:t>
      </w:r>
      <w:r w:rsidRPr="00030647">
        <w:rPr>
          <w:rFonts w:ascii="Times New Roman" w:hAnsi="Times New Roman" w:cs="Times New Roman"/>
        </w:rPr>
        <w:t>tương</w:t>
      </w:r>
      <w:r w:rsidRPr="00030647">
        <w:rPr>
          <w:rFonts w:ascii="Times New Roman" w:hAnsi="Times New Roman" w:cs="Times New Roman"/>
          <w:spacing w:val="-3"/>
        </w:rPr>
        <w:t xml:space="preserve"> </w:t>
      </w:r>
      <w:r w:rsidRPr="00030647">
        <w:rPr>
          <w:rFonts w:ascii="Times New Roman" w:hAnsi="Times New Roman" w:cs="Times New Roman"/>
        </w:rPr>
        <w:t>tác</w:t>
      </w:r>
      <w:r w:rsidRPr="00030647">
        <w:rPr>
          <w:rFonts w:ascii="Times New Roman" w:hAnsi="Times New Roman" w:cs="Times New Roman"/>
          <w:spacing w:val="-3"/>
        </w:rPr>
        <w:t xml:space="preserve"> </w:t>
      </w:r>
      <w:r w:rsidRPr="00030647">
        <w:rPr>
          <w:rFonts w:ascii="Times New Roman" w:hAnsi="Times New Roman" w:cs="Times New Roman"/>
        </w:rPr>
        <w:t>và</w:t>
      </w:r>
      <w:r w:rsidRPr="00030647">
        <w:rPr>
          <w:rFonts w:ascii="Times New Roman" w:hAnsi="Times New Roman" w:cs="Times New Roman"/>
          <w:spacing w:val="-3"/>
        </w:rPr>
        <w:t xml:space="preserve"> </w:t>
      </w:r>
      <w:r w:rsidRPr="00030647">
        <w:rPr>
          <w:rFonts w:ascii="Times New Roman" w:hAnsi="Times New Roman" w:cs="Times New Roman"/>
        </w:rPr>
        <w:t>trao</w:t>
      </w:r>
      <w:r w:rsidRPr="00030647">
        <w:rPr>
          <w:rFonts w:ascii="Times New Roman" w:hAnsi="Times New Roman" w:cs="Times New Roman"/>
          <w:spacing w:val="-3"/>
        </w:rPr>
        <w:t xml:space="preserve"> </w:t>
      </w:r>
      <w:r w:rsidRPr="00030647">
        <w:rPr>
          <w:rFonts w:ascii="Times New Roman" w:hAnsi="Times New Roman" w:cs="Times New Roman"/>
        </w:rPr>
        <w:t>đổi</w:t>
      </w:r>
      <w:r w:rsidRPr="00030647">
        <w:rPr>
          <w:rFonts w:ascii="Times New Roman" w:hAnsi="Times New Roman" w:cs="Times New Roman"/>
          <w:spacing w:val="-3"/>
        </w:rPr>
        <w:t xml:space="preserve"> </w:t>
      </w:r>
      <w:r w:rsidRPr="00030647">
        <w:rPr>
          <w:rFonts w:ascii="Times New Roman" w:hAnsi="Times New Roman" w:cs="Times New Roman"/>
        </w:rPr>
        <w:t>ý</w:t>
      </w:r>
      <w:r w:rsidRPr="00030647">
        <w:rPr>
          <w:rFonts w:ascii="Times New Roman" w:hAnsi="Times New Roman" w:cs="Times New Roman"/>
          <w:spacing w:val="-3"/>
        </w:rPr>
        <w:t xml:space="preserve"> </w:t>
      </w:r>
      <w:r w:rsidRPr="00030647">
        <w:rPr>
          <w:rFonts w:ascii="Times New Roman" w:hAnsi="Times New Roman" w:cs="Times New Roman"/>
        </w:rPr>
        <w:t>kiến</w:t>
      </w:r>
      <w:r w:rsidRPr="00030647">
        <w:rPr>
          <w:rFonts w:ascii="Times New Roman" w:hAnsi="Times New Roman" w:cs="Times New Roman"/>
          <w:spacing w:val="-3"/>
        </w:rPr>
        <w:t xml:space="preserve"> </w:t>
      </w:r>
      <w:r w:rsidRPr="00030647">
        <w:rPr>
          <w:rFonts w:ascii="Times New Roman" w:hAnsi="Times New Roman" w:cs="Times New Roman"/>
        </w:rPr>
        <w:t>giữa</w:t>
      </w:r>
      <w:r w:rsidRPr="00030647">
        <w:rPr>
          <w:rFonts w:ascii="Times New Roman" w:hAnsi="Times New Roman" w:cs="Times New Roman"/>
          <w:spacing w:val="-3"/>
        </w:rPr>
        <w:t xml:space="preserve"> </w:t>
      </w:r>
      <w:r w:rsidRPr="00030647">
        <w:rPr>
          <w:rFonts w:ascii="Times New Roman" w:hAnsi="Times New Roman" w:cs="Times New Roman"/>
        </w:rPr>
        <w:t>các</w:t>
      </w:r>
      <w:r w:rsidRPr="00030647">
        <w:rPr>
          <w:rFonts w:ascii="Times New Roman" w:hAnsi="Times New Roman" w:cs="Times New Roman"/>
          <w:spacing w:val="-3"/>
        </w:rPr>
        <w:t xml:space="preserve"> </w:t>
      </w:r>
      <w:r w:rsidRPr="00030647">
        <w:rPr>
          <w:rFonts w:ascii="Times New Roman" w:hAnsi="Times New Roman" w:cs="Times New Roman"/>
        </w:rPr>
        <w:t>sinh viên, từ đó mở rộng góc nhìn và hiểu biết của họ về vấn đề.</w:t>
      </w:r>
      <w:r w:rsidRPr="00030647">
        <w:rPr>
          <w:rFonts w:ascii="Times New Roman" w:hAnsi="Times New Roman" w:cs="Times New Roman"/>
          <w:spacing w:val="40"/>
        </w:rPr>
        <w:t xml:space="preserve"> </w:t>
      </w:r>
      <w:r w:rsidRPr="00030647">
        <w:rPr>
          <w:rFonts w:ascii="Times New Roman" w:hAnsi="Times New Roman" w:cs="Times New Roman"/>
        </w:rPr>
        <w:t>Ngoài ra, việc yêu cầu sinh viên trình bày trước lớp cũng là một cách hiệu quả để họ áp dụng kiến thức đã học và thể hiện sự</w:t>
      </w:r>
      <w:r w:rsidRPr="00030647">
        <w:rPr>
          <w:rFonts w:ascii="Times New Roman" w:hAnsi="Times New Roman" w:cs="Times New Roman"/>
          <w:spacing w:val="21"/>
        </w:rPr>
        <w:t xml:space="preserve"> </w:t>
      </w:r>
      <w:r w:rsidRPr="00030647">
        <w:rPr>
          <w:rFonts w:ascii="Times New Roman" w:hAnsi="Times New Roman" w:cs="Times New Roman"/>
        </w:rPr>
        <w:t>hiểu</w:t>
      </w:r>
      <w:r w:rsidRPr="00030647">
        <w:rPr>
          <w:rFonts w:ascii="Times New Roman" w:hAnsi="Times New Roman" w:cs="Times New Roman"/>
          <w:spacing w:val="21"/>
        </w:rPr>
        <w:t xml:space="preserve"> </w:t>
      </w:r>
      <w:r w:rsidRPr="00030647">
        <w:rPr>
          <w:rFonts w:ascii="Times New Roman" w:hAnsi="Times New Roman" w:cs="Times New Roman"/>
        </w:rPr>
        <w:t>biết</w:t>
      </w:r>
      <w:r w:rsidRPr="00030647">
        <w:rPr>
          <w:rFonts w:ascii="Times New Roman" w:hAnsi="Times New Roman" w:cs="Times New Roman"/>
          <w:spacing w:val="21"/>
        </w:rPr>
        <w:t xml:space="preserve"> </w:t>
      </w:r>
      <w:r w:rsidRPr="00030647">
        <w:rPr>
          <w:rFonts w:ascii="Times New Roman" w:hAnsi="Times New Roman" w:cs="Times New Roman"/>
        </w:rPr>
        <w:t>của</w:t>
      </w:r>
      <w:r w:rsidRPr="00030647">
        <w:rPr>
          <w:rFonts w:ascii="Times New Roman" w:hAnsi="Times New Roman" w:cs="Times New Roman"/>
          <w:spacing w:val="21"/>
        </w:rPr>
        <w:t xml:space="preserve"> </w:t>
      </w:r>
      <w:r w:rsidRPr="00030647">
        <w:rPr>
          <w:rFonts w:ascii="Times New Roman" w:hAnsi="Times New Roman" w:cs="Times New Roman"/>
        </w:rPr>
        <w:t>mình.</w:t>
      </w:r>
      <w:r w:rsidRPr="00030647">
        <w:rPr>
          <w:rFonts w:ascii="Times New Roman" w:hAnsi="Times New Roman" w:cs="Times New Roman"/>
          <w:spacing w:val="21"/>
        </w:rPr>
        <w:t xml:space="preserve"> </w:t>
      </w:r>
      <w:r w:rsidRPr="00030647">
        <w:rPr>
          <w:rFonts w:ascii="Times New Roman" w:hAnsi="Times New Roman" w:cs="Times New Roman"/>
        </w:rPr>
        <w:t>Điều</w:t>
      </w:r>
      <w:r w:rsidRPr="00030647">
        <w:rPr>
          <w:rFonts w:ascii="Times New Roman" w:hAnsi="Times New Roman" w:cs="Times New Roman"/>
          <w:spacing w:val="21"/>
        </w:rPr>
        <w:t xml:space="preserve"> </w:t>
      </w:r>
      <w:r w:rsidRPr="00030647">
        <w:rPr>
          <w:rFonts w:ascii="Times New Roman" w:hAnsi="Times New Roman" w:cs="Times New Roman"/>
        </w:rPr>
        <w:t>này</w:t>
      </w:r>
      <w:r w:rsidRPr="00030647">
        <w:rPr>
          <w:rFonts w:ascii="Times New Roman" w:hAnsi="Times New Roman" w:cs="Times New Roman"/>
          <w:spacing w:val="21"/>
        </w:rPr>
        <w:t xml:space="preserve"> </w:t>
      </w:r>
      <w:r w:rsidRPr="00030647">
        <w:rPr>
          <w:rFonts w:ascii="Times New Roman" w:hAnsi="Times New Roman" w:cs="Times New Roman"/>
        </w:rPr>
        <w:t>không</w:t>
      </w:r>
      <w:r w:rsidRPr="00030647">
        <w:rPr>
          <w:rFonts w:ascii="Times New Roman" w:hAnsi="Times New Roman" w:cs="Times New Roman"/>
          <w:spacing w:val="21"/>
        </w:rPr>
        <w:t xml:space="preserve"> </w:t>
      </w:r>
      <w:r w:rsidRPr="00030647">
        <w:rPr>
          <w:rFonts w:ascii="Times New Roman" w:hAnsi="Times New Roman" w:cs="Times New Roman"/>
        </w:rPr>
        <w:t>chỉ</w:t>
      </w:r>
      <w:r w:rsidRPr="00030647">
        <w:rPr>
          <w:rFonts w:ascii="Times New Roman" w:hAnsi="Times New Roman" w:cs="Times New Roman"/>
          <w:spacing w:val="21"/>
        </w:rPr>
        <w:t xml:space="preserve"> </w:t>
      </w:r>
      <w:r w:rsidRPr="00030647">
        <w:rPr>
          <w:rFonts w:ascii="Times New Roman" w:hAnsi="Times New Roman" w:cs="Times New Roman"/>
        </w:rPr>
        <w:t>giúp</w:t>
      </w:r>
      <w:r w:rsidRPr="00030647">
        <w:rPr>
          <w:rFonts w:ascii="Times New Roman" w:hAnsi="Times New Roman" w:cs="Times New Roman"/>
          <w:spacing w:val="21"/>
        </w:rPr>
        <w:t xml:space="preserve"> </w:t>
      </w:r>
      <w:r w:rsidRPr="00030647">
        <w:rPr>
          <w:rFonts w:ascii="Times New Roman" w:hAnsi="Times New Roman" w:cs="Times New Roman"/>
        </w:rPr>
        <w:t>họ</w:t>
      </w:r>
      <w:r w:rsidRPr="00030647">
        <w:rPr>
          <w:rFonts w:ascii="Times New Roman" w:hAnsi="Times New Roman" w:cs="Times New Roman"/>
          <w:spacing w:val="21"/>
        </w:rPr>
        <w:t xml:space="preserve"> </w:t>
      </w:r>
      <w:r w:rsidRPr="00030647">
        <w:rPr>
          <w:rFonts w:ascii="Times New Roman" w:hAnsi="Times New Roman" w:cs="Times New Roman"/>
        </w:rPr>
        <w:t>củng</w:t>
      </w:r>
      <w:r w:rsidRPr="00030647">
        <w:rPr>
          <w:rFonts w:ascii="Times New Roman" w:hAnsi="Times New Roman" w:cs="Times New Roman"/>
          <w:spacing w:val="21"/>
        </w:rPr>
        <w:t xml:space="preserve"> </w:t>
      </w:r>
      <w:r w:rsidRPr="00030647">
        <w:rPr>
          <w:rFonts w:ascii="Times New Roman" w:hAnsi="Times New Roman" w:cs="Times New Roman"/>
        </w:rPr>
        <w:t>cố kiến</w:t>
      </w:r>
      <w:r w:rsidRPr="00030647">
        <w:rPr>
          <w:rFonts w:ascii="Times New Roman" w:hAnsi="Times New Roman" w:cs="Times New Roman"/>
          <w:spacing w:val="17"/>
        </w:rPr>
        <w:t xml:space="preserve"> </w:t>
      </w:r>
      <w:r w:rsidRPr="00030647">
        <w:rPr>
          <w:rFonts w:ascii="Times New Roman" w:hAnsi="Times New Roman" w:cs="Times New Roman"/>
        </w:rPr>
        <w:t>thức</w:t>
      </w:r>
      <w:r w:rsidRPr="00030647">
        <w:rPr>
          <w:rFonts w:ascii="Times New Roman" w:hAnsi="Times New Roman" w:cs="Times New Roman"/>
          <w:spacing w:val="17"/>
        </w:rPr>
        <w:t xml:space="preserve"> </w:t>
      </w:r>
      <w:r w:rsidRPr="00030647">
        <w:rPr>
          <w:rFonts w:ascii="Times New Roman" w:hAnsi="Times New Roman" w:cs="Times New Roman"/>
        </w:rPr>
        <w:t>mà</w:t>
      </w:r>
      <w:r w:rsidRPr="00030647">
        <w:rPr>
          <w:rFonts w:ascii="Times New Roman" w:hAnsi="Times New Roman" w:cs="Times New Roman"/>
          <w:spacing w:val="17"/>
        </w:rPr>
        <w:t xml:space="preserve"> </w:t>
      </w:r>
      <w:r w:rsidRPr="00030647">
        <w:rPr>
          <w:rFonts w:ascii="Times New Roman" w:hAnsi="Times New Roman" w:cs="Times New Roman"/>
        </w:rPr>
        <w:t>còn</w:t>
      </w:r>
      <w:r w:rsidRPr="00030647">
        <w:rPr>
          <w:rFonts w:ascii="Times New Roman" w:hAnsi="Times New Roman" w:cs="Times New Roman"/>
          <w:spacing w:val="18"/>
        </w:rPr>
        <w:t xml:space="preserve"> </w:t>
      </w:r>
      <w:r w:rsidRPr="00030647">
        <w:rPr>
          <w:rFonts w:ascii="Times New Roman" w:hAnsi="Times New Roman" w:cs="Times New Roman"/>
        </w:rPr>
        <w:t>phát</w:t>
      </w:r>
      <w:r w:rsidRPr="00030647">
        <w:rPr>
          <w:rFonts w:ascii="Times New Roman" w:hAnsi="Times New Roman" w:cs="Times New Roman"/>
          <w:spacing w:val="17"/>
        </w:rPr>
        <w:t xml:space="preserve"> </w:t>
      </w:r>
      <w:r w:rsidRPr="00030647">
        <w:rPr>
          <w:rFonts w:ascii="Times New Roman" w:hAnsi="Times New Roman" w:cs="Times New Roman"/>
        </w:rPr>
        <w:t>triển</w:t>
      </w:r>
      <w:r w:rsidRPr="00030647">
        <w:rPr>
          <w:rFonts w:ascii="Times New Roman" w:hAnsi="Times New Roman" w:cs="Times New Roman"/>
          <w:spacing w:val="17"/>
        </w:rPr>
        <w:t xml:space="preserve"> </w:t>
      </w:r>
      <w:r w:rsidRPr="00030647">
        <w:rPr>
          <w:rFonts w:ascii="Times New Roman" w:hAnsi="Times New Roman" w:cs="Times New Roman"/>
        </w:rPr>
        <w:t>kỹ</w:t>
      </w:r>
      <w:r w:rsidRPr="00030647">
        <w:rPr>
          <w:rFonts w:ascii="Times New Roman" w:hAnsi="Times New Roman" w:cs="Times New Roman"/>
          <w:spacing w:val="18"/>
        </w:rPr>
        <w:t xml:space="preserve"> </w:t>
      </w:r>
      <w:r w:rsidRPr="00030647">
        <w:rPr>
          <w:rFonts w:ascii="Times New Roman" w:hAnsi="Times New Roman" w:cs="Times New Roman"/>
        </w:rPr>
        <w:t>năng</w:t>
      </w:r>
      <w:r w:rsidRPr="00030647">
        <w:rPr>
          <w:rFonts w:ascii="Times New Roman" w:hAnsi="Times New Roman" w:cs="Times New Roman"/>
          <w:spacing w:val="17"/>
        </w:rPr>
        <w:t xml:space="preserve"> </w:t>
      </w:r>
      <w:r w:rsidRPr="00030647">
        <w:rPr>
          <w:rFonts w:ascii="Times New Roman" w:hAnsi="Times New Roman" w:cs="Times New Roman"/>
        </w:rPr>
        <w:t>giao</w:t>
      </w:r>
      <w:r w:rsidRPr="00030647">
        <w:rPr>
          <w:rFonts w:ascii="Times New Roman" w:hAnsi="Times New Roman" w:cs="Times New Roman"/>
          <w:spacing w:val="17"/>
        </w:rPr>
        <w:t xml:space="preserve"> </w:t>
      </w:r>
      <w:r w:rsidRPr="00030647">
        <w:rPr>
          <w:rFonts w:ascii="Times New Roman" w:hAnsi="Times New Roman" w:cs="Times New Roman"/>
        </w:rPr>
        <w:t>tiếp</w:t>
      </w:r>
      <w:r w:rsidRPr="00030647">
        <w:rPr>
          <w:rFonts w:ascii="Times New Roman" w:hAnsi="Times New Roman" w:cs="Times New Roman"/>
          <w:spacing w:val="18"/>
        </w:rPr>
        <w:t xml:space="preserve"> </w:t>
      </w:r>
      <w:r w:rsidRPr="00030647">
        <w:rPr>
          <w:rFonts w:ascii="Times New Roman" w:hAnsi="Times New Roman" w:cs="Times New Roman"/>
        </w:rPr>
        <w:t>và</w:t>
      </w:r>
      <w:r w:rsidRPr="00030647">
        <w:rPr>
          <w:rFonts w:ascii="Times New Roman" w:hAnsi="Times New Roman" w:cs="Times New Roman"/>
          <w:spacing w:val="17"/>
        </w:rPr>
        <w:t xml:space="preserve"> </w:t>
      </w:r>
      <w:r w:rsidRPr="00030647">
        <w:rPr>
          <w:rFonts w:ascii="Times New Roman" w:hAnsi="Times New Roman" w:cs="Times New Roman"/>
        </w:rPr>
        <w:t>tự</w:t>
      </w:r>
      <w:r w:rsidRPr="00030647">
        <w:rPr>
          <w:rFonts w:ascii="Times New Roman" w:hAnsi="Times New Roman" w:cs="Times New Roman"/>
          <w:spacing w:val="17"/>
        </w:rPr>
        <w:t xml:space="preserve"> </w:t>
      </w:r>
      <w:r w:rsidRPr="00030647">
        <w:rPr>
          <w:rFonts w:ascii="Times New Roman" w:hAnsi="Times New Roman" w:cs="Times New Roman"/>
        </w:rPr>
        <w:t>tin</w:t>
      </w:r>
      <w:r w:rsidRPr="00030647">
        <w:rPr>
          <w:rFonts w:ascii="Times New Roman" w:hAnsi="Times New Roman" w:cs="Times New Roman"/>
          <w:spacing w:val="18"/>
        </w:rPr>
        <w:t xml:space="preserve"> </w:t>
      </w:r>
      <w:r w:rsidRPr="00030647">
        <w:rPr>
          <w:rFonts w:ascii="Times New Roman" w:hAnsi="Times New Roman" w:cs="Times New Roman"/>
          <w:spacing w:val="-4"/>
        </w:rPr>
        <w:t>trình</w:t>
      </w:r>
      <w:r w:rsidR="003D70BC" w:rsidRPr="002B25C5">
        <w:rPr>
          <w:rFonts w:ascii="Times New Roman" w:hAnsi="Times New Roman" w:cs="Times New Roman"/>
        </w:rPr>
        <w:t xml:space="preserve"> </w:t>
      </w:r>
      <w:r w:rsidRPr="00030647">
        <w:rPr>
          <w:rFonts w:ascii="Times New Roman" w:hAnsi="Times New Roman" w:cs="Times New Roman"/>
        </w:rPr>
        <w:t>bày</w:t>
      </w:r>
      <w:r w:rsidRPr="00030647">
        <w:rPr>
          <w:rFonts w:ascii="Times New Roman" w:hAnsi="Times New Roman" w:cs="Times New Roman"/>
          <w:spacing w:val="12"/>
        </w:rPr>
        <w:t xml:space="preserve"> </w:t>
      </w:r>
      <w:r w:rsidRPr="00030647">
        <w:rPr>
          <w:rFonts w:ascii="Times New Roman" w:hAnsi="Times New Roman" w:cs="Times New Roman"/>
        </w:rPr>
        <w:t>ý</w:t>
      </w:r>
      <w:r w:rsidRPr="00030647">
        <w:rPr>
          <w:rFonts w:ascii="Times New Roman" w:hAnsi="Times New Roman" w:cs="Times New Roman"/>
          <w:spacing w:val="12"/>
        </w:rPr>
        <w:t xml:space="preserve"> </w:t>
      </w:r>
      <w:r w:rsidRPr="00030647">
        <w:rPr>
          <w:rFonts w:ascii="Times New Roman" w:hAnsi="Times New Roman" w:cs="Times New Roman"/>
        </w:rPr>
        <w:t>kiến</w:t>
      </w:r>
      <w:r w:rsidRPr="00030647">
        <w:rPr>
          <w:rFonts w:ascii="Times New Roman" w:hAnsi="Times New Roman" w:cs="Times New Roman"/>
          <w:spacing w:val="12"/>
        </w:rPr>
        <w:t xml:space="preserve"> </w:t>
      </w:r>
      <w:r w:rsidRPr="00030647">
        <w:rPr>
          <w:rFonts w:ascii="Times New Roman" w:hAnsi="Times New Roman" w:cs="Times New Roman"/>
        </w:rPr>
        <w:t>trước</w:t>
      </w:r>
      <w:r w:rsidRPr="00030647">
        <w:rPr>
          <w:rFonts w:ascii="Times New Roman" w:hAnsi="Times New Roman" w:cs="Times New Roman"/>
          <w:spacing w:val="12"/>
        </w:rPr>
        <w:t xml:space="preserve"> </w:t>
      </w:r>
      <w:r w:rsidRPr="00030647">
        <w:rPr>
          <w:rFonts w:ascii="Times New Roman" w:hAnsi="Times New Roman" w:cs="Times New Roman"/>
        </w:rPr>
        <w:t>đám</w:t>
      </w:r>
      <w:r w:rsidRPr="00030647">
        <w:rPr>
          <w:rFonts w:ascii="Times New Roman" w:hAnsi="Times New Roman" w:cs="Times New Roman"/>
          <w:spacing w:val="12"/>
        </w:rPr>
        <w:t xml:space="preserve"> </w:t>
      </w:r>
      <w:r w:rsidRPr="00030647">
        <w:rPr>
          <w:rFonts w:ascii="Times New Roman" w:hAnsi="Times New Roman" w:cs="Times New Roman"/>
          <w:spacing w:val="-2"/>
        </w:rPr>
        <w:t>đông.</w:t>
      </w:r>
      <w:r w:rsidR="00A670C3" w:rsidRPr="000D3C11">
        <w:rPr>
          <w:rFonts w:ascii="Times New Roman" w:hAnsi="Times New Roman" w:cs="Times New Roman"/>
          <w:spacing w:val="-2"/>
        </w:rPr>
        <w:t xml:space="preserve"> </w:t>
      </w:r>
      <w:r w:rsidRPr="00030647">
        <w:rPr>
          <w:rFonts w:ascii="Times New Roman" w:hAnsi="Times New Roman" w:cs="Times New Roman"/>
        </w:rPr>
        <w:t>Bằng cách tích hợp các hoạt động đa dạng như vậy vào lớp học, giảng viên có thể tối ưu hóa sự tham gia và hiệu quả của sinh viên trong quá trình học tập, từ đó tạo ra một môi trường học</w:t>
      </w:r>
      <w:r w:rsidRPr="00030647">
        <w:rPr>
          <w:rFonts w:ascii="Times New Roman" w:hAnsi="Times New Roman" w:cs="Times New Roman"/>
          <w:spacing w:val="22"/>
        </w:rPr>
        <w:t xml:space="preserve"> </w:t>
      </w:r>
      <w:r w:rsidRPr="00030647">
        <w:rPr>
          <w:rFonts w:ascii="Times New Roman" w:hAnsi="Times New Roman" w:cs="Times New Roman"/>
        </w:rPr>
        <w:t>tập</w:t>
      </w:r>
      <w:r w:rsidRPr="00030647">
        <w:rPr>
          <w:rFonts w:ascii="Times New Roman" w:hAnsi="Times New Roman" w:cs="Times New Roman"/>
          <w:spacing w:val="22"/>
        </w:rPr>
        <w:t xml:space="preserve"> </w:t>
      </w:r>
      <w:r w:rsidRPr="00030647">
        <w:rPr>
          <w:rFonts w:ascii="Times New Roman" w:hAnsi="Times New Roman" w:cs="Times New Roman"/>
        </w:rPr>
        <w:t>tích</w:t>
      </w:r>
      <w:r w:rsidRPr="00030647">
        <w:rPr>
          <w:rFonts w:ascii="Times New Roman" w:hAnsi="Times New Roman" w:cs="Times New Roman"/>
          <w:spacing w:val="22"/>
        </w:rPr>
        <w:t xml:space="preserve"> </w:t>
      </w:r>
      <w:r w:rsidRPr="00030647">
        <w:rPr>
          <w:rFonts w:ascii="Times New Roman" w:hAnsi="Times New Roman" w:cs="Times New Roman"/>
        </w:rPr>
        <w:t>cực</w:t>
      </w:r>
      <w:r w:rsidRPr="00030647">
        <w:rPr>
          <w:rFonts w:ascii="Times New Roman" w:hAnsi="Times New Roman" w:cs="Times New Roman"/>
          <w:spacing w:val="22"/>
        </w:rPr>
        <w:t xml:space="preserve"> </w:t>
      </w:r>
      <w:r w:rsidRPr="00030647">
        <w:rPr>
          <w:rFonts w:ascii="Times New Roman" w:hAnsi="Times New Roman" w:cs="Times New Roman"/>
        </w:rPr>
        <w:t>và</w:t>
      </w:r>
      <w:r w:rsidRPr="00030647">
        <w:rPr>
          <w:rFonts w:ascii="Times New Roman" w:hAnsi="Times New Roman" w:cs="Times New Roman"/>
          <w:spacing w:val="22"/>
        </w:rPr>
        <w:t xml:space="preserve"> </w:t>
      </w:r>
      <w:r w:rsidRPr="00030647">
        <w:rPr>
          <w:rFonts w:ascii="Times New Roman" w:hAnsi="Times New Roman" w:cs="Times New Roman"/>
        </w:rPr>
        <w:t>động</w:t>
      </w:r>
      <w:r w:rsidRPr="00030647">
        <w:rPr>
          <w:rFonts w:ascii="Times New Roman" w:hAnsi="Times New Roman" w:cs="Times New Roman"/>
          <w:spacing w:val="22"/>
        </w:rPr>
        <w:t xml:space="preserve"> </w:t>
      </w:r>
      <w:r w:rsidRPr="00030647">
        <w:rPr>
          <w:rFonts w:ascii="Times New Roman" w:hAnsi="Times New Roman" w:cs="Times New Roman"/>
        </w:rPr>
        <w:t>viên</w:t>
      </w:r>
      <w:r w:rsidRPr="00030647">
        <w:rPr>
          <w:rFonts w:ascii="Times New Roman" w:hAnsi="Times New Roman" w:cs="Times New Roman"/>
          <w:spacing w:val="22"/>
        </w:rPr>
        <w:t xml:space="preserve"> </w:t>
      </w:r>
      <w:r w:rsidRPr="00030647">
        <w:rPr>
          <w:rFonts w:ascii="Times New Roman" w:hAnsi="Times New Roman" w:cs="Times New Roman"/>
        </w:rPr>
        <w:t>sự</w:t>
      </w:r>
      <w:r w:rsidRPr="00030647">
        <w:rPr>
          <w:rFonts w:ascii="Times New Roman" w:hAnsi="Times New Roman" w:cs="Times New Roman"/>
          <w:spacing w:val="22"/>
        </w:rPr>
        <w:t xml:space="preserve"> </w:t>
      </w:r>
      <w:r w:rsidRPr="00030647">
        <w:rPr>
          <w:rFonts w:ascii="Times New Roman" w:hAnsi="Times New Roman" w:cs="Times New Roman"/>
        </w:rPr>
        <w:t>phát</w:t>
      </w:r>
      <w:r w:rsidRPr="00030647">
        <w:rPr>
          <w:rFonts w:ascii="Times New Roman" w:hAnsi="Times New Roman" w:cs="Times New Roman"/>
          <w:spacing w:val="22"/>
        </w:rPr>
        <w:t xml:space="preserve"> </w:t>
      </w:r>
      <w:r w:rsidRPr="00030647">
        <w:rPr>
          <w:rFonts w:ascii="Times New Roman" w:hAnsi="Times New Roman" w:cs="Times New Roman"/>
        </w:rPr>
        <w:t>triển</w:t>
      </w:r>
      <w:r w:rsidRPr="00030647">
        <w:rPr>
          <w:rFonts w:ascii="Times New Roman" w:hAnsi="Times New Roman" w:cs="Times New Roman"/>
          <w:spacing w:val="22"/>
        </w:rPr>
        <w:t xml:space="preserve"> </w:t>
      </w:r>
      <w:r w:rsidRPr="00030647">
        <w:rPr>
          <w:rFonts w:ascii="Times New Roman" w:hAnsi="Times New Roman" w:cs="Times New Roman"/>
        </w:rPr>
        <w:t>cá</w:t>
      </w:r>
      <w:r w:rsidRPr="00030647">
        <w:rPr>
          <w:rFonts w:ascii="Times New Roman" w:hAnsi="Times New Roman" w:cs="Times New Roman"/>
          <w:spacing w:val="22"/>
        </w:rPr>
        <w:t xml:space="preserve"> </w:t>
      </w:r>
      <w:r w:rsidRPr="00030647">
        <w:rPr>
          <w:rFonts w:ascii="Times New Roman" w:hAnsi="Times New Roman" w:cs="Times New Roman"/>
        </w:rPr>
        <w:t>nhân</w:t>
      </w:r>
      <w:r w:rsidRPr="00030647">
        <w:rPr>
          <w:rFonts w:ascii="Times New Roman" w:hAnsi="Times New Roman" w:cs="Times New Roman"/>
          <w:spacing w:val="22"/>
        </w:rPr>
        <w:t xml:space="preserve"> </w:t>
      </w:r>
      <w:r w:rsidRPr="00030647">
        <w:rPr>
          <w:rFonts w:ascii="Times New Roman" w:hAnsi="Times New Roman" w:cs="Times New Roman"/>
        </w:rPr>
        <w:t>của</w:t>
      </w:r>
      <w:r w:rsidRPr="00030647">
        <w:rPr>
          <w:rFonts w:ascii="Times New Roman" w:hAnsi="Times New Roman" w:cs="Times New Roman"/>
          <w:spacing w:val="22"/>
        </w:rPr>
        <w:t xml:space="preserve"> </w:t>
      </w:r>
      <w:r w:rsidRPr="00030647">
        <w:rPr>
          <w:rFonts w:ascii="Times New Roman" w:hAnsi="Times New Roman" w:cs="Times New Roman"/>
        </w:rPr>
        <w:t>họ.</w:t>
      </w:r>
    </w:p>
    <w:p w14:paraId="48EA2E0A" w14:textId="205FC3FE" w:rsidR="00A548B3" w:rsidRPr="002B25C5" w:rsidRDefault="00A548B3" w:rsidP="00A548B3">
      <w:pPr>
        <w:pStyle w:val="ListParagraph"/>
        <w:widowControl w:val="0"/>
        <w:numPr>
          <w:ilvl w:val="0"/>
          <w:numId w:val="7"/>
        </w:numPr>
        <w:tabs>
          <w:tab w:val="left" w:pos="389"/>
        </w:tabs>
        <w:autoSpaceDE w:val="0"/>
        <w:autoSpaceDN w:val="0"/>
        <w:spacing w:before="0" w:after="0" w:line="249" w:lineRule="auto"/>
        <w:ind w:right="38" w:firstLine="0"/>
        <w:contextualSpacing w:val="0"/>
        <w:rPr>
          <w:rFonts w:ascii="Times New Roman" w:hAnsi="Times New Roman" w:cs="Times New Roman"/>
          <w:i/>
          <w:sz w:val="22"/>
          <w:lang w:val="vi"/>
        </w:rPr>
      </w:pPr>
      <w:bookmarkStart w:id="3" w:name="Dự_đoán_kết_quả_học_tập_của_sinh_viên_bằ"/>
      <w:bookmarkEnd w:id="3"/>
      <w:r w:rsidRPr="002B25C5">
        <w:rPr>
          <w:rFonts w:ascii="Times New Roman" w:hAnsi="Times New Roman" w:cs="Times New Roman"/>
          <w:i/>
          <w:sz w:val="22"/>
          <w:lang w:val="vi"/>
        </w:rPr>
        <w:t>Dự đoán kết quả học tập của sinh viên bằng phương pháp Random Forest</w:t>
      </w:r>
    </w:p>
    <w:p w14:paraId="60193F23" w14:textId="5CD11FFA" w:rsidR="00A548B3" w:rsidRPr="00030647" w:rsidRDefault="000E0178" w:rsidP="000D3C11">
      <w:pPr>
        <w:pStyle w:val="BodyText"/>
        <w:spacing w:before="82" w:line="249" w:lineRule="auto"/>
        <w:jc w:val="both"/>
        <w:rPr>
          <w:rFonts w:ascii="Times New Roman" w:hAnsi="Times New Roman" w:cs="Times New Roman"/>
        </w:rPr>
      </w:pPr>
      <w:r w:rsidRPr="00030647">
        <w:rPr>
          <w:rFonts w:ascii="Times New Roman" w:hAnsi="Times New Roman" w:cs="Times New Roman"/>
        </w:rPr>
        <w:t>Trong lĩnh vực giáo dục, việc dự đoán kết quả học tập của sinh viên đóng vai trò quan trọng</w:t>
      </w:r>
      <w:r w:rsidRPr="00030647">
        <w:rPr>
          <w:rFonts w:ascii="Times New Roman" w:hAnsi="Times New Roman" w:cs="Times New Roman"/>
          <w:spacing w:val="24"/>
        </w:rPr>
        <w:t xml:space="preserve"> </w:t>
      </w:r>
      <w:r w:rsidRPr="00030647">
        <w:rPr>
          <w:rFonts w:ascii="Times New Roman" w:hAnsi="Times New Roman" w:cs="Times New Roman"/>
        </w:rPr>
        <w:t>trong</w:t>
      </w:r>
      <w:r w:rsidRPr="00030647">
        <w:rPr>
          <w:rFonts w:ascii="Times New Roman" w:hAnsi="Times New Roman" w:cs="Times New Roman"/>
          <w:spacing w:val="24"/>
        </w:rPr>
        <w:t xml:space="preserve"> </w:t>
      </w:r>
      <w:r w:rsidRPr="00030647">
        <w:rPr>
          <w:rFonts w:ascii="Times New Roman" w:hAnsi="Times New Roman" w:cs="Times New Roman"/>
        </w:rPr>
        <w:t>việc</w:t>
      </w:r>
      <w:r w:rsidRPr="00030647">
        <w:rPr>
          <w:rFonts w:ascii="Times New Roman" w:hAnsi="Times New Roman" w:cs="Times New Roman"/>
          <w:spacing w:val="24"/>
        </w:rPr>
        <w:t xml:space="preserve"> </w:t>
      </w:r>
      <w:r w:rsidRPr="00030647">
        <w:rPr>
          <w:rFonts w:ascii="Times New Roman" w:hAnsi="Times New Roman" w:cs="Times New Roman"/>
        </w:rPr>
        <w:t>xác</w:t>
      </w:r>
      <w:r w:rsidRPr="00030647">
        <w:rPr>
          <w:rFonts w:ascii="Times New Roman" w:hAnsi="Times New Roman" w:cs="Times New Roman"/>
          <w:spacing w:val="24"/>
        </w:rPr>
        <w:t xml:space="preserve"> </w:t>
      </w:r>
      <w:r w:rsidRPr="00030647">
        <w:rPr>
          <w:rFonts w:ascii="Times New Roman" w:hAnsi="Times New Roman" w:cs="Times New Roman"/>
        </w:rPr>
        <w:t>định</w:t>
      </w:r>
      <w:r w:rsidRPr="00030647">
        <w:rPr>
          <w:rFonts w:ascii="Times New Roman" w:hAnsi="Times New Roman" w:cs="Times New Roman"/>
          <w:spacing w:val="24"/>
        </w:rPr>
        <w:t xml:space="preserve"> </w:t>
      </w:r>
      <w:r w:rsidRPr="00030647">
        <w:rPr>
          <w:rFonts w:ascii="Times New Roman" w:hAnsi="Times New Roman" w:cs="Times New Roman"/>
        </w:rPr>
        <w:t>những</w:t>
      </w:r>
      <w:r w:rsidRPr="00030647">
        <w:rPr>
          <w:rFonts w:ascii="Times New Roman" w:hAnsi="Times New Roman" w:cs="Times New Roman"/>
          <w:spacing w:val="24"/>
        </w:rPr>
        <w:t xml:space="preserve"> </w:t>
      </w:r>
      <w:r w:rsidRPr="00030647">
        <w:rPr>
          <w:rFonts w:ascii="Times New Roman" w:hAnsi="Times New Roman" w:cs="Times New Roman"/>
        </w:rPr>
        <w:t>học</w:t>
      </w:r>
      <w:r w:rsidRPr="00030647">
        <w:rPr>
          <w:rFonts w:ascii="Times New Roman" w:hAnsi="Times New Roman" w:cs="Times New Roman"/>
          <w:spacing w:val="24"/>
        </w:rPr>
        <w:t xml:space="preserve"> </w:t>
      </w:r>
      <w:r w:rsidRPr="00030647">
        <w:rPr>
          <w:rFonts w:ascii="Times New Roman" w:hAnsi="Times New Roman" w:cs="Times New Roman"/>
        </w:rPr>
        <w:t>sinh</w:t>
      </w:r>
      <w:r w:rsidRPr="00030647">
        <w:rPr>
          <w:rFonts w:ascii="Times New Roman" w:hAnsi="Times New Roman" w:cs="Times New Roman"/>
          <w:spacing w:val="24"/>
        </w:rPr>
        <w:t xml:space="preserve"> </w:t>
      </w:r>
      <w:r w:rsidRPr="00030647">
        <w:rPr>
          <w:rFonts w:ascii="Times New Roman" w:hAnsi="Times New Roman" w:cs="Times New Roman"/>
        </w:rPr>
        <w:t>có</w:t>
      </w:r>
      <w:r w:rsidRPr="00030647">
        <w:rPr>
          <w:rFonts w:ascii="Times New Roman" w:hAnsi="Times New Roman" w:cs="Times New Roman"/>
          <w:spacing w:val="24"/>
        </w:rPr>
        <w:t xml:space="preserve"> </w:t>
      </w:r>
      <w:r w:rsidRPr="00030647">
        <w:rPr>
          <w:rFonts w:ascii="Times New Roman" w:hAnsi="Times New Roman" w:cs="Times New Roman"/>
        </w:rPr>
        <w:t>nguy</w:t>
      </w:r>
      <w:r w:rsidRPr="00030647">
        <w:rPr>
          <w:rFonts w:ascii="Times New Roman" w:hAnsi="Times New Roman" w:cs="Times New Roman"/>
          <w:spacing w:val="24"/>
        </w:rPr>
        <w:t xml:space="preserve"> </w:t>
      </w:r>
      <w:r w:rsidRPr="00030647">
        <w:rPr>
          <w:rFonts w:ascii="Times New Roman" w:hAnsi="Times New Roman" w:cs="Times New Roman"/>
        </w:rPr>
        <w:t>cơ</w:t>
      </w:r>
      <w:r w:rsidRPr="00030647">
        <w:rPr>
          <w:rFonts w:ascii="Times New Roman" w:hAnsi="Times New Roman" w:cs="Times New Roman"/>
          <w:spacing w:val="24"/>
        </w:rPr>
        <w:t xml:space="preserve"> </w:t>
      </w:r>
      <w:r w:rsidRPr="00030647">
        <w:rPr>
          <w:rFonts w:ascii="Times New Roman" w:hAnsi="Times New Roman" w:cs="Times New Roman"/>
        </w:rPr>
        <w:t>bị</w:t>
      </w:r>
      <w:r w:rsidRPr="00030647">
        <w:rPr>
          <w:rFonts w:ascii="Times New Roman" w:hAnsi="Times New Roman" w:cs="Times New Roman"/>
          <w:spacing w:val="24"/>
        </w:rPr>
        <w:t xml:space="preserve"> </w:t>
      </w:r>
      <w:r w:rsidRPr="00030647">
        <w:rPr>
          <w:rFonts w:ascii="Times New Roman" w:hAnsi="Times New Roman" w:cs="Times New Roman"/>
        </w:rPr>
        <w:t>tụt lại</w:t>
      </w:r>
      <w:r w:rsidRPr="00030647">
        <w:rPr>
          <w:rFonts w:ascii="Times New Roman" w:hAnsi="Times New Roman" w:cs="Times New Roman"/>
          <w:spacing w:val="11"/>
        </w:rPr>
        <w:t xml:space="preserve"> </w:t>
      </w:r>
      <w:r w:rsidRPr="00030647">
        <w:rPr>
          <w:rFonts w:ascii="Times New Roman" w:hAnsi="Times New Roman" w:cs="Times New Roman"/>
        </w:rPr>
        <w:t>và</w:t>
      </w:r>
      <w:r w:rsidRPr="00030647">
        <w:rPr>
          <w:rFonts w:ascii="Times New Roman" w:hAnsi="Times New Roman" w:cs="Times New Roman"/>
          <w:spacing w:val="11"/>
        </w:rPr>
        <w:t xml:space="preserve"> </w:t>
      </w:r>
      <w:r w:rsidRPr="00030647">
        <w:rPr>
          <w:rFonts w:ascii="Times New Roman" w:hAnsi="Times New Roman" w:cs="Times New Roman"/>
        </w:rPr>
        <w:t>cung</w:t>
      </w:r>
      <w:r w:rsidRPr="00030647">
        <w:rPr>
          <w:rFonts w:ascii="Times New Roman" w:hAnsi="Times New Roman" w:cs="Times New Roman"/>
          <w:spacing w:val="11"/>
        </w:rPr>
        <w:t xml:space="preserve"> </w:t>
      </w:r>
      <w:r w:rsidRPr="00030647">
        <w:rPr>
          <w:rFonts w:ascii="Times New Roman" w:hAnsi="Times New Roman" w:cs="Times New Roman"/>
        </w:rPr>
        <w:t>cấp</w:t>
      </w:r>
      <w:r w:rsidRPr="00030647">
        <w:rPr>
          <w:rFonts w:ascii="Times New Roman" w:hAnsi="Times New Roman" w:cs="Times New Roman"/>
          <w:spacing w:val="11"/>
        </w:rPr>
        <w:t xml:space="preserve"> </w:t>
      </w:r>
      <w:r w:rsidRPr="00030647">
        <w:rPr>
          <w:rFonts w:ascii="Times New Roman" w:hAnsi="Times New Roman" w:cs="Times New Roman"/>
        </w:rPr>
        <w:t>hỗ</w:t>
      </w:r>
      <w:r w:rsidRPr="00030647">
        <w:rPr>
          <w:rFonts w:ascii="Times New Roman" w:hAnsi="Times New Roman" w:cs="Times New Roman"/>
          <w:spacing w:val="12"/>
        </w:rPr>
        <w:t xml:space="preserve"> </w:t>
      </w:r>
      <w:r w:rsidRPr="00030647">
        <w:rPr>
          <w:rFonts w:ascii="Times New Roman" w:hAnsi="Times New Roman" w:cs="Times New Roman"/>
        </w:rPr>
        <w:t>trợ</w:t>
      </w:r>
      <w:r w:rsidRPr="00030647">
        <w:rPr>
          <w:rFonts w:ascii="Times New Roman" w:hAnsi="Times New Roman" w:cs="Times New Roman"/>
          <w:spacing w:val="11"/>
        </w:rPr>
        <w:t xml:space="preserve"> </w:t>
      </w:r>
      <w:r w:rsidRPr="00030647">
        <w:rPr>
          <w:rFonts w:ascii="Times New Roman" w:hAnsi="Times New Roman" w:cs="Times New Roman"/>
        </w:rPr>
        <w:t>phù</w:t>
      </w:r>
      <w:r w:rsidRPr="00030647">
        <w:rPr>
          <w:rFonts w:ascii="Times New Roman" w:hAnsi="Times New Roman" w:cs="Times New Roman"/>
          <w:spacing w:val="11"/>
        </w:rPr>
        <w:t xml:space="preserve"> </w:t>
      </w:r>
      <w:r w:rsidRPr="00030647">
        <w:rPr>
          <w:rFonts w:ascii="Times New Roman" w:hAnsi="Times New Roman" w:cs="Times New Roman"/>
        </w:rPr>
        <w:t>hợp</w:t>
      </w:r>
      <w:r w:rsidRPr="00030647">
        <w:rPr>
          <w:rFonts w:ascii="Times New Roman" w:hAnsi="Times New Roman" w:cs="Times New Roman"/>
          <w:spacing w:val="11"/>
        </w:rPr>
        <w:t xml:space="preserve"> </w:t>
      </w:r>
      <w:r w:rsidRPr="00030647">
        <w:rPr>
          <w:rFonts w:ascii="Times New Roman" w:hAnsi="Times New Roman" w:cs="Times New Roman"/>
        </w:rPr>
        <w:t>cho</w:t>
      </w:r>
      <w:r w:rsidRPr="00030647">
        <w:rPr>
          <w:rFonts w:ascii="Times New Roman" w:hAnsi="Times New Roman" w:cs="Times New Roman"/>
          <w:spacing w:val="11"/>
        </w:rPr>
        <w:t xml:space="preserve"> </w:t>
      </w:r>
      <w:r w:rsidRPr="00030647">
        <w:rPr>
          <w:rFonts w:ascii="Times New Roman" w:hAnsi="Times New Roman" w:cs="Times New Roman"/>
        </w:rPr>
        <w:t>họ.</w:t>
      </w:r>
      <w:r w:rsidRPr="00030647">
        <w:rPr>
          <w:rFonts w:ascii="Times New Roman" w:hAnsi="Times New Roman" w:cs="Times New Roman"/>
          <w:spacing w:val="11"/>
        </w:rPr>
        <w:t xml:space="preserve"> </w:t>
      </w:r>
      <w:r w:rsidRPr="000D3C11">
        <w:rPr>
          <w:rFonts w:ascii="Times New Roman" w:hAnsi="Times New Roman" w:cs="Times New Roman"/>
        </w:rPr>
        <w:t xml:space="preserve">Các nghiên cứu trước đây </w:t>
      </w:r>
      <w:r w:rsidRPr="00CE0B68">
        <w:rPr>
          <w:rFonts w:ascii="Times New Roman" w:hAnsi="Times New Roman" w:cs="Times New Roman"/>
        </w:rPr>
        <w:t>[1</w:t>
      </w:r>
      <w:r w:rsidR="00C53F9B">
        <w:rPr>
          <w:rFonts w:ascii="Times New Roman" w:hAnsi="Times New Roman" w:cs="Times New Roman"/>
          <w:lang w:val="en-US"/>
        </w:rPr>
        <w:t>1</w:t>
      </w:r>
      <w:r w:rsidRPr="00CE0B68">
        <w:rPr>
          <w:rFonts w:ascii="Times New Roman" w:hAnsi="Times New Roman" w:cs="Times New Roman"/>
        </w:rPr>
        <w:t>] [1</w:t>
      </w:r>
      <w:r w:rsidR="00C53F9B">
        <w:rPr>
          <w:rFonts w:ascii="Times New Roman" w:hAnsi="Times New Roman" w:cs="Times New Roman"/>
          <w:lang w:val="en-US"/>
        </w:rPr>
        <w:t>2</w:t>
      </w:r>
      <w:r w:rsidRPr="00CE0B68">
        <w:rPr>
          <w:rFonts w:ascii="Times New Roman" w:hAnsi="Times New Roman" w:cs="Times New Roman"/>
        </w:rPr>
        <w:t>] [1</w:t>
      </w:r>
      <w:r w:rsidR="00C53F9B">
        <w:rPr>
          <w:rFonts w:ascii="Times New Roman" w:hAnsi="Times New Roman" w:cs="Times New Roman"/>
          <w:lang w:val="en-US"/>
        </w:rPr>
        <w:t>3</w:t>
      </w:r>
      <w:r w:rsidRPr="00CE0B68">
        <w:rPr>
          <w:rFonts w:ascii="Times New Roman" w:hAnsi="Times New Roman" w:cs="Times New Roman"/>
        </w:rPr>
        <w:t xml:space="preserve">] để dự đoán kết quả học tập của sinh viên </w:t>
      </w:r>
      <w:r w:rsidRPr="000D3C11">
        <w:rPr>
          <w:rFonts w:ascii="Times New Roman" w:hAnsi="Times New Roman" w:cs="Times New Roman"/>
        </w:rPr>
        <w:t xml:space="preserve">đã sử dụng nhiều phương pháp khác nhau, bao gồm hồi quy logistic, Naive Bayes, cây quyết định và Support vector machine (SVM). Trong khi đó, </w:t>
      </w:r>
      <w:r w:rsidRPr="000E0178">
        <w:rPr>
          <w:rFonts w:ascii="Times New Roman" w:hAnsi="Times New Roman" w:cs="Times New Roman"/>
        </w:rPr>
        <w:t xml:space="preserve">phương pháp Random Forest là một lĩnh vực đang thu hút sự quan tâm </w:t>
      </w:r>
      <w:r w:rsidRPr="000D3C11">
        <w:rPr>
          <w:rFonts w:ascii="Times New Roman" w:hAnsi="Times New Roman" w:cs="Times New Roman"/>
        </w:rPr>
        <w:t xml:space="preserve">của nhiều nhà </w:t>
      </w:r>
      <w:r w:rsidRPr="000E0178">
        <w:rPr>
          <w:rFonts w:ascii="Times New Roman" w:hAnsi="Times New Roman" w:cs="Times New Roman"/>
        </w:rPr>
        <w:t>nghiên cứu</w:t>
      </w:r>
      <w:r w:rsidRPr="000D3C11">
        <w:rPr>
          <w:rFonts w:ascii="Times New Roman" w:hAnsi="Times New Roman" w:cs="Times New Roman"/>
        </w:rPr>
        <w:t>. Đ</w:t>
      </w:r>
      <w:r w:rsidRPr="000E0178">
        <w:rPr>
          <w:rFonts w:ascii="Times New Roman" w:hAnsi="Times New Roman" w:cs="Times New Roman"/>
        </w:rPr>
        <w:t>ặc biệt</w:t>
      </w:r>
      <w:r w:rsidRPr="000D3C11">
        <w:rPr>
          <w:rFonts w:ascii="Times New Roman" w:hAnsi="Times New Roman" w:cs="Times New Roman"/>
        </w:rPr>
        <w:t xml:space="preserve"> trong d</w:t>
      </w:r>
      <w:r w:rsidR="00A548B3" w:rsidRPr="00030647">
        <w:rPr>
          <w:rFonts w:ascii="Times New Roman" w:hAnsi="Times New Roman" w:cs="Times New Roman"/>
        </w:rPr>
        <w:t>ự đoán hiệu suất học tập của sinh viên</w:t>
      </w:r>
      <w:r w:rsidRPr="000D3C11">
        <w:rPr>
          <w:rFonts w:ascii="Times New Roman" w:hAnsi="Times New Roman" w:cs="Times New Roman"/>
        </w:rPr>
        <w:t>.</w:t>
      </w:r>
      <w:r w:rsidR="00A548B3" w:rsidRPr="00030647">
        <w:rPr>
          <w:rFonts w:ascii="Times New Roman" w:hAnsi="Times New Roman" w:cs="Times New Roman"/>
          <w:spacing w:val="-1"/>
        </w:rPr>
        <w:t xml:space="preserve"> </w:t>
      </w:r>
      <w:r w:rsidRPr="000D3C11">
        <w:rPr>
          <w:rFonts w:ascii="Times New Roman" w:hAnsi="Times New Roman" w:cs="Times New Roman"/>
          <w:spacing w:val="-2"/>
        </w:rPr>
        <w:t xml:space="preserve"> </w:t>
      </w:r>
      <w:r w:rsidR="00A548B3" w:rsidRPr="00030647">
        <w:rPr>
          <w:rFonts w:ascii="Times New Roman" w:hAnsi="Times New Roman" w:cs="Times New Roman"/>
        </w:rPr>
        <w:t>hiệu suất học tập của sinh viên thông qua việc sử dụng Random Forest là một phương pháp quan trọng và hiệu quả trong lĩnh vực giáo dục và học máy. Random Forest là</w:t>
      </w:r>
      <w:r w:rsidR="00A548B3" w:rsidRPr="00030647">
        <w:rPr>
          <w:rFonts w:ascii="Times New Roman" w:hAnsi="Times New Roman" w:cs="Times New Roman"/>
          <w:spacing w:val="40"/>
        </w:rPr>
        <w:t xml:space="preserve"> </w:t>
      </w:r>
      <w:r w:rsidR="00A548B3" w:rsidRPr="00030647">
        <w:rPr>
          <w:rFonts w:ascii="Times New Roman" w:hAnsi="Times New Roman" w:cs="Times New Roman"/>
        </w:rPr>
        <w:t xml:space="preserve">một thuật toán học máy được xây dựng trên cơ sở cây quyết định, nó hoạt động bằng cách tạo ra một "rừng" các cây quyết định và kết hợp kết quả từ các cây này để đưa ra dự đoán cuối </w:t>
      </w:r>
      <w:r w:rsidR="00A548B3" w:rsidRPr="00030647">
        <w:rPr>
          <w:rFonts w:ascii="Times New Roman" w:hAnsi="Times New Roman" w:cs="Times New Roman"/>
          <w:spacing w:val="-2"/>
        </w:rPr>
        <w:t>cùng.</w:t>
      </w:r>
    </w:p>
    <w:p w14:paraId="43980D2A" w14:textId="77777777" w:rsidR="00A548B3" w:rsidRPr="00030647" w:rsidRDefault="00A548B3" w:rsidP="000D3C11">
      <w:pPr>
        <w:pStyle w:val="BodyText"/>
        <w:spacing w:before="11" w:line="249" w:lineRule="auto"/>
        <w:ind w:right="117"/>
        <w:jc w:val="both"/>
        <w:rPr>
          <w:rFonts w:ascii="Times New Roman" w:hAnsi="Times New Roman" w:cs="Times New Roman"/>
        </w:rPr>
      </w:pPr>
      <w:r w:rsidRPr="00030647">
        <w:rPr>
          <w:rFonts w:ascii="Times New Roman" w:hAnsi="Times New Roman" w:cs="Times New Roman"/>
        </w:rPr>
        <w:t>Trong</w:t>
      </w:r>
      <w:r w:rsidRPr="00030647">
        <w:rPr>
          <w:rFonts w:ascii="Times New Roman" w:hAnsi="Times New Roman" w:cs="Times New Roman"/>
          <w:spacing w:val="-7"/>
        </w:rPr>
        <w:t xml:space="preserve"> </w:t>
      </w:r>
      <w:r w:rsidRPr="00030647">
        <w:rPr>
          <w:rFonts w:ascii="Times New Roman" w:hAnsi="Times New Roman" w:cs="Times New Roman"/>
        </w:rPr>
        <w:t>việc</w:t>
      </w:r>
      <w:r w:rsidRPr="00030647">
        <w:rPr>
          <w:rFonts w:ascii="Times New Roman" w:hAnsi="Times New Roman" w:cs="Times New Roman"/>
          <w:spacing w:val="-7"/>
        </w:rPr>
        <w:t xml:space="preserve"> </w:t>
      </w:r>
      <w:r w:rsidRPr="00030647">
        <w:rPr>
          <w:rFonts w:ascii="Times New Roman" w:hAnsi="Times New Roman" w:cs="Times New Roman"/>
        </w:rPr>
        <w:t>dự</w:t>
      </w:r>
      <w:r w:rsidRPr="00030647">
        <w:rPr>
          <w:rFonts w:ascii="Times New Roman" w:hAnsi="Times New Roman" w:cs="Times New Roman"/>
          <w:spacing w:val="-7"/>
        </w:rPr>
        <w:t xml:space="preserve"> </w:t>
      </w:r>
      <w:r w:rsidRPr="00030647">
        <w:rPr>
          <w:rFonts w:ascii="Times New Roman" w:hAnsi="Times New Roman" w:cs="Times New Roman"/>
        </w:rPr>
        <w:t>đoán</w:t>
      </w:r>
      <w:r w:rsidRPr="00030647">
        <w:rPr>
          <w:rFonts w:ascii="Times New Roman" w:hAnsi="Times New Roman" w:cs="Times New Roman"/>
          <w:spacing w:val="-7"/>
        </w:rPr>
        <w:t xml:space="preserve"> </w:t>
      </w:r>
      <w:r w:rsidRPr="00030647">
        <w:rPr>
          <w:rFonts w:ascii="Times New Roman" w:hAnsi="Times New Roman" w:cs="Times New Roman"/>
        </w:rPr>
        <w:t>hiệu</w:t>
      </w:r>
      <w:r w:rsidRPr="00030647">
        <w:rPr>
          <w:rFonts w:ascii="Times New Roman" w:hAnsi="Times New Roman" w:cs="Times New Roman"/>
          <w:spacing w:val="-7"/>
        </w:rPr>
        <w:t xml:space="preserve"> </w:t>
      </w:r>
      <w:r w:rsidRPr="00030647">
        <w:rPr>
          <w:rFonts w:ascii="Times New Roman" w:hAnsi="Times New Roman" w:cs="Times New Roman"/>
        </w:rPr>
        <w:t>suất</w:t>
      </w:r>
      <w:r w:rsidRPr="00030647">
        <w:rPr>
          <w:rFonts w:ascii="Times New Roman" w:hAnsi="Times New Roman" w:cs="Times New Roman"/>
          <w:spacing w:val="-7"/>
        </w:rPr>
        <w:t xml:space="preserve"> </w:t>
      </w:r>
      <w:r w:rsidRPr="00030647">
        <w:rPr>
          <w:rFonts w:ascii="Times New Roman" w:hAnsi="Times New Roman" w:cs="Times New Roman"/>
        </w:rPr>
        <w:t>học</w:t>
      </w:r>
      <w:r w:rsidRPr="00030647">
        <w:rPr>
          <w:rFonts w:ascii="Times New Roman" w:hAnsi="Times New Roman" w:cs="Times New Roman"/>
          <w:spacing w:val="-7"/>
        </w:rPr>
        <w:t xml:space="preserve"> </w:t>
      </w:r>
      <w:r w:rsidRPr="00030647">
        <w:rPr>
          <w:rFonts w:ascii="Times New Roman" w:hAnsi="Times New Roman" w:cs="Times New Roman"/>
        </w:rPr>
        <w:t>tập</w:t>
      </w:r>
      <w:r w:rsidRPr="00030647">
        <w:rPr>
          <w:rFonts w:ascii="Times New Roman" w:hAnsi="Times New Roman" w:cs="Times New Roman"/>
          <w:spacing w:val="-7"/>
        </w:rPr>
        <w:t xml:space="preserve"> </w:t>
      </w:r>
      <w:r w:rsidRPr="00030647">
        <w:rPr>
          <w:rFonts w:ascii="Times New Roman" w:hAnsi="Times New Roman" w:cs="Times New Roman"/>
        </w:rPr>
        <w:t>của</w:t>
      </w:r>
      <w:r w:rsidRPr="00030647">
        <w:rPr>
          <w:rFonts w:ascii="Times New Roman" w:hAnsi="Times New Roman" w:cs="Times New Roman"/>
          <w:spacing w:val="-7"/>
        </w:rPr>
        <w:t xml:space="preserve"> </w:t>
      </w:r>
      <w:r w:rsidRPr="00030647">
        <w:rPr>
          <w:rFonts w:ascii="Times New Roman" w:hAnsi="Times New Roman" w:cs="Times New Roman"/>
        </w:rPr>
        <w:t>sinh</w:t>
      </w:r>
      <w:r w:rsidRPr="00030647">
        <w:rPr>
          <w:rFonts w:ascii="Times New Roman" w:hAnsi="Times New Roman" w:cs="Times New Roman"/>
          <w:spacing w:val="-7"/>
        </w:rPr>
        <w:t xml:space="preserve"> </w:t>
      </w:r>
      <w:r w:rsidRPr="00030647">
        <w:rPr>
          <w:rFonts w:ascii="Times New Roman" w:hAnsi="Times New Roman" w:cs="Times New Roman"/>
        </w:rPr>
        <w:t>viên,</w:t>
      </w:r>
      <w:r w:rsidRPr="00030647">
        <w:rPr>
          <w:rFonts w:ascii="Times New Roman" w:hAnsi="Times New Roman" w:cs="Times New Roman"/>
          <w:spacing w:val="-7"/>
        </w:rPr>
        <w:t xml:space="preserve"> </w:t>
      </w:r>
      <w:r w:rsidRPr="00030647">
        <w:rPr>
          <w:rFonts w:ascii="Times New Roman" w:hAnsi="Times New Roman" w:cs="Times New Roman"/>
        </w:rPr>
        <w:t>Random Forest có thể sử dụng các biến đầu vào như điểm số trước đó, tần suất tham gia lớp học, hoạt động trên nền tảng học trực tuyến, và các thông tin khác để dự đoán kết quả học tập của sinh viên trong tương lai. Phương pháp này mang lại nhiều lợi ích, bao gồm khả năng xử lý các tập dữ liệu lớn, khả năng xử lý các biến đầu vào phức tạp, và khả năng giải thích kết quả</w:t>
      </w:r>
      <w:r w:rsidRPr="00030647">
        <w:rPr>
          <w:rFonts w:ascii="Times New Roman" w:hAnsi="Times New Roman" w:cs="Times New Roman"/>
          <w:spacing w:val="40"/>
        </w:rPr>
        <w:t xml:space="preserve"> </w:t>
      </w:r>
      <w:r w:rsidRPr="00030647">
        <w:rPr>
          <w:rFonts w:ascii="Times New Roman" w:hAnsi="Times New Roman" w:cs="Times New Roman"/>
        </w:rPr>
        <w:t>dự đoán một cách dễ dàng.</w:t>
      </w:r>
    </w:p>
    <w:p w14:paraId="481FCDD8" w14:textId="6BDDF30D" w:rsidR="000725E5" w:rsidRPr="002B25C5" w:rsidRDefault="00A548B3" w:rsidP="000D3C11">
      <w:pPr>
        <w:pStyle w:val="BodyText"/>
        <w:spacing w:before="10" w:line="249" w:lineRule="auto"/>
        <w:ind w:right="117"/>
        <w:jc w:val="both"/>
        <w:rPr>
          <w:rFonts w:ascii="Times New Roman" w:hAnsi="Times New Roman" w:cs="Times New Roman"/>
        </w:rPr>
      </w:pPr>
      <w:r w:rsidRPr="00030647">
        <w:rPr>
          <w:rFonts w:ascii="Times New Roman" w:hAnsi="Times New Roman" w:cs="Times New Roman"/>
        </w:rPr>
        <w:t>Một trong những ứng dụng quan trọng của việc dự đoán hiệu suất học tập của sinh viên bằng Random Forest là việc cung</w:t>
      </w:r>
      <w:r w:rsidRPr="00030647">
        <w:rPr>
          <w:rFonts w:ascii="Times New Roman" w:hAnsi="Times New Roman" w:cs="Times New Roman"/>
          <w:spacing w:val="26"/>
        </w:rPr>
        <w:t xml:space="preserve"> </w:t>
      </w:r>
      <w:r w:rsidRPr="00030647">
        <w:rPr>
          <w:rFonts w:ascii="Times New Roman" w:hAnsi="Times New Roman" w:cs="Times New Roman"/>
        </w:rPr>
        <w:t>cấp</w:t>
      </w:r>
      <w:r w:rsidRPr="00030647">
        <w:rPr>
          <w:rFonts w:ascii="Times New Roman" w:hAnsi="Times New Roman" w:cs="Times New Roman"/>
          <w:spacing w:val="26"/>
        </w:rPr>
        <w:t xml:space="preserve"> </w:t>
      </w:r>
      <w:r w:rsidRPr="00030647">
        <w:rPr>
          <w:rFonts w:ascii="Times New Roman" w:hAnsi="Times New Roman" w:cs="Times New Roman"/>
        </w:rPr>
        <w:t>thông</w:t>
      </w:r>
      <w:r w:rsidRPr="00030647">
        <w:rPr>
          <w:rFonts w:ascii="Times New Roman" w:hAnsi="Times New Roman" w:cs="Times New Roman"/>
          <w:spacing w:val="26"/>
        </w:rPr>
        <w:t xml:space="preserve"> </w:t>
      </w:r>
      <w:r w:rsidRPr="00030647">
        <w:rPr>
          <w:rFonts w:ascii="Times New Roman" w:hAnsi="Times New Roman" w:cs="Times New Roman"/>
        </w:rPr>
        <w:t>tin</w:t>
      </w:r>
      <w:r w:rsidRPr="00030647">
        <w:rPr>
          <w:rFonts w:ascii="Times New Roman" w:hAnsi="Times New Roman" w:cs="Times New Roman"/>
          <w:spacing w:val="26"/>
        </w:rPr>
        <w:t xml:space="preserve"> </w:t>
      </w:r>
      <w:r w:rsidRPr="00030647">
        <w:rPr>
          <w:rFonts w:ascii="Times New Roman" w:hAnsi="Times New Roman" w:cs="Times New Roman"/>
        </w:rPr>
        <w:t>hữu</w:t>
      </w:r>
      <w:r w:rsidRPr="00030647">
        <w:rPr>
          <w:rFonts w:ascii="Times New Roman" w:hAnsi="Times New Roman" w:cs="Times New Roman"/>
          <w:spacing w:val="26"/>
        </w:rPr>
        <w:t xml:space="preserve"> </w:t>
      </w:r>
      <w:r w:rsidRPr="00030647">
        <w:rPr>
          <w:rFonts w:ascii="Times New Roman" w:hAnsi="Times New Roman" w:cs="Times New Roman"/>
        </w:rPr>
        <w:t>ích</w:t>
      </w:r>
      <w:r w:rsidRPr="00030647">
        <w:rPr>
          <w:rFonts w:ascii="Times New Roman" w:hAnsi="Times New Roman" w:cs="Times New Roman"/>
          <w:spacing w:val="26"/>
        </w:rPr>
        <w:t xml:space="preserve"> </w:t>
      </w:r>
      <w:r w:rsidRPr="00030647">
        <w:rPr>
          <w:rFonts w:ascii="Times New Roman" w:hAnsi="Times New Roman" w:cs="Times New Roman"/>
        </w:rPr>
        <w:t>cho</w:t>
      </w:r>
      <w:r w:rsidRPr="00030647">
        <w:rPr>
          <w:rFonts w:ascii="Times New Roman" w:hAnsi="Times New Roman" w:cs="Times New Roman"/>
          <w:spacing w:val="26"/>
        </w:rPr>
        <w:t xml:space="preserve"> </w:t>
      </w:r>
      <w:r w:rsidRPr="00030647">
        <w:rPr>
          <w:rFonts w:ascii="Times New Roman" w:hAnsi="Times New Roman" w:cs="Times New Roman"/>
        </w:rPr>
        <w:t>giáo</w:t>
      </w:r>
      <w:r w:rsidRPr="00030647">
        <w:rPr>
          <w:rFonts w:ascii="Times New Roman" w:hAnsi="Times New Roman" w:cs="Times New Roman"/>
          <w:spacing w:val="26"/>
        </w:rPr>
        <w:t xml:space="preserve"> </w:t>
      </w:r>
      <w:r w:rsidRPr="00030647">
        <w:rPr>
          <w:rFonts w:ascii="Times New Roman" w:hAnsi="Times New Roman" w:cs="Times New Roman"/>
        </w:rPr>
        <w:t>viên</w:t>
      </w:r>
      <w:r w:rsidRPr="00030647">
        <w:rPr>
          <w:rFonts w:ascii="Times New Roman" w:hAnsi="Times New Roman" w:cs="Times New Roman"/>
          <w:spacing w:val="26"/>
        </w:rPr>
        <w:t xml:space="preserve"> </w:t>
      </w:r>
      <w:r w:rsidRPr="00030647">
        <w:rPr>
          <w:rFonts w:ascii="Times New Roman" w:hAnsi="Times New Roman" w:cs="Times New Roman"/>
        </w:rPr>
        <w:t>và</w:t>
      </w:r>
      <w:r w:rsidRPr="00030647">
        <w:rPr>
          <w:rFonts w:ascii="Times New Roman" w:hAnsi="Times New Roman" w:cs="Times New Roman"/>
          <w:spacing w:val="26"/>
        </w:rPr>
        <w:t xml:space="preserve"> </w:t>
      </w:r>
      <w:r w:rsidRPr="00030647">
        <w:rPr>
          <w:rFonts w:ascii="Times New Roman" w:hAnsi="Times New Roman" w:cs="Times New Roman"/>
        </w:rPr>
        <w:t>nhà</w:t>
      </w:r>
      <w:r w:rsidRPr="00030647">
        <w:rPr>
          <w:rFonts w:ascii="Times New Roman" w:hAnsi="Times New Roman" w:cs="Times New Roman"/>
          <w:spacing w:val="26"/>
        </w:rPr>
        <w:t xml:space="preserve"> </w:t>
      </w:r>
      <w:r w:rsidRPr="00030647">
        <w:rPr>
          <w:rFonts w:ascii="Times New Roman" w:hAnsi="Times New Roman" w:cs="Times New Roman"/>
        </w:rPr>
        <w:t>trường</w:t>
      </w:r>
      <w:r w:rsidRPr="00030647">
        <w:rPr>
          <w:rFonts w:ascii="Times New Roman" w:hAnsi="Times New Roman" w:cs="Times New Roman"/>
          <w:spacing w:val="26"/>
        </w:rPr>
        <w:t xml:space="preserve"> </w:t>
      </w:r>
      <w:r w:rsidRPr="00030647">
        <w:rPr>
          <w:rFonts w:ascii="Times New Roman" w:hAnsi="Times New Roman" w:cs="Times New Roman"/>
        </w:rPr>
        <w:t>để hỗ trợ sinh viên. Thông qua việc dự đoán, họ có thể xác định các sinh viên có nguy cơ thấp hoặc cao về việc không hoàn thành</w:t>
      </w:r>
      <w:r w:rsidRPr="00030647">
        <w:rPr>
          <w:rFonts w:ascii="Times New Roman" w:hAnsi="Times New Roman" w:cs="Times New Roman"/>
          <w:spacing w:val="31"/>
        </w:rPr>
        <w:t xml:space="preserve"> </w:t>
      </w:r>
      <w:r w:rsidRPr="00030647">
        <w:rPr>
          <w:rFonts w:ascii="Times New Roman" w:hAnsi="Times New Roman" w:cs="Times New Roman"/>
        </w:rPr>
        <w:t>khóa</w:t>
      </w:r>
      <w:r w:rsidRPr="00030647">
        <w:rPr>
          <w:rFonts w:ascii="Times New Roman" w:hAnsi="Times New Roman" w:cs="Times New Roman"/>
          <w:spacing w:val="31"/>
        </w:rPr>
        <w:t xml:space="preserve"> </w:t>
      </w:r>
      <w:r w:rsidRPr="00030647">
        <w:rPr>
          <w:rFonts w:ascii="Times New Roman" w:hAnsi="Times New Roman" w:cs="Times New Roman"/>
        </w:rPr>
        <w:t>học</w:t>
      </w:r>
      <w:r w:rsidRPr="00030647">
        <w:rPr>
          <w:rFonts w:ascii="Times New Roman" w:hAnsi="Times New Roman" w:cs="Times New Roman"/>
          <w:spacing w:val="31"/>
        </w:rPr>
        <w:t xml:space="preserve"> </w:t>
      </w:r>
      <w:r w:rsidRPr="00030647">
        <w:rPr>
          <w:rFonts w:ascii="Times New Roman" w:hAnsi="Times New Roman" w:cs="Times New Roman"/>
        </w:rPr>
        <w:t>và</w:t>
      </w:r>
      <w:r w:rsidRPr="00030647">
        <w:rPr>
          <w:rFonts w:ascii="Times New Roman" w:hAnsi="Times New Roman" w:cs="Times New Roman"/>
          <w:spacing w:val="31"/>
        </w:rPr>
        <w:t xml:space="preserve"> </w:t>
      </w:r>
      <w:r w:rsidRPr="00030647">
        <w:rPr>
          <w:rFonts w:ascii="Times New Roman" w:hAnsi="Times New Roman" w:cs="Times New Roman"/>
        </w:rPr>
        <w:t>cung</w:t>
      </w:r>
      <w:r w:rsidRPr="00030647">
        <w:rPr>
          <w:rFonts w:ascii="Times New Roman" w:hAnsi="Times New Roman" w:cs="Times New Roman"/>
          <w:spacing w:val="31"/>
        </w:rPr>
        <w:t xml:space="preserve"> </w:t>
      </w:r>
      <w:r w:rsidRPr="00030647">
        <w:rPr>
          <w:rFonts w:ascii="Times New Roman" w:hAnsi="Times New Roman" w:cs="Times New Roman"/>
        </w:rPr>
        <w:t>cấp</w:t>
      </w:r>
      <w:r w:rsidRPr="00030647">
        <w:rPr>
          <w:rFonts w:ascii="Times New Roman" w:hAnsi="Times New Roman" w:cs="Times New Roman"/>
          <w:spacing w:val="31"/>
        </w:rPr>
        <w:t xml:space="preserve"> </w:t>
      </w:r>
      <w:r w:rsidRPr="00030647">
        <w:rPr>
          <w:rFonts w:ascii="Times New Roman" w:hAnsi="Times New Roman" w:cs="Times New Roman"/>
        </w:rPr>
        <w:t>các</w:t>
      </w:r>
      <w:r w:rsidRPr="00030647">
        <w:rPr>
          <w:rFonts w:ascii="Times New Roman" w:hAnsi="Times New Roman" w:cs="Times New Roman"/>
          <w:spacing w:val="31"/>
        </w:rPr>
        <w:t xml:space="preserve"> </w:t>
      </w:r>
      <w:r w:rsidRPr="00030647">
        <w:rPr>
          <w:rFonts w:ascii="Times New Roman" w:hAnsi="Times New Roman" w:cs="Times New Roman"/>
        </w:rPr>
        <w:t>biện</w:t>
      </w:r>
      <w:r w:rsidRPr="00030647">
        <w:rPr>
          <w:rFonts w:ascii="Times New Roman" w:hAnsi="Times New Roman" w:cs="Times New Roman"/>
          <w:spacing w:val="31"/>
        </w:rPr>
        <w:t xml:space="preserve"> </w:t>
      </w:r>
      <w:r w:rsidRPr="00030647">
        <w:rPr>
          <w:rFonts w:ascii="Times New Roman" w:hAnsi="Times New Roman" w:cs="Times New Roman"/>
        </w:rPr>
        <w:t>pháp</w:t>
      </w:r>
      <w:r w:rsidRPr="00030647">
        <w:rPr>
          <w:rFonts w:ascii="Times New Roman" w:hAnsi="Times New Roman" w:cs="Times New Roman"/>
          <w:spacing w:val="31"/>
        </w:rPr>
        <w:t xml:space="preserve"> </w:t>
      </w:r>
      <w:r w:rsidRPr="00030647">
        <w:rPr>
          <w:rFonts w:ascii="Times New Roman" w:hAnsi="Times New Roman" w:cs="Times New Roman"/>
        </w:rPr>
        <w:t>hỗ</w:t>
      </w:r>
      <w:r w:rsidRPr="00030647">
        <w:rPr>
          <w:rFonts w:ascii="Times New Roman" w:hAnsi="Times New Roman" w:cs="Times New Roman"/>
          <w:spacing w:val="31"/>
        </w:rPr>
        <w:t xml:space="preserve"> </w:t>
      </w:r>
      <w:r w:rsidRPr="00030647">
        <w:rPr>
          <w:rFonts w:ascii="Times New Roman" w:hAnsi="Times New Roman" w:cs="Times New Roman"/>
        </w:rPr>
        <w:t>trợ</w:t>
      </w:r>
      <w:r w:rsidRPr="00030647">
        <w:rPr>
          <w:rFonts w:ascii="Times New Roman" w:hAnsi="Times New Roman" w:cs="Times New Roman"/>
          <w:spacing w:val="31"/>
        </w:rPr>
        <w:t xml:space="preserve"> </w:t>
      </w:r>
      <w:r w:rsidRPr="00030647">
        <w:rPr>
          <w:rFonts w:ascii="Times New Roman" w:hAnsi="Times New Roman" w:cs="Times New Roman"/>
        </w:rPr>
        <w:t>phù</w:t>
      </w:r>
      <w:r w:rsidRPr="00030647">
        <w:rPr>
          <w:rFonts w:ascii="Times New Roman" w:hAnsi="Times New Roman" w:cs="Times New Roman"/>
          <w:spacing w:val="31"/>
        </w:rPr>
        <w:t xml:space="preserve"> </w:t>
      </w:r>
      <w:r w:rsidRPr="00030647">
        <w:rPr>
          <w:rFonts w:ascii="Times New Roman" w:hAnsi="Times New Roman" w:cs="Times New Roman"/>
        </w:rPr>
        <w:t xml:space="preserve">hợp để giúp sinh viên cải thiện hiệu suất học tập của mình. Đồng thời, việc dự đoán này cũng có thể giúp cá nhân hóa quá trình học tập và cung cấp thông tin phản hồi cho sinh viên để </w:t>
      </w:r>
      <w:r w:rsidRPr="00030647">
        <w:rPr>
          <w:rFonts w:ascii="Times New Roman" w:hAnsi="Times New Roman" w:cs="Times New Roman"/>
        </w:rPr>
        <w:lastRenderedPageBreak/>
        <w:t>họ có thể điều chỉnh hành vi học tập của mình để đạt được kết quả tốt nhất. Trong tổng thể, việc sử dụng Random Forest trong</w:t>
      </w:r>
      <w:r w:rsidRPr="00030647">
        <w:rPr>
          <w:rFonts w:ascii="Times New Roman" w:hAnsi="Times New Roman" w:cs="Times New Roman"/>
          <w:spacing w:val="80"/>
        </w:rPr>
        <w:t xml:space="preserve"> </w:t>
      </w:r>
      <w:r w:rsidRPr="00030647">
        <w:rPr>
          <w:rFonts w:ascii="Times New Roman" w:hAnsi="Times New Roman" w:cs="Times New Roman"/>
        </w:rPr>
        <w:t>dự đoán hiệu suất học tập của sinh viên là một công cụ mạnh mẽ và hữu ích cho cả sinh viên và nhà trường.</w:t>
      </w:r>
    </w:p>
    <w:p w14:paraId="60D22F41" w14:textId="0E63B133" w:rsidR="00A548B3" w:rsidRPr="00030647" w:rsidRDefault="000725E5" w:rsidP="000725E5">
      <w:pPr>
        <w:pStyle w:val="Heading2"/>
        <w:rPr>
          <w:rFonts w:ascii="Times New Roman" w:hAnsi="Times New Roman" w:cs="Times New Roman"/>
          <w:b/>
          <w:bCs/>
          <w:sz w:val="22"/>
          <w:szCs w:val="22"/>
        </w:rPr>
      </w:pPr>
      <w:r w:rsidRPr="00030647">
        <w:rPr>
          <w:rFonts w:ascii="Times New Roman" w:hAnsi="Times New Roman" w:cs="Times New Roman"/>
          <w:b/>
          <w:bCs/>
          <w:sz w:val="22"/>
          <w:szCs w:val="22"/>
          <w:lang w:val="en-US"/>
        </w:rPr>
        <w:t>3.</w:t>
      </w:r>
      <w:r w:rsidR="007452C8">
        <w:rPr>
          <w:rFonts w:ascii="Times New Roman" w:hAnsi="Times New Roman" w:cs="Times New Roman"/>
          <w:b/>
          <w:bCs/>
          <w:sz w:val="22"/>
          <w:szCs w:val="22"/>
          <w:lang w:val="en-US"/>
        </w:rPr>
        <w:t xml:space="preserve"> </w:t>
      </w:r>
      <w:r w:rsidR="00A548B3" w:rsidRPr="00030647">
        <w:rPr>
          <w:rFonts w:ascii="Times New Roman" w:hAnsi="Times New Roman" w:cs="Times New Roman"/>
          <w:b/>
          <w:bCs/>
          <w:sz w:val="22"/>
          <w:szCs w:val="22"/>
        </w:rPr>
        <w:t>PHƯƠNG ÁN ĐỀ XUẤT</w:t>
      </w:r>
    </w:p>
    <w:p w14:paraId="7A6BBDEE" w14:textId="77777777" w:rsidR="00A548B3" w:rsidRPr="003D70BC" w:rsidRDefault="00A548B3" w:rsidP="00A548B3">
      <w:pPr>
        <w:pStyle w:val="ListParagraph"/>
        <w:widowControl w:val="0"/>
        <w:numPr>
          <w:ilvl w:val="0"/>
          <w:numId w:val="11"/>
        </w:numPr>
        <w:tabs>
          <w:tab w:val="left" w:pos="389"/>
        </w:tabs>
        <w:autoSpaceDE w:val="0"/>
        <w:autoSpaceDN w:val="0"/>
        <w:spacing w:before="139" w:after="0" w:line="240" w:lineRule="auto"/>
        <w:ind w:left="389" w:hanging="270"/>
        <w:contextualSpacing w:val="0"/>
        <w:rPr>
          <w:rFonts w:ascii="Times New Roman" w:hAnsi="Times New Roman" w:cs="Times New Roman"/>
          <w:i/>
          <w:sz w:val="22"/>
        </w:rPr>
      </w:pPr>
      <w:bookmarkStart w:id="4" w:name="Thiết_kế_khóa_học"/>
      <w:bookmarkEnd w:id="4"/>
      <w:r w:rsidRPr="003D70BC">
        <w:rPr>
          <w:rFonts w:ascii="Times New Roman" w:hAnsi="Times New Roman" w:cs="Times New Roman"/>
          <w:i/>
          <w:sz w:val="22"/>
        </w:rPr>
        <w:t>Thiết</w:t>
      </w:r>
      <w:r w:rsidRPr="003D70BC">
        <w:rPr>
          <w:rFonts w:ascii="Times New Roman" w:hAnsi="Times New Roman" w:cs="Times New Roman"/>
          <w:i/>
          <w:spacing w:val="14"/>
          <w:sz w:val="22"/>
        </w:rPr>
        <w:t xml:space="preserve"> </w:t>
      </w:r>
      <w:r w:rsidRPr="003D70BC">
        <w:rPr>
          <w:rFonts w:ascii="Times New Roman" w:hAnsi="Times New Roman" w:cs="Times New Roman"/>
          <w:i/>
          <w:sz w:val="22"/>
        </w:rPr>
        <w:t>kế</w:t>
      </w:r>
      <w:r w:rsidRPr="003D70BC">
        <w:rPr>
          <w:rFonts w:ascii="Times New Roman" w:hAnsi="Times New Roman" w:cs="Times New Roman"/>
          <w:i/>
          <w:spacing w:val="14"/>
          <w:sz w:val="22"/>
        </w:rPr>
        <w:t xml:space="preserve"> </w:t>
      </w:r>
      <w:r w:rsidRPr="003D70BC">
        <w:rPr>
          <w:rFonts w:ascii="Times New Roman" w:hAnsi="Times New Roman" w:cs="Times New Roman"/>
          <w:i/>
          <w:sz w:val="22"/>
        </w:rPr>
        <w:t>khóa</w:t>
      </w:r>
      <w:r w:rsidRPr="003D70BC">
        <w:rPr>
          <w:rFonts w:ascii="Times New Roman" w:hAnsi="Times New Roman" w:cs="Times New Roman"/>
          <w:i/>
          <w:spacing w:val="15"/>
          <w:sz w:val="22"/>
        </w:rPr>
        <w:t xml:space="preserve"> </w:t>
      </w:r>
      <w:r w:rsidRPr="003D70BC">
        <w:rPr>
          <w:rFonts w:ascii="Times New Roman" w:hAnsi="Times New Roman" w:cs="Times New Roman"/>
          <w:i/>
          <w:spacing w:val="-5"/>
          <w:sz w:val="22"/>
        </w:rPr>
        <w:t>học</w:t>
      </w:r>
    </w:p>
    <w:p w14:paraId="6004E068" w14:textId="31F06995" w:rsidR="000725E5" w:rsidRPr="002B25C5" w:rsidRDefault="00A548B3" w:rsidP="000D3C11">
      <w:pPr>
        <w:pStyle w:val="BodyText"/>
        <w:spacing w:before="11" w:line="249" w:lineRule="auto"/>
        <w:ind w:right="117"/>
        <w:jc w:val="both"/>
        <w:rPr>
          <w:rFonts w:ascii="Times New Roman" w:hAnsi="Times New Roman" w:cs="Times New Roman"/>
        </w:rPr>
      </w:pPr>
      <w:r w:rsidRPr="00030647">
        <w:rPr>
          <w:rFonts w:ascii="Times New Roman" w:hAnsi="Times New Roman" w:cs="Times New Roman"/>
        </w:rPr>
        <w:t>Nghiên cứu của chúng tôi tập trung vào việc đánh giá sinh viên học môn Kĩ Thuật Lập Trình. Vì lập trình là một ngành học đòi hỏi sự luyện tập nhiều lần nên việc thiếu sót là không thể tránh khỏi. Việc chuẩn bị bài trước khi đến lớp sẽ giúp</w:t>
      </w:r>
      <w:r w:rsidRPr="00030647">
        <w:rPr>
          <w:rFonts w:ascii="Times New Roman" w:hAnsi="Times New Roman" w:cs="Times New Roman"/>
          <w:spacing w:val="80"/>
        </w:rPr>
        <w:t xml:space="preserve"> </w:t>
      </w:r>
      <w:r w:rsidRPr="00030647">
        <w:rPr>
          <w:rFonts w:ascii="Times New Roman" w:hAnsi="Times New Roman" w:cs="Times New Roman"/>
        </w:rPr>
        <w:t>cho sinh viên học hỏi được nhiều kiến thức hơn. Chính vì thế chúng tôi áp dụng Flipped Classroom vào trong các giờ học</w:t>
      </w:r>
      <w:r w:rsidRPr="00030647">
        <w:rPr>
          <w:rFonts w:ascii="Times New Roman" w:hAnsi="Times New Roman" w:cs="Times New Roman"/>
          <w:spacing w:val="40"/>
        </w:rPr>
        <w:t xml:space="preserve"> </w:t>
      </w:r>
      <w:r w:rsidR="00DE198E" w:rsidRPr="000D3C11">
        <w:rPr>
          <w:rFonts w:ascii="Times New Roman" w:hAnsi="Times New Roman" w:cs="Times New Roman"/>
        </w:rPr>
        <w:t>thực hành của môn học</w:t>
      </w:r>
      <w:r w:rsidRPr="00030647">
        <w:rPr>
          <w:rFonts w:ascii="Times New Roman" w:hAnsi="Times New Roman" w:cs="Times New Roman"/>
        </w:rPr>
        <w:t>. Phương pháp triển khai của chúng tôi như sau,</w:t>
      </w:r>
      <w:r w:rsidRPr="00030647">
        <w:rPr>
          <w:rFonts w:ascii="Times New Roman" w:hAnsi="Times New Roman" w:cs="Times New Roman"/>
          <w:spacing w:val="21"/>
        </w:rPr>
        <w:t xml:space="preserve"> </w:t>
      </w:r>
      <w:r w:rsidRPr="00030647">
        <w:rPr>
          <w:rFonts w:ascii="Times New Roman" w:hAnsi="Times New Roman" w:cs="Times New Roman"/>
        </w:rPr>
        <w:t>khóa</w:t>
      </w:r>
      <w:r w:rsidRPr="00030647">
        <w:rPr>
          <w:rFonts w:ascii="Times New Roman" w:hAnsi="Times New Roman" w:cs="Times New Roman"/>
          <w:spacing w:val="21"/>
        </w:rPr>
        <w:t xml:space="preserve"> </w:t>
      </w:r>
      <w:r w:rsidRPr="00030647">
        <w:rPr>
          <w:rFonts w:ascii="Times New Roman" w:hAnsi="Times New Roman" w:cs="Times New Roman"/>
        </w:rPr>
        <w:t>học</w:t>
      </w:r>
      <w:r w:rsidRPr="00030647">
        <w:rPr>
          <w:rFonts w:ascii="Times New Roman" w:hAnsi="Times New Roman" w:cs="Times New Roman"/>
          <w:spacing w:val="21"/>
        </w:rPr>
        <w:t xml:space="preserve"> </w:t>
      </w:r>
      <w:r w:rsidRPr="00030647">
        <w:rPr>
          <w:rFonts w:ascii="Times New Roman" w:hAnsi="Times New Roman" w:cs="Times New Roman"/>
        </w:rPr>
        <w:t>của</w:t>
      </w:r>
      <w:r w:rsidRPr="00030647">
        <w:rPr>
          <w:rFonts w:ascii="Times New Roman" w:hAnsi="Times New Roman" w:cs="Times New Roman"/>
          <w:spacing w:val="21"/>
        </w:rPr>
        <w:t xml:space="preserve"> </w:t>
      </w:r>
      <w:r w:rsidRPr="00030647">
        <w:rPr>
          <w:rFonts w:ascii="Times New Roman" w:hAnsi="Times New Roman" w:cs="Times New Roman"/>
        </w:rPr>
        <w:t>chúng</w:t>
      </w:r>
      <w:r w:rsidRPr="00030647">
        <w:rPr>
          <w:rFonts w:ascii="Times New Roman" w:hAnsi="Times New Roman" w:cs="Times New Roman"/>
          <w:spacing w:val="21"/>
        </w:rPr>
        <w:t xml:space="preserve"> </w:t>
      </w:r>
      <w:r w:rsidRPr="00030647">
        <w:rPr>
          <w:rFonts w:ascii="Times New Roman" w:hAnsi="Times New Roman" w:cs="Times New Roman"/>
        </w:rPr>
        <w:t>tôi</w:t>
      </w:r>
      <w:r w:rsidRPr="00030647">
        <w:rPr>
          <w:rFonts w:ascii="Times New Roman" w:hAnsi="Times New Roman" w:cs="Times New Roman"/>
          <w:spacing w:val="21"/>
        </w:rPr>
        <w:t xml:space="preserve"> </w:t>
      </w:r>
      <w:r w:rsidRPr="00030647">
        <w:rPr>
          <w:rFonts w:ascii="Times New Roman" w:hAnsi="Times New Roman" w:cs="Times New Roman"/>
        </w:rPr>
        <w:t>thiết</w:t>
      </w:r>
      <w:r w:rsidRPr="00030647">
        <w:rPr>
          <w:rFonts w:ascii="Times New Roman" w:hAnsi="Times New Roman" w:cs="Times New Roman"/>
          <w:spacing w:val="21"/>
        </w:rPr>
        <w:t xml:space="preserve"> </w:t>
      </w:r>
      <w:r w:rsidRPr="00030647">
        <w:rPr>
          <w:rFonts w:ascii="Times New Roman" w:hAnsi="Times New Roman" w:cs="Times New Roman"/>
        </w:rPr>
        <w:t>kế</w:t>
      </w:r>
      <w:r w:rsidRPr="00030647">
        <w:rPr>
          <w:rFonts w:ascii="Times New Roman" w:hAnsi="Times New Roman" w:cs="Times New Roman"/>
          <w:spacing w:val="21"/>
        </w:rPr>
        <w:t xml:space="preserve"> </w:t>
      </w:r>
      <w:r w:rsidRPr="00030647">
        <w:rPr>
          <w:rFonts w:ascii="Times New Roman" w:hAnsi="Times New Roman" w:cs="Times New Roman"/>
        </w:rPr>
        <w:t>cho</w:t>
      </w:r>
      <w:r w:rsidRPr="00030647">
        <w:rPr>
          <w:rFonts w:ascii="Times New Roman" w:hAnsi="Times New Roman" w:cs="Times New Roman"/>
          <w:spacing w:val="21"/>
        </w:rPr>
        <w:t xml:space="preserve"> </w:t>
      </w:r>
      <w:r w:rsidRPr="00030647">
        <w:rPr>
          <w:rFonts w:ascii="Times New Roman" w:hAnsi="Times New Roman" w:cs="Times New Roman"/>
        </w:rPr>
        <w:t>sinh</w:t>
      </w:r>
      <w:r w:rsidRPr="00030647">
        <w:rPr>
          <w:rFonts w:ascii="Times New Roman" w:hAnsi="Times New Roman" w:cs="Times New Roman"/>
          <w:spacing w:val="21"/>
        </w:rPr>
        <w:t xml:space="preserve"> </w:t>
      </w:r>
      <w:r w:rsidRPr="00030647">
        <w:rPr>
          <w:rFonts w:ascii="Times New Roman" w:hAnsi="Times New Roman" w:cs="Times New Roman"/>
        </w:rPr>
        <w:t>viên</w:t>
      </w:r>
      <w:r w:rsidRPr="00030647">
        <w:rPr>
          <w:rFonts w:ascii="Times New Roman" w:hAnsi="Times New Roman" w:cs="Times New Roman"/>
          <w:spacing w:val="21"/>
        </w:rPr>
        <w:t xml:space="preserve"> </w:t>
      </w:r>
      <w:r w:rsidRPr="00030647">
        <w:rPr>
          <w:rFonts w:ascii="Times New Roman" w:hAnsi="Times New Roman" w:cs="Times New Roman"/>
        </w:rPr>
        <w:t>bao</w:t>
      </w:r>
      <w:r w:rsidRPr="00030647">
        <w:rPr>
          <w:rFonts w:ascii="Times New Roman" w:hAnsi="Times New Roman" w:cs="Times New Roman"/>
          <w:spacing w:val="21"/>
        </w:rPr>
        <w:t xml:space="preserve"> </w:t>
      </w:r>
      <w:r w:rsidRPr="00030647">
        <w:rPr>
          <w:rFonts w:ascii="Times New Roman" w:hAnsi="Times New Roman" w:cs="Times New Roman"/>
        </w:rPr>
        <w:t>gồm 4 bài tập trên lớp (Inlab) và 4 bài tập ở nhà trước khi đến lớp (Prelab).</w:t>
      </w:r>
      <w:r w:rsidRPr="00030647">
        <w:rPr>
          <w:rFonts w:ascii="Times New Roman" w:hAnsi="Times New Roman" w:cs="Times New Roman"/>
          <w:spacing w:val="28"/>
        </w:rPr>
        <w:t xml:space="preserve"> </w:t>
      </w:r>
      <w:r w:rsidRPr="00030647">
        <w:rPr>
          <w:rFonts w:ascii="Times New Roman" w:hAnsi="Times New Roman" w:cs="Times New Roman"/>
        </w:rPr>
        <w:t>Mỗi</w:t>
      </w:r>
      <w:r w:rsidRPr="00030647">
        <w:rPr>
          <w:rFonts w:ascii="Times New Roman" w:hAnsi="Times New Roman" w:cs="Times New Roman"/>
          <w:spacing w:val="28"/>
        </w:rPr>
        <w:t xml:space="preserve"> </w:t>
      </w:r>
      <w:r w:rsidRPr="00030647">
        <w:rPr>
          <w:rFonts w:ascii="Times New Roman" w:hAnsi="Times New Roman" w:cs="Times New Roman"/>
        </w:rPr>
        <w:t>bài</w:t>
      </w:r>
      <w:r w:rsidRPr="00030647">
        <w:rPr>
          <w:rFonts w:ascii="Times New Roman" w:hAnsi="Times New Roman" w:cs="Times New Roman"/>
          <w:spacing w:val="28"/>
        </w:rPr>
        <w:t xml:space="preserve"> </w:t>
      </w:r>
      <w:r w:rsidRPr="00030647">
        <w:rPr>
          <w:rFonts w:ascii="Times New Roman" w:hAnsi="Times New Roman" w:cs="Times New Roman"/>
        </w:rPr>
        <w:t>tập</w:t>
      </w:r>
      <w:r w:rsidRPr="00030647">
        <w:rPr>
          <w:rFonts w:ascii="Times New Roman" w:hAnsi="Times New Roman" w:cs="Times New Roman"/>
          <w:spacing w:val="28"/>
        </w:rPr>
        <w:t xml:space="preserve"> </w:t>
      </w:r>
      <w:r w:rsidRPr="00030647">
        <w:rPr>
          <w:rFonts w:ascii="Times New Roman" w:hAnsi="Times New Roman" w:cs="Times New Roman"/>
        </w:rPr>
        <w:t>trên</w:t>
      </w:r>
      <w:r w:rsidRPr="00030647">
        <w:rPr>
          <w:rFonts w:ascii="Times New Roman" w:hAnsi="Times New Roman" w:cs="Times New Roman"/>
          <w:spacing w:val="28"/>
        </w:rPr>
        <w:t xml:space="preserve"> </w:t>
      </w:r>
      <w:r w:rsidRPr="00030647">
        <w:rPr>
          <w:rFonts w:ascii="Times New Roman" w:hAnsi="Times New Roman" w:cs="Times New Roman"/>
        </w:rPr>
        <w:t>lớp</w:t>
      </w:r>
      <w:r w:rsidRPr="00030647">
        <w:rPr>
          <w:rFonts w:ascii="Times New Roman" w:hAnsi="Times New Roman" w:cs="Times New Roman"/>
          <w:spacing w:val="28"/>
        </w:rPr>
        <w:t xml:space="preserve"> </w:t>
      </w:r>
      <w:r w:rsidRPr="00030647">
        <w:rPr>
          <w:rFonts w:ascii="Times New Roman" w:hAnsi="Times New Roman" w:cs="Times New Roman"/>
        </w:rPr>
        <w:t>hay</w:t>
      </w:r>
      <w:r w:rsidRPr="00030647">
        <w:rPr>
          <w:rFonts w:ascii="Times New Roman" w:hAnsi="Times New Roman" w:cs="Times New Roman"/>
          <w:spacing w:val="28"/>
        </w:rPr>
        <w:t xml:space="preserve"> </w:t>
      </w:r>
      <w:r w:rsidRPr="00030647">
        <w:rPr>
          <w:rFonts w:ascii="Times New Roman" w:hAnsi="Times New Roman" w:cs="Times New Roman"/>
        </w:rPr>
        <w:t>bài</w:t>
      </w:r>
      <w:r w:rsidRPr="00030647">
        <w:rPr>
          <w:rFonts w:ascii="Times New Roman" w:hAnsi="Times New Roman" w:cs="Times New Roman"/>
          <w:spacing w:val="28"/>
        </w:rPr>
        <w:t xml:space="preserve"> </w:t>
      </w:r>
      <w:r w:rsidRPr="00030647">
        <w:rPr>
          <w:rFonts w:ascii="Times New Roman" w:hAnsi="Times New Roman" w:cs="Times New Roman"/>
        </w:rPr>
        <w:t>tập</w:t>
      </w:r>
      <w:r w:rsidRPr="00030647">
        <w:rPr>
          <w:rFonts w:ascii="Times New Roman" w:hAnsi="Times New Roman" w:cs="Times New Roman"/>
          <w:spacing w:val="28"/>
        </w:rPr>
        <w:t xml:space="preserve"> </w:t>
      </w:r>
      <w:r w:rsidR="00DE198E" w:rsidRPr="000D3C11">
        <w:rPr>
          <w:rFonts w:ascii="Times New Roman" w:hAnsi="Times New Roman" w:cs="Times New Roman"/>
        </w:rPr>
        <w:t>ở</w:t>
      </w:r>
      <w:r w:rsidR="00DE198E" w:rsidRPr="00030647">
        <w:rPr>
          <w:rFonts w:ascii="Times New Roman" w:hAnsi="Times New Roman" w:cs="Times New Roman"/>
          <w:spacing w:val="28"/>
        </w:rPr>
        <w:t xml:space="preserve"> </w:t>
      </w:r>
      <w:r w:rsidRPr="00030647">
        <w:rPr>
          <w:rFonts w:ascii="Times New Roman" w:hAnsi="Times New Roman" w:cs="Times New Roman"/>
        </w:rPr>
        <w:t>nhà</w:t>
      </w:r>
      <w:r w:rsidRPr="00030647">
        <w:rPr>
          <w:rFonts w:ascii="Times New Roman" w:hAnsi="Times New Roman" w:cs="Times New Roman"/>
          <w:spacing w:val="28"/>
        </w:rPr>
        <w:t xml:space="preserve"> </w:t>
      </w:r>
      <w:r w:rsidRPr="00030647">
        <w:rPr>
          <w:rFonts w:ascii="Times New Roman" w:hAnsi="Times New Roman" w:cs="Times New Roman"/>
        </w:rPr>
        <w:t>chúng</w:t>
      </w:r>
      <w:r w:rsidRPr="00030647">
        <w:rPr>
          <w:rFonts w:ascii="Times New Roman" w:hAnsi="Times New Roman" w:cs="Times New Roman"/>
          <w:spacing w:val="28"/>
        </w:rPr>
        <w:t xml:space="preserve"> </w:t>
      </w:r>
      <w:r w:rsidRPr="00030647">
        <w:rPr>
          <w:rFonts w:ascii="Times New Roman" w:hAnsi="Times New Roman" w:cs="Times New Roman"/>
        </w:rPr>
        <w:t>tôi đề</w:t>
      </w:r>
      <w:r w:rsidR="00DE198E" w:rsidRPr="000D3C11">
        <w:rPr>
          <w:rFonts w:ascii="Times New Roman" w:hAnsi="Times New Roman" w:cs="Times New Roman"/>
        </w:rPr>
        <w:t>u</w:t>
      </w:r>
      <w:r w:rsidRPr="00030647">
        <w:rPr>
          <w:rFonts w:ascii="Times New Roman" w:hAnsi="Times New Roman" w:cs="Times New Roman"/>
          <w:spacing w:val="16"/>
        </w:rPr>
        <w:t xml:space="preserve"> </w:t>
      </w:r>
      <w:r w:rsidRPr="00030647">
        <w:rPr>
          <w:rFonts w:ascii="Times New Roman" w:hAnsi="Times New Roman" w:cs="Times New Roman"/>
        </w:rPr>
        <w:t>cho</w:t>
      </w:r>
      <w:r w:rsidRPr="00030647">
        <w:rPr>
          <w:rFonts w:ascii="Times New Roman" w:hAnsi="Times New Roman" w:cs="Times New Roman"/>
          <w:spacing w:val="16"/>
        </w:rPr>
        <w:t xml:space="preserve"> </w:t>
      </w:r>
      <w:r w:rsidRPr="00030647">
        <w:rPr>
          <w:rFonts w:ascii="Times New Roman" w:hAnsi="Times New Roman" w:cs="Times New Roman"/>
        </w:rPr>
        <w:t>sinh</w:t>
      </w:r>
      <w:r w:rsidRPr="00030647">
        <w:rPr>
          <w:rFonts w:ascii="Times New Roman" w:hAnsi="Times New Roman" w:cs="Times New Roman"/>
          <w:spacing w:val="16"/>
        </w:rPr>
        <w:t xml:space="preserve"> </w:t>
      </w:r>
      <w:r w:rsidRPr="00030647">
        <w:rPr>
          <w:rFonts w:ascii="Times New Roman" w:hAnsi="Times New Roman" w:cs="Times New Roman"/>
        </w:rPr>
        <w:t>viên</w:t>
      </w:r>
      <w:r w:rsidRPr="00030647">
        <w:rPr>
          <w:rFonts w:ascii="Times New Roman" w:hAnsi="Times New Roman" w:cs="Times New Roman"/>
          <w:spacing w:val="17"/>
        </w:rPr>
        <w:t xml:space="preserve"> </w:t>
      </w:r>
      <w:r w:rsidRPr="00030647">
        <w:rPr>
          <w:rFonts w:ascii="Times New Roman" w:hAnsi="Times New Roman" w:cs="Times New Roman"/>
        </w:rPr>
        <w:t>làm</w:t>
      </w:r>
      <w:r w:rsidRPr="00030647">
        <w:rPr>
          <w:rFonts w:ascii="Times New Roman" w:hAnsi="Times New Roman" w:cs="Times New Roman"/>
          <w:spacing w:val="16"/>
        </w:rPr>
        <w:t xml:space="preserve"> </w:t>
      </w:r>
      <w:r w:rsidRPr="00030647">
        <w:rPr>
          <w:rFonts w:ascii="Times New Roman" w:hAnsi="Times New Roman" w:cs="Times New Roman"/>
        </w:rPr>
        <w:t>đi</w:t>
      </w:r>
      <w:r w:rsidRPr="00030647">
        <w:rPr>
          <w:rFonts w:ascii="Times New Roman" w:hAnsi="Times New Roman" w:cs="Times New Roman"/>
          <w:spacing w:val="16"/>
        </w:rPr>
        <w:t xml:space="preserve"> </w:t>
      </w:r>
      <w:r w:rsidRPr="00030647">
        <w:rPr>
          <w:rFonts w:ascii="Times New Roman" w:hAnsi="Times New Roman" w:cs="Times New Roman"/>
        </w:rPr>
        <w:t>làm</w:t>
      </w:r>
      <w:r w:rsidRPr="00030647">
        <w:rPr>
          <w:rFonts w:ascii="Times New Roman" w:hAnsi="Times New Roman" w:cs="Times New Roman"/>
          <w:spacing w:val="17"/>
        </w:rPr>
        <w:t xml:space="preserve"> </w:t>
      </w:r>
      <w:r w:rsidRPr="00030647">
        <w:rPr>
          <w:rFonts w:ascii="Times New Roman" w:hAnsi="Times New Roman" w:cs="Times New Roman"/>
        </w:rPr>
        <w:t>lại</w:t>
      </w:r>
      <w:r w:rsidRPr="00030647">
        <w:rPr>
          <w:rFonts w:ascii="Times New Roman" w:hAnsi="Times New Roman" w:cs="Times New Roman"/>
          <w:spacing w:val="16"/>
        </w:rPr>
        <w:t xml:space="preserve"> </w:t>
      </w:r>
      <w:r w:rsidRPr="00030647">
        <w:rPr>
          <w:rFonts w:ascii="Times New Roman" w:hAnsi="Times New Roman" w:cs="Times New Roman"/>
        </w:rPr>
        <w:t>nhiều</w:t>
      </w:r>
      <w:r w:rsidRPr="00030647">
        <w:rPr>
          <w:rFonts w:ascii="Times New Roman" w:hAnsi="Times New Roman" w:cs="Times New Roman"/>
          <w:spacing w:val="16"/>
        </w:rPr>
        <w:t xml:space="preserve"> </w:t>
      </w:r>
      <w:r w:rsidRPr="00030647">
        <w:rPr>
          <w:rFonts w:ascii="Times New Roman" w:hAnsi="Times New Roman" w:cs="Times New Roman"/>
        </w:rPr>
        <w:t>lần</w:t>
      </w:r>
      <w:r w:rsidRPr="00030647">
        <w:rPr>
          <w:rFonts w:ascii="Times New Roman" w:hAnsi="Times New Roman" w:cs="Times New Roman"/>
          <w:spacing w:val="17"/>
        </w:rPr>
        <w:t xml:space="preserve"> </w:t>
      </w:r>
      <w:r w:rsidR="00DE198E" w:rsidRPr="000D3C11">
        <w:rPr>
          <w:rFonts w:ascii="Times New Roman" w:hAnsi="Times New Roman" w:cs="Times New Roman"/>
        </w:rPr>
        <w:t xml:space="preserve">và sẽ </w:t>
      </w:r>
      <w:r w:rsidRPr="00030647">
        <w:rPr>
          <w:rFonts w:ascii="Times New Roman" w:hAnsi="Times New Roman" w:cs="Times New Roman"/>
        </w:rPr>
        <w:t>lấy</w:t>
      </w:r>
      <w:r w:rsidRPr="00030647">
        <w:rPr>
          <w:rFonts w:ascii="Times New Roman" w:hAnsi="Times New Roman" w:cs="Times New Roman"/>
          <w:spacing w:val="16"/>
        </w:rPr>
        <w:t xml:space="preserve"> </w:t>
      </w:r>
      <w:r w:rsidRPr="00030647">
        <w:rPr>
          <w:rFonts w:ascii="Times New Roman" w:hAnsi="Times New Roman" w:cs="Times New Roman"/>
        </w:rPr>
        <w:t>điểm</w:t>
      </w:r>
      <w:r w:rsidRPr="00030647">
        <w:rPr>
          <w:rFonts w:ascii="Times New Roman" w:hAnsi="Times New Roman" w:cs="Times New Roman"/>
          <w:spacing w:val="16"/>
        </w:rPr>
        <w:t xml:space="preserve"> </w:t>
      </w:r>
      <w:r w:rsidRPr="00030647">
        <w:rPr>
          <w:rFonts w:ascii="Times New Roman" w:hAnsi="Times New Roman" w:cs="Times New Roman"/>
        </w:rPr>
        <w:t>cao</w:t>
      </w:r>
      <w:r w:rsidRPr="00030647">
        <w:rPr>
          <w:rFonts w:ascii="Times New Roman" w:hAnsi="Times New Roman" w:cs="Times New Roman"/>
          <w:spacing w:val="17"/>
        </w:rPr>
        <w:t xml:space="preserve"> </w:t>
      </w:r>
      <w:r w:rsidRPr="00030647">
        <w:rPr>
          <w:rFonts w:ascii="Times New Roman" w:hAnsi="Times New Roman" w:cs="Times New Roman"/>
          <w:spacing w:val="-4"/>
        </w:rPr>
        <w:t>nhất</w:t>
      </w:r>
      <w:r w:rsidR="00DE198E" w:rsidRPr="000D3C11">
        <w:rPr>
          <w:rFonts w:ascii="Times New Roman" w:hAnsi="Times New Roman" w:cs="Times New Roman"/>
        </w:rPr>
        <w:t xml:space="preserve"> trong các lần làm bài</w:t>
      </w:r>
      <w:r w:rsidRPr="00030647">
        <w:rPr>
          <w:rFonts w:ascii="Times New Roman" w:hAnsi="Times New Roman" w:cs="Times New Roman"/>
        </w:rPr>
        <w:t>.</w:t>
      </w:r>
      <w:r w:rsidR="00DE198E" w:rsidRPr="000D3C11">
        <w:rPr>
          <w:rFonts w:ascii="Times New Roman" w:hAnsi="Times New Roman" w:cs="Times New Roman"/>
        </w:rPr>
        <w:t xml:space="preserve"> </w:t>
      </w:r>
      <w:r w:rsidRPr="00030647">
        <w:rPr>
          <w:rFonts w:ascii="Times New Roman" w:hAnsi="Times New Roman" w:cs="Times New Roman"/>
        </w:rPr>
        <w:t>Chúng tôi bắt buộc sinh viên phải làm bài tập trước khi đến lớp(Prelab) và sau đó sinh viên sẽ được học thực hành tại lớp (Inlab)</w:t>
      </w:r>
      <w:r w:rsidRPr="00030647">
        <w:rPr>
          <w:rFonts w:ascii="Times New Roman" w:hAnsi="Times New Roman" w:cs="Times New Roman"/>
          <w:spacing w:val="24"/>
        </w:rPr>
        <w:t xml:space="preserve"> </w:t>
      </w:r>
      <w:r w:rsidRPr="00030647">
        <w:rPr>
          <w:rFonts w:ascii="Times New Roman" w:hAnsi="Times New Roman" w:cs="Times New Roman"/>
        </w:rPr>
        <w:t>các</w:t>
      </w:r>
      <w:r w:rsidRPr="00030647">
        <w:rPr>
          <w:rFonts w:ascii="Times New Roman" w:hAnsi="Times New Roman" w:cs="Times New Roman"/>
          <w:spacing w:val="24"/>
        </w:rPr>
        <w:t xml:space="preserve"> </w:t>
      </w:r>
      <w:r w:rsidRPr="00030647">
        <w:rPr>
          <w:rFonts w:ascii="Times New Roman" w:hAnsi="Times New Roman" w:cs="Times New Roman"/>
        </w:rPr>
        <w:t>vấn</w:t>
      </w:r>
      <w:r w:rsidRPr="00030647">
        <w:rPr>
          <w:rFonts w:ascii="Times New Roman" w:hAnsi="Times New Roman" w:cs="Times New Roman"/>
          <w:spacing w:val="24"/>
        </w:rPr>
        <w:t xml:space="preserve"> </w:t>
      </w:r>
      <w:r w:rsidRPr="00030647">
        <w:rPr>
          <w:rFonts w:ascii="Times New Roman" w:hAnsi="Times New Roman" w:cs="Times New Roman"/>
        </w:rPr>
        <w:t>đề</w:t>
      </w:r>
      <w:r w:rsidRPr="00030647">
        <w:rPr>
          <w:rFonts w:ascii="Times New Roman" w:hAnsi="Times New Roman" w:cs="Times New Roman"/>
          <w:spacing w:val="24"/>
        </w:rPr>
        <w:t xml:space="preserve"> </w:t>
      </w:r>
      <w:r w:rsidRPr="00030647">
        <w:rPr>
          <w:rFonts w:ascii="Times New Roman" w:hAnsi="Times New Roman" w:cs="Times New Roman"/>
        </w:rPr>
        <w:t>mà</w:t>
      </w:r>
      <w:r w:rsidRPr="00030647">
        <w:rPr>
          <w:rFonts w:ascii="Times New Roman" w:hAnsi="Times New Roman" w:cs="Times New Roman"/>
          <w:spacing w:val="24"/>
        </w:rPr>
        <w:t xml:space="preserve"> </w:t>
      </w:r>
      <w:r w:rsidRPr="00030647">
        <w:rPr>
          <w:rFonts w:ascii="Times New Roman" w:hAnsi="Times New Roman" w:cs="Times New Roman"/>
        </w:rPr>
        <w:t>sinh</w:t>
      </w:r>
      <w:r w:rsidRPr="00030647">
        <w:rPr>
          <w:rFonts w:ascii="Times New Roman" w:hAnsi="Times New Roman" w:cs="Times New Roman"/>
          <w:spacing w:val="24"/>
        </w:rPr>
        <w:t xml:space="preserve"> </w:t>
      </w:r>
      <w:r w:rsidRPr="00030647">
        <w:rPr>
          <w:rFonts w:ascii="Times New Roman" w:hAnsi="Times New Roman" w:cs="Times New Roman"/>
        </w:rPr>
        <w:t>viên</w:t>
      </w:r>
      <w:r w:rsidRPr="00030647">
        <w:rPr>
          <w:rFonts w:ascii="Times New Roman" w:hAnsi="Times New Roman" w:cs="Times New Roman"/>
          <w:spacing w:val="24"/>
        </w:rPr>
        <w:t xml:space="preserve"> </w:t>
      </w:r>
      <w:r w:rsidRPr="00030647">
        <w:rPr>
          <w:rFonts w:ascii="Times New Roman" w:hAnsi="Times New Roman" w:cs="Times New Roman"/>
        </w:rPr>
        <w:t>làm</w:t>
      </w:r>
      <w:r w:rsidRPr="00030647">
        <w:rPr>
          <w:rFonts w:ascii="Times New Roman" w:hAnsi="Times New Roman" w:cs="Times New Roman"/>
          <w:spacing w:val="24"/>
        </w:rPr>
        <w:t xml:space="preserve"> </w:t>
      </w:r>
      <w:r w:rsidRPr="00030647">
        <w:rPr>
          <w:rFonts w:ascii="Times New Roman" w:hAnsi="Times New Roman" w:cs="Times New Roman"/>
        </w:rPr>
        <w:t>tại</w:t>
      </w:r>
      <w:r w:rsidRPr="00030647">
        <w:rPr>
          <w:rFonts w:ascii="Times New Roman" w:hAnsi="Times New Roman" w:cs="Times New Roman"/>
          <w:spacing w:val="24"/>
        </w:rPr>
        <w:t xml:space="preserve"> </w:t>
      </w:r>
      <w:r w:rsidRPr="00030647">
        <w:rPr>
          <w:rFonts w:ascii="Times New Roman" w:hAnsi="Times New Roman" w:cs="Times New Roman"/>
        </w:rPr>
        <w:t>nhà</w:t>
      </w:r>
      <w:r w:rsidRPr="00030647">
        <w:rPr>
          <w:rFonts w:ascii="Times New Roman" w:hAnsi="Times New Roman" w:cs="Times New Roman"/>
          <w:spacing w:val="24"/>
        </w:rPr>
        <w:t xml:space="preserve"> </w:t>
      </w:r>
      <w:r w:rsidRPr="00030647">
        <w:rPr>
          <w:rFonts w:ascii="Times New Roman" w:hAnsi="Times New Roman" w:cs="Times New Roman"/>
        </w:rPr>
        <w:t>để</w:t>
      </w:r>
      <w:r w:rsidRPr="00030647">
        <w:rPr>
          <w:rFonts w:ascii="Times New Roman" w:hAnsi="Times New Roman" w:cs="Times New Roman"/>
          <w:spacing w:val="24"/>
        </w:rPr>
        <w:t xml:space="preserve"> </w:t>
      </w:r>
      <w:r w:rsidRPr="00030647">
        <w:rPr>
          <w:rFonts w:ascii="Times New Roman" w:hAnsi="Times New Roman" w:cs="Times New Roman"/>
        </w:rPr>
        <w:t>có</w:t>
      </w:r>
      <w:r w:rsidRPr="00030647">
        <w:rPr>
          <w:rFonts w:ascii="Times New Roman" w:hAnsi="Times New Roman" w:cs="Times New Roman"/>
          <w:spacing w:val="24"/>
        </w:rPr>
        <w:t xml:space="preserve"> </w:t>
      </w:r>
      <w:r w:rsidRPr="00030647">
        <w:rPr>
          <w:rFonts w:ascii="Times New Roman" w:hAnsi="Times New Roman" w:cs="Times New Roman"/>
        </w:rPr>
        <w:t>thể</w:t>
      </w:r>
      <w:r w:rsidRPr="00030647">
        <w:rPr>
          <w:rFonts w:ascii="Times New Roman" w:hAnsi="Times New Roman" w:cs="Times New Roman"/>
          <w:spacing w:val="24"/>
        </w:rPr>
        <w:t xml:space="preserve"> </w:t>
      </w:r>
      <w:r w:rsidRPr="00030647">
        <w:rPr>
          <w:rFonts w:ascii="Times New Roman" w:hAnsi="Times New Roman" w:cs="Times New Roman"/>
        </w:rPr>
        <w:t>củng cố lại kiến thức. Cụ thể chúng tôi sẽ thiết kế Prelab và Inlab như sau</w:t>
      </w:r>
      <w:r w:rsidR="000725E5" w:rsidRPr="002B25C5">
        <w:rPr>
          <w:rFonts w:ascii="Times New Roman" w:hAnsi="Times New Roman" w:cs="Times New Roman"/>
        </w:rPr>
        <w:t>:</w:t>
      </w:r>
    </w:p>
    <w:p w14:paraId="6436B31F" w14:textId="3FB363B5" w:rsidR="00A548B3" w:rsidRPr="00030647" w:rsidRDefault="00A548B3" w:rsidP="000D3C11">
      <w:pPr>
        <w:pStyle w:val="BodyText"/>
        <w:spacing w:before="11" w:line="249" w:lineRule="auto"/>
        <w:ind w:right="117"/>
        <w:jc w:val="both"/>
        <w:rPr>
          <w:rFonts w:ascii="Times New Roman" w:hAnsi="Times New Roman" w:cs="Times New Roman"/>
          <w:i/>
          <w:iCs/>
        </w:rPr>
      </w:pPr>
      <w:r w:rsidRPr="00030647">
        <w:rPr>
          <w:rFonts w:ascii="Times New Roman" w:hAnsi="Times New Roman" w:cs="Times New Roman"/>
          <w:i/>
          <w:iCs/>
          <w:spacing w:val="-2"/>
        </w:rPr>
        <w:t>PreLab:</w:t>
      </w:r>
    </w:p>
    <w:p w14:paraId="39EB6D25" w14:textId="454B03D7" w:rsidR="00A548B3" w:rsidRPr="002B25C5" w:rsidRDefault="00A548B3" w:rsidP="007452C8">
      <w:pPr>
        <w:pStyle w:val="ListParagraph"/>
        <w:widowControl w:val="0"/>
        <w:numPr>
          <w:ilvl w:val="1"/>
          <w:numId w:val="11"/>
        </w:numPr>
        <w:tabs>
          <w:tab w:val="left" w:pos="515"/>
          <w:tab w:val="left" w:pos="517"/>
        </w:tabs>
        <w:autoSpaceDE w:val="0"/>
        <w:autoSpaceDN w:val="0"/>
        <w:spacing w:before="73" w:after="0" w:line="249" w:lineRule="auto"/>
        <w:ind w:right="117"/>
        <w:contextualSpacing w:val="0"/>
        <w:rPr>
          <w:rFonts w:ascii="Times New Roman" w:hAnsi="Times New Roman" w:cs="Times New Roman"/>
          <w:sz w:val="22"/>
          <w:lang w:val="vi"/>
        </w:rPr>
      </w:pPr>
      <w:r w:rsidRPr="002B25C5">
        <w:rPr>
          <w:rFonts w:ascii="Times New Roman" w:hAnsi="Times New Roman" w:cs="Times New Roman"/>
          <w:sz w:val="22"/>
          <w:lang w:val="vi"/>
        </w:rPr>
        <w:t>Tasks: Sinh viên được yêu cầu phải làm các bài tập lập</w:t>
      </w:r>
      <w:r w:rsidRPr="002B25C5">
        <w:rPr>
          <w:rFonts w:ascii="Times New Roman" w:hAnsi="Times New Roman" w:cs="Times New Roman"/>
          <w:spacing w:val="40"/>
          <w:sz w:val="22"/>
          <w:lang w:val="vi"/>
        </w:rPr>
        <w:t xml:space="preserve"> </w:t>
      </w:r>
      <w:r w:rsidRPr="002B25C5">
        <w:rPr>
          <w:rFonts w:ascii="Times New Roman" w:hAnsi="Times New Roman" w:cs="Times New Roman"/>
          <w:sz w:val="22"/>
          <w:lang w:val="vi"/>
        </w:rPr>
        <w:t>trình có độ khó từ dễ đến trung bình.</w:t>
      </w:r>
    </w:p>
    <w:p w14:paraId="54C3B2D9" w14:textId="77777777" w:rsidR="000725E5" w:rsidRPr="00030647" w:rsidRDefault="000725E5" w:rsidP="007452C8">
      <w:pPr>
        <w:pStyle w:val="ListParagraph"/>
        <w:widowControl w:val="0"/>
        <w:numPr>
          <w:ilvl w:val="1"/>
          <w:numId w:val="11"/>
        </w:numPr>
        <w:tabs>
          <w:tab w:val="left" w:pos="515"/>
          <w:tab w:val="left" w:pos="517"/>
        </w:tabs>
        <w:autoSpaceDE w:val="0"/>
        <w:autoSpaceDN w:val="0"/>
        <w:spacing w:before="82" w:after="0" w:line="249" w:lineRule="auto"/>
        <w:ind w:right="38"/>
        <w:contextualSpacing w:val="0"/>
        <w:rPr>
          <w:rFonts w:ascii="Times New Roman" w:hAnsi="Times New Roman" w:cs="Times New Roman"/>
          <w:sz w:val="22"/>
        </w:rPr>
      </w:pPr>
      <w:r w:rsidRPr="00030647">
        <w:rPr>
          <w:rFonts w:ascii="Times New Roman" w:hAnsi="Times New Roman" w:cs="Times New Roman"/>
          <w:sz w:val="22"/>
        </w:rPr>
        <w:t>Resources: Các câu hỏi lập trình (hands-on program- ming?) với độ khó từ dễ tới trung bình. Những câu hỏi này đã được review bởi tập thể giảng viên.</w:t>
      </w:r>
    </w:p>
    <w:p w14:paraId="72B103DF" w14:textId="77777777" w:rsidR="000725E5" w:rsidRPr="00030647" w:rsidRDefault="000725E5" w:rsidP="007452C8">
      <w:pPr>
        <w:pStyle w:val="ListParagraph"/>
        <w:widowControl w:val="0"/>
        <w:numPr>
          <w:ilvl w:val="1"/>
          <w:numId w:val="11"/>
        </w:numPr>
        <w:tabs>
          <w:tab w:val="left" w:pos="515"/>
          <w:tab w:val="left" w:pos="517"/>
        </w:tabs>
        <w:autoSpaceDE w:val="0"/>
        <w:autoSpaceDN w:val="0"/>
        <w:spacing w:before="0" w:after="0" w:line="249" w:lineRule="auto"/>
        <w:ind w:right="38"/>
        <w:contextualSpacing w:val="0"/>
        <w:rPr>
          <w:rFonts w:ascii="Times New Roman" w:hAnsi="Times New Roman" w:cs="Times New Roman"/>
          <w:sz w:val="22"/>
        </w:rPr>
      </w:pPr>
      <w:r w:rsidRPr="00030647">
        <w:rPr>
          <w:rFonts w:ascii="Times New Roman" w:hAnsi="Times New Roman" w:cs="Times New Roman"/>
          <w:sz w:val="22"/>
        </w:rPr>
        <w:t>Deadline: Sinh viên cần phải hoàn thành các bài tập này trước giờ học. Kết quả làm bài của Prelab sẽ được dùng để đánh giá kết quả học tập của sinh viên.</w:t>
      </w:r>
    </w:p>
    <w:p w14:paraId="1E73F4F6" w14:textId="6F0F3897" w:rsidR="003D70BC" w:rsidRDefault="000725E5" w:rsidP="007452C8">
      <w:pPr>
        <w:pStyle w:val="ListParagraph"/>
        <w:widowControl w:val="0"/>
        <w:numPr>
          <w:ilvl w:val="1"/>
          <w:numId w:val="11"/>
        </w:numPr>
        <w:tabs>
          <w:tab w:val="left" w:pos="515"/>
          <w:tab w:val="left" w:pos="517"/>
        </w:tabs>
        <w:autoSpaceDE w:val="0"/>
        <w:autoSpaceDN w:val="0"/>
        <w:spacing w:before="0" w:after="0" w:line="249" w:lineRule="auto"/>
        <w:ind w:right="38"/>
        <w:contextualSpacing w:val="0"/>
        <w:rPr>
          <w:rFonts w:ascii="Times New Roman" w:hAnsi="Times New Roman" w:cs="Times New Roman"/>
          <w:sz w:val="22"/>
        </w:rPr>
      </w:pPr>
      <w:r w:rsidRPr="00030647">
        <w:rPr>
          <w:rFonts w:ascii="Times New Roman" w:hAnsi="Times New Roman" w:cs="Times New Roman"/>
          <w:sz w:val="22"/>
        </w:rPr>
        <w:t>Time for completion: Mỗi Prelab sẽ được mở sau khi đã dạy xong bài Inlab trước đó. Vì vậy, sinh viên</w:t>
      </w:r>
      <w:r w:rsidR="00DE198E">
        <w:rPr>
          <w:rFonts w:ascii="Times New Roman" w:hAnsi="Times New Roman" w:cs="Times New Roman"/>
          <w:sz w:val="22"/>
        </w:rPr>
        <w:t xml:space="preserve"> </w:t>
      </w:r>
    </w:p>
    <w:p w14:paraId="214C8D81" w14:textId="28A96F88" w:rsidR="000725E5" w:rsidRPr="000D3C11" w:rsidRDefault="009A1CE2" w:rsidP="000D3C11">
      <w:pPr>
        <w:widowControl w:val="0"/>
        <w:tabs>
          <w:tab w:val="left" w:pos="515"/>
          <w:tab w:val="left" w:pos="517"/>
        </w:tabs>
        <w:autoSpaceDE w:val="0"/>
        <w:autoSpaceDN w:val="0"/>
        <w:spacing w:line="249" w:lineRule="auto"/>
        <w:ind w:right="38"/>
        <w:rPr>
          <w:rFonts w:ascii="Times New Roman" w:hAnsi="Times New Roman" w:cs="Times New Roman"/>
        </w:rPr>
      </w:pPr>
      <w:r>
        <w:rPr>
          <w:rFonts w:ascii="Times New Roman" w:hAnsi="Times New Roman" w:cs="Times New Roman"/>
          <w:lang w:val="en-US"/>
        </w:rPr>
        <w:tab/>
      </w:r>
      <w:r w:rsidR="000725E5" w:rsidRPr="000D3C11">
        <w:rPr>
          <w:rFonts w:ascii="Times New Roman" w:hAnsi="Times New Roman" w:cs="Times New Roman"/>
        </w:rPr>
        <w:t>có thể linh động trong việc quyết định thời điểm làm bài (miễn là trước buổi học kế tiếp)</w:t>
      </w:r>
    </w:p>
    <w:p w14:paraId="1A9339C3" w14:textId="77777777" w:rsidR="000725E5" w:rsidRPr="00030647" w:rsidRDefault="000725E5" w:rsidP="000D3C11">
      <w:pPr>
        <w:widowControl w:val="0"/>
        <w:tabs>
          <w:tab w:val="left" w:pos="515"/>
          <w:tab w:val="left" w:pos="517"/>
        </w:tabs>
        <w:autoSpaceDE w:val="0"/>
        <w:autoSpaceDN w:val="0"/>
        <w:spacing w:line="249" w:lineRule="auto"/>
        <w:ind w:right="38"/>
        <w:jc w:val="both"/>
        <w:rPr>
          <w:rFonts w:ascii="Times New Roman" w:hAnsi="Times New Roman" w:cs="Times New Roman"/>
          <w:lang w:val="en-US"/>
        </w:rPr>
      </w:pPr>
    </w:p>
    <w:p w14:paraId="1D1BB03B" w14:textId="77777777" w:rsidR="000725E5" w:rsidRPr="00030647" w:rsidRDefault="000725E5" w:rsidP="007452C8">
      <w:pPr>
        <w:pStyle w:val="Heading1"/>
        <w:spacing w:before="33"/>
        <w:jc w:val="both"/>
        <w:rPr>
          <w:rFonts w:ascii="Times New Roman" w:hAnsi="Times New Roman" w:cs="Times New Roman"/>
          <w:i/>
          <w:iCs/>
          <w:sz w:val="22"/>
          <w:szCs w:val="22"/>
        </w:rPr>
      </w:pPr>
      <w:r w:rsidRPr="00030647">
        <w:rPr>
          <w:rFonts w:ascii="Times New Roman" w:hAnsi="Times New Roman" w:cs="Times New Roman"/>
          <w:i/>
          <w:iCs/>
          <w:spacing w:val="-2"/>
          <w:sz w:val="22"/>
          <w:szCs w:val="22"/>
        </w:rPr>
        <w:t>InLab:</w:t>
      </w:r>
    </w:p>
    <w:p w14:paraId="4A44785D" w14:textId="35FAF34A" w:rsidR="000725E5" w:rsidRPr="002B25C5" w:rsidRDefault="000725E5" w:rsidP="007452C8">
      <w:pPr>
        <w:pStyle w:val="ListParagraph"/>
        <w:widowControl w:val="0"/>
        <w:numPr>
          <w:ilvl w:val="0"/>
          <w:numId w:val="12"/>
        </w:numPr>
        <w:tabs>
          <w:tab w:val="left" w:pos="515"/>
          <w:tab w:val="left" w:pos="517"/>
        </w:tabs>
        <w:autoSpaceDE w:val="0"/>
        <w:autoSpaceDN w:val="0"/>
        <w:spacing w:before="42" w:after="0" w:line="249" w:lineRule="auto"/>
        <w:ind w:right="38"/>
        <w:contextualSpacing w:val="0"/>
        <w:rPr>
          <w:rFonts w:ascii="Times New Roman" w:hAnsi="Times New Roman" w:cs="Times New Roman"/>
          <w:sz w:val="22"/>
          <w:lang w:val="vi"/>
        </w:rPr>
      </w:pPr>
      <w:r w:rsidRPr="002B25C5">
        <w:rPr>
          <w:rFonts w:ascii="Times New Roman" w:hAnsi="Times New Roman" w:cs="Times New Roman"/>
          <w:sz w:val="22"/>
          <w:lang w:val="vi"/>
        </w:rPr>
        <w:t>Tasks: Trước giờ dạy, giảng viên sẽ xem nhanh qua kết quả làm bài Prelab của sinh viên thông qua phân bố điểm của mỗi câu hỏi. Sau đó, giảng viên sẽ cùng thảo luận</w:t>
      </w:r>
      <w:r w:rsidR="00DE198E" w:rsidRPr="000D3C11">
        <w:rPr>
          <w:rFonts w:ascii="Times New Roman" w:hAnsi="Times New Roman" w:cs="Times New Roman"/>
          <w:spacing w:val="80"/>
          <w:sz w:val="22"/>
          <w:lang w:val="vi"/>
        </w:rPr>
        <w:t xml:space="preserve"> </w:t>
      </w:r>
      <w:r w:rsidRPr="002B25C5">
        <w:rPr>
          <w:rFonts w:ascii="Times New Roman" w:hAnsi="Times New Roman" w:cs="Times New Roman"/>
          <w:sz w:val="22"/>
          <w:lang w:val="vi"/>
        </w:rPr>
        <w:t>với sinh viên về các câu hỏi Prelab dựa trên bài nộp của họ. Sau khi đã làm rõ các vấn đề, sinh viên được yêu cầu phải làm các bài tập lập trình có độ khó từ trung bình</w:t>
      </w:r>
      <w:r w:rsidRPr="002B25C5">
        <w:rPr>
          <w:rFonts w:ascii="Times New Roman" w:hAnsi="Times New Roman" w:cs="Times New Roman"/>
          <w:spacing w:val="80"/>
          <w:sz w:val="22"/>
          <w:lang w:val="vi"/>
        </w:rPr>
        <w:t xml:space="preserve"> </w:t>
      </w:r>
      <w:r w:rsidRPr="002B25C5">
        <w:rPr>
          <w:rFonts w:ascii="Times New Roman" w:hAnsi="Times New Roman" w:cs="Times New Roman"/>
          <w:sz w:val="22"/>
          <w:lang w:val="vi"/>
        </w:rPr>
        <w:t>đến khó.</w:t>
      </w:r>
    </w:p>
    <w:p w14:paraId="3FCA52B7" w14:textId="77777777" w:rsidR="000725E5" w:rsidRPr="002B25C5" w:rsidRDefault="000725E5" w:rsidP="007452C8">
      <w:pPr>
        <w:pStyle w:val="ListParagraph"/>
        <w:widowControl w:val="0"/>
        <w:numPr>
          <w:ilvl w:val="0"/>
          <w:numId w:val="12"/>
        </w:numPr>
        <w:tabs>
          <w:tab w:val="left" w:pos="515"/>
          <w:tab w:val="left" w:pos="517"/>
        </w:tabs>
        <w:autoSpaceDE w:val="0"/>
        <w:autoSpaceDN w:val="0"/>
        <w:spacing w:before="0" w:after="0" w:line="249" w:lineRule="auto"/>
        <w:ind w:right="38"/>
        <w:contextualSpacing w:val="0"/>
        <w:rPr>
          <w:rFonts w:ascii="Times New Roman" w:hAnsi="Times New Roman" w:cs="Times New Roman"/>
          <w:sz w:val="22"/>
          <w:lang w:val="vi"/>
        </w:rPr>
      </w:pPr>
      <w:r w:rsidRPr="002B25C5">
        <w:rPr>
          <w:rFonts w:ascii="Times New Roman" w:hAnsi="Times New Roman" w:cs="Times New Roman"/>
          <w:sz w:val="22"/>
          <w:lang w:val="vi"/>
        </w:rPr>
        <w:t>Resources: Bài nộp Prelab của sinh viên để thảo luận;</w:t>
      </w:r>
      <w:r w:rsidRPr="002B25C5">
        <w:rPr>
          <w:rFonts w:ascii="Times New Roman" w:hAnsi="Times New Roman" w:cs="Times New Roman"/>
          <w:spacing w:val="40"/>
          <w:sz w:val="22"/>
          <w:lang w:val="vi"/>
        </w:rPr>
        <w:t xml:space="preserve"> </w:t>
      </w:r>
      <w:r w:rsidRPr="002B25C5">
        <w:rPr>
          <w:rFonts w:ascii="Times New Roman" w:hAnsi="Times New Roman" w:cs="Times New Roman"/>
          <w:sz w:val="22"/>
          <w:lang w:val="vi"/>
        </w:rPr>
        <w:t>Các câu hỏi lập trình với độ khó từ trung bình tới khó. Những</w:t>
      </w:r>
      <w:r w:rsidRPr="002B25C5">
        <w:rPr>
          <w:rFonts w:ascii="Times New Roman" w:hAnsi="Times New Roman" w:cs="Times New Roman"/>
          <w:spacing w:val="-6"/>
          <w:sz w:val="22"/>
          <w:lang w:val="vi"/>
        </w:rPr>
        <w:t xml:space="preserve"> </w:t>
      </w:r>
      <w:r w:rsidRPr="002B25C5">
        <w:rPr>
          <w:rFonts w:ascii="Times New Roman" w:hAnsi="Times New Roman" w:cs="Times New Roman"/>
          <w:sz w:val="22"/>
          <w:lang w:val="vi"/>
        </w:rPr>
        <w:t>câu</w:t>
      </w:r>
      <w:r w:rsidRPr="002B25C5">
        <w:rPr>
          <w:rFonts w:ascii="Times New Roman" w:hAnsi="Times New Roman" w:cs="Times New Roman"/>
          <w:spacing w:val="-6"/>
          <w:sz w:val="22"/>
          <w:lang w:val="vi"/>
        </w:rPr>
        <w:t xml:space="preserve"> </w:t>
      </w:r>
      <w:r w:rsidRPr="002B25C5">
        <w:rPr>
          <w:rFonts w:ascii="Times New Roman" w:hAnsi="Times New Roman" w:cs="Times New Roman"/>
          <w:sz w:val="22"/>
          <w:lang w:val="vi"/>
        </w:rPr>
        <w:t>hỏi</w:t>
      </w:r>
      <w:r w:rsidRPr="002B25C5">
        <w:rPr>
          <w:rFonts w:ascii="Times New Roman" w:hAnsi="Times New Roman" w:cs="Times New Roman"/>
          <w:spacing w:val="-6"/>
          <w:sz w:val="22"/>
          <w:lang w:val="vi"/>
        </w:rPr>
        <w:t xml:space="preserve"> </w:t>
      </w:r>
      <w:r w:rsidRPr="002B25C5">
        <w:rPr>
          <w:rFonts w:ascii="Times New Roman" w:hAnsi="Times New Roman" w:cs="Times New Roman"/>
          <w:sz w:val="22"/>
          <w:lang w:val="vi"/>
        </w:rPr>
        <w:t>này</w:t>
      </w:r>
      <w:r w:rsidRPr="002B25C5">
        <w:rPr>
          <w:rFonts w:ascii="Times New Roman" w:hAnsi="Times New Roman" w:cs="Times New Roman"/>
          <w:spacing w:val="-6"/>
          <w:sz w:val="22"/>
          <w:lang w:val="vi"/>
        </w:rPr>
        <w:t xml:space="preserve"> </w:t>
      </w:r>
      <w:r w:rsidRPr="002B25C5">
        <w:rPr>
          <w:rFonts w:ascii="Times New Roman" w:hAnsi="Times New Roman" w:cs="Times New Roman"/>
          <w:sz w:val="22"/>
          <w:lang w:val="vi"/>
        </w:rPr>
        <w:t>đã</w:t>
      </w:r>
      <w:r w:rsidRPr="002B25C5">
        <w:rPr>
          <w:rFonts w:ascii="Times New Roman" w:hAnsi="Times New Roman" w:cs="Times New Roman"/>
          <w:spacing w:val="-6"/>
          <w:sz w:val="22"/>
          <w:lang w:val="vi"/>
        </w:rPr>
        <w:t xml:space="preserve"> </w:t>
      </w:r>
      <w:r w:rsidRPr="002B25C5">
        <w:rPr>
          <w:rFonts w:ascii="Times New Roman" w:hAnsi="Times New Roman" w:cs="Times New Roman"/>
          <w:sz w:val="22"/>
          <w:lang w:val="vi"/>
        </w:rPr>
        <w:t>được</w:t>
      </w:r>
      <w:r w:rsidRPr="002B25C5">
        <w:rPr>
          <w:rFonts w:ascii="Times New Roman" w:hAnsi="Times New Roman" w:cs="Times New Roman"/>
          <w:spacing w:val="-6"/>
          <w:sz w:val="22"/>
          <w:lang w:val="vi"/>
        </w:rPr>
        <w:t xml:space="preserve"> </w:t>
      </w:r>
      <w:r w:rsidRPr="002B25C5">
        <w:rPr>
          <w:rFonts w:ascii="Times New Roman" w:hAnsi="Times New Roman" w:cs="Times New Roman"/>
          <w:sz w:val="22"/>
          <w:lang w:val="vi"/>
        </w:rPr>
        <w:t>review</w:t>
      </w:r>
      <w:r w:rsidRPr="002B25C5">
        <w:rPr>
          <w:rFonts w:ascii="Times New Roman" w:hAnsi="Times New Roman" w:cs="Times New Roman"/>
          <w:spacing w:val="-6"/>
          <w:sz w:val="22"/>
          <w:lang w:val="vi"/>
        </w:rPr>
        <w:t xml:space="preserve"> </w:t>
      </w:r>
      <w:r w:rsidRPr="002B25C5">
        <w:rPr>
          <w:rFonts w:ascii="Times New Roman" w:hAnsi="Times New Roman" w:cs="Times New Roman"/>
          <w:sz w:val="22"/>
          <w:lang w:val="vi"/>
        </w:rPr>
        <w:t>bởi</w:t>
      </w:r>
      <w:r w:rsidRPr="002B25C5">
        <w:rPr>
          <w:rFonts w:ascii="Times New Roman" w:hAnsi="Times New Roman" w:cs="Times New Roman"/>
          <w:spacing w:val="-6"/>
          <w:sz w:val="22"/>
          <w:lang w:val="vi"/>
        </w:rPr>
        <w:t xml:space="preserve"> </w:t>
      </w:r>
      <w:r w:rsidRPr="002B25C5">
        <w:rPr>
          <w:rFonts w:ascii="Times New Roman" w:hAnsi="Times New Roman" w:cs="Times New Roman"/>
          <w:sz w:val="22"/>
          <w:lang w:val="vi"/>
        </w:rPr>
        <w:t>tập</w:t>
      </w:r>
      <w:r w:rsidRPr="002B25C5">
        <w:rPr>
          <w:rFonts w:ascii="Times New Roman" w:hAnsi="Times New Roman" w:cs="Times New Roman"/>
          <w:spacing w:val="-6"/>
          <w:sz w:val="22"/>
          <w:lang w:val="vi"/>
        </w:rPr>
        <w:t xml:space="preserve"> </w:t>
      </w:r>
      <w:r w:rsidRPr="002B25C5">
        <w:rPr>
          <w:rFonts w:ascii="Times New Roman" w:hAnsi="Times New Roman" w:cs="Times New Roman"/>
          <w:sz w:val="22"/>
          <w:lang w:val="vi"/>
        </w:rPr>
        <w:t>thể</w:t>
      </w:r>
      <w:r w:rsidRPr="002B25C5">
        <w:rPr>
          <w:rFonts w:ascii="Times New Roman" w:hAnsi="Times New Roman" w:cs="Times New Roman"/>
          <w:spacing w:val="-6"/>
          <w:sz w:val="22"/>
          <w:lang w:val="vi"/>
        </w:rPr>
        <w:t xml:space="preserve"> </w:t>
      </w:r>
      <w:r w:rsidRPr="002B25C5">
        <w:rPr>
          <w:rFonts w:ascii="Times New Roman" w:hAnsi="Times New Roman" w:cs="Times New Roman"/>
          <w:sz w:val="22"/>
          <w:lang w:val="vi"/>
        </w:rPr>
        <w:t>giảng</w:t>
      </w:r>
      <w:r w:rsidRPr="002B25C5">
        <w:rPr>
          <w:rFonts w:ascii="Times New Roman" w:hAnsi="Times New Roman" w:cs="Times New Roman"/>
          <w:spacing w:val="-6"/>
          <w:sz w:val="22"/>
          <w:lang w:val="vi"/>
        </w:rPr>
        <w:t xml:space="preserve"> </w:t>
      </w:r>
      <w:r w:rsidRPr="002B25C5">
        <w:rPr>
          <w:rFonts w:ascii="Times New Roman" w:hAnsi="Times New Roman" w:cs="Times New Roman"/>
          <w:sz w:val="22"/>
          <w:lang w:val="vi"/>
        </w:rPr>
        <w:t>viên.</w:t>
      </w:r>
    </w:p>
    <w:p w14:paraId="4FD40288" w14:textId="77777777" w:rsidR="000725E5" w:rsidRPr="002B25C5" w:rsidRDefault="000725E5" w:rsidP="007452C8">
      <w:pPr>
        <w:pStyle w:val="ListParagraph"/>
        <w:widowControl w:val="0"/>
        <w:numPr>
          <w:ilvl w:val="0"/>
          <w:numId w:val="12"/>
        </w:numPr>
        <w:tabs>
          <w:tab w:val="left" w:pos="515"/>
          <w:tab w:val="left" w:pos="517"/>
        </w:tabs>
        <w:autoSpaceDE w:val="0"/>
        <w:autoSpaceDN w:val="0"/>
        <w:spacing w:before="0" w:after="0" w:line="249" w:lineRule="auto"/>
        <w:ind w:right="38"/>
        <w:contextualSpacing w:val="0"/>
        <w:rPr>
          <w:rFonts w:ascii="Times New Roman" w:hAnsi="Times New Roman" w:cs="Times New Roman"/>
          <w:sz w:val="22"/>
          <w:lang w:val="vi"/>
        </w:rPr>
      </w:pPr>
      <w:r w:rsidRPr="002B25C5">
        <w:rPr>
          <w:rFonts w:ascii="Times New Roman" w:hAnsi="Times New Roman" w:cs="Times New Roman"/>
          <w:sz w:val="22"/>
          <w:lang w:val="vi"/>
        </w:rPr>
        <w:t>Deadline:</w:t>
      </w:r>
      <w:r w:rsidRPr="002B25C5">
        <w:rPr>
          <w:rFonts w:ascii="Times New Roman" w:hAnsi="Times New Roman" w:cs="Times New Roman"/>
          <w:spacing w:val="-3"/>
          <w:sz w:val="22"/>
          <w:lang w:val="vi"/>
        </w:rPr>
        <w:t xml:space="preserve"> </w:t>
      </w:r>
      <w:r w:rsidRPr="002B25C5">
        <w:rPr>
          <w:rFonts w:ascii="Times New Roman" w:hAnsi="Times New Roman" w:cs="Times New Roman"/>
          <w:sz w:val="22"/>
          <w:lang w:val="vi"/>
        </w:rPr>
        <w:t>Sinh</w:t>
      </w:r>
      <w:r w:rsidRPr="002B25C5">
        <w:rPr>
          <w:rFonts w:ascii="Times New Roman" w:hAnsi="Times New Roman" w:cs="Times New Roman"/>
          <w:spacing w:val="-3"/>
          <w:sz w:val="22"/>
          <w:lang w:val="vi"/>
        </w:rPr>
        <w:t xml:space="preserve"> </w:t>
      </w:r>
      <w:r w:rsidRPr="002B25C5">
        <w:rPr>
          <w:rFonts w:ascii="Times New Roman" w:hAnsi="Times New Roman" w:cs="Times New Roman"/>
          <w:sz w:val="22"/>
          <w:lang w:val="vi"/>
        </w:rPr>
        <w:t>viên</w:t>
      </w:r>
      <w:r w:rsidRPr="002B25C5">
        <w:rPr>
          <w:rFonts w:ascii="Times New Roman" w:hAnsi="Times New Roman" w:cs="Times New Roman"/>
          <w:spacing w:val="-3"/>
          <w:sz w:val="22"/>
          <w:lang w:val="vi"/>
        </w:rPr>
        <w:t xml:space="preserve"> </w:t>
      </w:r>
      <w:r w:rsidRPr="002B25C5">
        <w:rPr>
          <w:rFonts w:ascii="Times New Roman" w:hAnsi="Times New Roman" w:cs="Times New Roman"/>
          <w:sz w:val="22"/>
          <w:lang w:val="vi"/>
        </w:rPr>
        <w:t>cần</w:t>
      </w:r>
      <w:r w:rsidRPr="002B25C5">
        <w:rPr>
          <w:rFonts w:ascii="Times New Roman" w:hAnsi="Times New Roman" w:cs="Times New Roman"/>
          <w:spacing w:val="-3"/>
          <w:sz w:val="22"/>
          <w:lang w:val="vi"/>
        </w:rPr>
        <w:t xml:space="preserve"> </w:t>
      </w:r>
      <w:r w:rsidRPr="002B25C5">
        <w:rPr>
          <w:rFonts w:ascii="Times New Roman" w:hAnsi="Times New Roman" w:cs="Times New Roman"/>
          <w:sz w:val="22"/>
          <w:lang w:val="vi"/>
        </w:rPr>
        <w:t>phải</w:t>
      </w:r>
      <w:r w:rsidRPr="002B25C5">
        <w:rPr>
          <w:rFonts w:ascii="Times New Roman" w:hAnsi="Times New Roman" w:cs="Times New Roman"/>
          <w:spacing w:val="-3"/>
          <w:sz w:val="22"/>
          <w:lang w:val="vi"/>
        </w:rPr>
        <w:t xml:space="preserve"> </w:t>
      </w:r>
      <w:r w:rsidRPr="002B25C5">
        <w:rPr>
          <w:rFonts w:ascii="Times New Roman" w:hAnsi="Times New Roman" w:cs="Times New Roman"/>
          <w:sz w:val="22"/>
          <w:lang w:val="vi"/>
        </w:rPr>
        <w:t>hoàn</w:t>
      </w:r>
      <w:r w:rsidRPr="002B25C5">
        <w:rPr>
          <w:rFonts w:ascii="Times New Roman" w:hAnsi="Times New Roman" w:cs="Times New Roman"/>
          <w:spacing w:val="-3"/>
          <w:sz w:val="22"/>
          <w:lang w:val="vi"/>
        </w:rPr>
        <w:t xml:space="preserve"> </w:t>
      </w:r>
      <w:r w:rsidRPr="002B25C5">
        <w:rPr>
          <w:rFonts w:ascii="Times New Roman" w:hAnsi="Times New Roman" w:cs="Times New Roman"/>
          <w:sz w:val="22"/>
          <w:lang w:val="vi"/>
        </w:rPr>
        <w:t>thành</w:t>
      </w:r>
      <w:r w:rsidRPr="002B25C5">
        <w:rPr>
          <w:rFonts w:ascii="Times New Roman" w:hAnsi="Times New Roman" w:cs="Times New Roman"/>
          <w:spacing w:val="-3"/>
          <w:sz w:val="22"/>
          <w:lang w:val="vi"/>
        </w:rPr>
        <w:t xml:space="preserve"> </w:t>
      </w:r>
      <w:r w:rsidRPr="002B25C5">
        <w:rPr>
          <w:rFonts w:ascii="Times New Roman" w:hAnsi="Times New Roman" w:cs="Times New Roman"/>
          <w:sz w:val="22"/>
          <w:lang w:val="vi"/>
        </w:rPr>
        <w:t>các</w:t>
      </w:r>
      <w:r w:rsidRPr="002B25C5">
        <w:rPr>
          <w:rFonts w:ascii="Times New Roman" w:hAnsi="Times New Roman" w:cs="Times New Roman"/>
          <w:spacing w:val="-3"/>
          <w:sz w:val="22"/>
          <w:lang w:val="vi"/>
        </w:rPr>
        <w:t xml:space="preserve"> </w:t>
      </w:r>
      <w:r w:rsidRPr="002B25C5">
        <w:rPr>
          <w:rFonts w:ascii="Times New Roman" w:hAnsi="Times New Roman" w:cs="Times New Roman"/>
          <w:sz w:val="22"/>
          <w:lang w:val="vi"/>
        </w:rPr>
        <w:t>bài</w:t>
      </w:r>
      <w:r w:rsidRPr="002B25C5">
        <w:rPr>
          <w:rFonts w:ascii="Times New Roman" w:hAnsi="Times New Roman" w:cs="Times New Roman"/>
          <w:spacing w:val="-3"/>
          <w:sz w:val="22"/>
          <w:lang w:val="vi"/>
        </w:rPr>
        <w:t xml:space="preserve"> </w:t>
      </w:r>
      <w:r w:rsidRPr="002B25C5">
        <w:rPr>
          <w:rFonts w:ascii="Times New Roman" w:hAnsi="Times New Roman" w:cs="Times New Roman"/>
          <w:sz w:val="22"/>
          <w:lang w:val="vi"/>
        </w:rPr>
        <w:t>tập</w:t>
      </w:r>
      <w:r w:rsidRPr="002B25C5">
        <w:rPr>
          <w:rFonts w:ascii="Times New Roman" w:hAnsi="Times New Roman" w:cs="Times New Roman"/>
          <w:spacing w:val="-3"/>
          <w:sz w:val="22"/>
          <w:lang w:val="vi"/>
        </w:rPr>
        <w:t xml:space="preserve"> </w:t>
      </w:r>
      <w:r w:rsidRPr="002B25C5">
        <w:rPr>
          <w:rFonts w:ascii="Times New Roman" w:hAnsi="Times New Roman" w:cs="Times New Roman"/>
          <w:sz w:val="22"/>
          <w:lang w:val="vi"/>
        </w:rPr>
        <w:t>Inlab này trước buổi học kế tiếp. Kết quả làm bài của Inlab sẽ được dùng để đánh giá kết quả học tập của sinh viên.</w:t>
      </w:r>
    </w:p>
    <w:p w14:paraId="13720343" w14:textId="131E64BA" w:rsidR="000725E5" w:rsidRPr="002B25C5" w:rsidRDefault="000725E5" w:rsidP="007452C8">
      <w:pPr>
        <w:pStyle w:val="ListParagraph"/>
        <w:widowControl w:val="0"/>
        <w:numPr>
          <w:ilvl w:val="0"/>
          <w:numId w:val="12"/>
        </w:numPr>
        <w:tabs>
          <w:tab w:val="left" w:pos="515"/>
          <w:tab w:val="left" w:pos="517"/>
        </w:tabs>
        <w:autoSpaceDE w:val="0"/>
        <w:autoSpaceDN w:val="0"/>
        <w:spacing w:before="0" w:after="0" w:line="249" w:lineRule="auto"/>
        <w:ind w:right="38"/>
        <w:contextualSpacing w:val="0"/>
        <w:rPr>
          <w:rFonts w:ascii="Times New Roman" w:hAnsi="Times New Roman" w:cs="Times New Roman"/>
          <w:sz w:val="22"/>
          <w:lang w:val="vi"/>
        </w:rPr>
      </w:pPr>
      <w:r w:rsidRPr="002B25C5">
        <w:rPr>
          <w:rFonts w:ascii="Times New Roman" w:hAnsi="Times New Roman" w:cs="Times New Roman"/>
          <w:sz w:val="22"/>
          <w:lang w:val="vi"/>
        </w:rPr>
        <w:t>Time</w:t>
      </w:r>
      <w:r w:rsidRPr="002B25C5">
        <w:rPr>
          <w:rFonts w:ascii="Times New Roman" w:hAnsi="Times New Roman" w:cs="Times New Roman"/>
          <w:spacing w:val="-5"/>
          <w:sz w:val="22"/>
          <w:lang w:val="vi"/>
        </w:rPr>
        <w:t xml:space="preserve"> </w:t>
      </w:r>
      <w:r w:rsidRPr="002B25C5">
        <w:rPr>
          <w:rFonts w:ascii="Times New Roman" w:hAnsi="Times New Roman" w:cs="Times New Roman"/>
          <w:sz w:val="22"/>
          <w:lang w:val="vi"/>
        </w:rPr>
        <w:t>for</w:t>
      </w:r>
      <w:r w:rsidRPr="002B25C5">
        <w:rPr>
          <w:rFonts w:ascii="Times New Roman" w:hAnsi="Times New Roman" w:cs="Times New Roman"/>
          <w:spacing w:val="-5"/>
          <w:sz w:val="22"/>
          <w:lang w:val="vi"/>
        </w:rPr>
        <w:t xml:space="preserve"> </w:t>
      </w:r>
      <w:r w:rsidRPr="002B25C5">
        <w:rPr>
          <w:rFonts w:ascii="Times New Roman" w:hAnsi="Times New Roman" w:cs="Times New Roman"/>
          <w:sz w:val="22"/>
          <w:lang w:val="vi"/>
        </w:rPr>
        <w:t>completion:</w:t>
      </w:r>
      <w:r w:rsidRPr="002B25C5">
        <w:rPr>
          <w:rFonts w:ascii="Times New Roman" w:hAnsi="Times New Roman" w:cs="Times New Roman"/>
          <w:spacing w:val="-5"/>
          <w:sz w:val="22"/>
          <w:lang w:val="vi"/>
        </w:rPr>
        <w:t xml:space="preserve"> </w:t>
      </w:r>
      <w:r w:rsidRPr="002B25C5">
        <w:rPr>
          <w:rFonts w:ascii="Times New Roman" w:hAnsi="Times New Roman" w:cs="Times New Roman"/>
          <w:sz w:val="22"/>
          <w:lang w:val="vi"/>
        </w:rPr>
        <w:t>Các</w:t>
      </w:r>
      <w:r w:rsidRPr="002B25C5">
        <w:rPr>
          <w:rFonts w:ascii="Times New Roman" w:hAnsi="Times New Roman" w:cs="Times New Roman"/>
          <w:spacing w:val="-5"/>
          <w:sz w:val="22"/>
          <w:lang w:val="vi"/>
        </w:rPr>
        <w:t xml:space="preserve"> </w:t>
      </w:r>
      <w:r w:rsidRPr="002B25C5">
        <w:rPr>
          <w:rFonts w:ascii="Times New Roman" w:hAnsi="Times New Roman" w:cs="Times New Roman"/>
          <w:sz w:val="22"/>
          <w:lang w:val="vi"/>
        </w:rPr>
        <w:t>Inlab</w:t>
      </w:r>
      <w:r w:rsidRPr="002B25C5">
        <w:rPr>
          <w:rFonts w:ascii="Times New Roman" w:hAnsi="Times New Roman" w:cs="Times New Roman"/>
          <w:spacing w:val="-5"/>
          <w:sz w:val="22"/>
          <w:lang w:val="vi"/>
        </w:rPr>
        <w:t xml:space="preserve"> </w:t>
      </w:r>
      <w:r w:rsidRPr="002B25C5">
        <w:rPr>
          <w:rFonts w:ascii="Times New Roman" w:hAnsi="Times New Roman" w:cs="Times New Roman"/>
          <w:sz w:val="22"/>
          <w:lang w:val="vi"/>
        </w:rPr>
        <w:t>sẽ</w:t>
      </w:r>
      <w:r w:rsidRPr="002B25C5">
        <w:rPr>
          <w:rFonts w:ascii="Times New Roman" w:hAnsi="Times New Roman" w:cs="Times New Roman"/>
          <w:spacing w:val="-5"/>
          <w:sz w:val="22"/>
          <w:lang w:val="vi"/>
        </w:rPr>
        <w:t xml:space="preserve"> </w:t>
      </w:r>
      <w:r w:rsidRPr="002B25C5">
        <w:rPr>
          <w:rFonts w:ascii="Times New Roman" w:hAnsi="Times New Roman" w:cs="Times New Roman"/>
          <w:sz w:val="22"/>
          <w:lang w:val="vi"/>
        </w:rPr>
        <w:t>được</w:t>
      </w:r>
      <w:r w:rsidRPr="002B25C5">
        <w:rPr>
          <w:rFonts w:ascii="Times New Roman" w:hAnsi="Times New Roman" w:cs="Times New Roman"/>
          <w:spacing w:val="-5"/>
          <w:sz w:val="22"/>
          <w:lang w:val="vi"/>
        </w:rPr>
        <w:t xml:space="preserve"> </w:t>
      </w:r>
      <w:r w:rsidRPr="002B25C5">
        <w:rPr>
          <w:rFonts w:ascii="Times New Roman" w:hAnsi="Times New Roman" w:cs="Times New Roman"/>
          <w:sz w:val="22"/>
          <w:lang w:val="vi"/>
        </w:rPr>
        <w:t>mở</w:t>
      </w:r>
      <w:r w:rsidRPr="002B25C5">
        <w:rPr>
          <w:rFonts w:ascii="Times New Roman" w:hAnsi="Times New Roman" w:cs="Times New Roman"/>
          <w:spacing w:val="-5"/>
          <w:sz w:val="22"/>
          <w:lang w:val="vi"/>
        </w:rPr>
        <w:t xml:space="preserve"> </w:t>
      </w:r>
      <w:r w:rsidRPr="002B25C5">
        <w:rPr>
          <w:rFonts w:ascii="Times New Roman" w:hAnsi="Times New Roman" w:cs="Times New Roman"/>
          <w:sz w:val="22"/>
          <w:lang w:val="vi"/>
        </w:rPr>
        <w:t>sau</w:t>
      </w:r>
      <w:r w:rsidRPr="002B25C5">
        <w:rPr>
          <w:rFonts w:ascii="Times New Roman" w:hAnsi="Times New Roman" w:cs="Times New Roman"/>
          <w:spacing w:val="-5"/>
          <w:sz w:val="22"/>
          <w:lang w:val="vi"/>
        </w:rPr>
        <w:t xml:space="preserve"> </w:t>
      </w:r>
      <w:r w:rsidRPr="002B25C5">
        <w:rPr>
          <w:rFonts w:ascii="Times New Roman" w:hAnsi="Times New Roman" w:cs="Times New Roman"/>
          <w:sz w:val="22"/>
          <w:lang w:val="vi"/>
        </w:rPr>
        <w:t>khi</w:t>
      </w:r>
      <w:r w:rsidRPr="002B25C5">
        <w:rPr>
          <w:rFonts w:ascii="Times New Roman" w:hAnsi="Times New Roman" w:cs="Times New Roman"/>
          <w:spacing w:val="-5"/>
          <w:sz w:val="22"/>
          <w:lang w:val="vi"/>
        </w:rPr>
        <w:t xml:space="preserve"> </w:t>
      </w:r>
      <w:r w:rsidRPr="002B25C5">
        <w:rPr>
          <w:rFonts w:ascii="Times New Roman" w:hAnsi="Times New Roman" w:cs="Times New Roman"/>
          <w:sz w:val="22"/>
          <w:lang w:val="vi"/>
        </w:rPr>
        <w:t xml:space="preserve">giảng viên đã thảo luận với sinh viên. Sinh viên sẽ dựa trên những thảo luận này để có thể chinh phục những câu hỏi có độ khó cao hơn. </w:t>
      </w:r>
    </w:p>
    <w:p w14:paraId="6871D78F" w14:textId="77777777" w:rsidR="000725E5" w:rsidRPr="002B25C5" w:rsidRDefault="000725E5" w:rsidP="000D3C11">
      <w:pPr>
        <w:widowControl w:val="0"/>
        <w:tabs>
          <w:tab w:val="left" w:pos="515"/>
          <w:tab w:val="left" w:pos="517"/>
        </w:tabs>
        <w:autoSpaceDE w:val="0"/>
        <w:autoSpaceDN w:val="0"/>
        <w:spacing w:line="249" w:lineRule="auto"/>
        <w:ind w:right="38"/>
        <w:jc w:val="both"/>
        <w:rPr>
          <w:rFonts w:ascii="Times New Roman" w:hAnsi="Times New Roman" w:cs="Times New Roman"/>
        </w:rPr>
      </w:pPr>
    </w:p>
    <w:p w14:paraId="0B124F48" w14:textId="77777777" w:rsidR="000725E5" w:rsidRPr="00030647" w:rsidRDefault="000725E5" w:rsidP="007452C8">
      <w:pPr>
        <w:pStyle w:val="ListParagraph"/>
        <w:widowControl w:val="0"/>
        <w:numPr>
          <w:ilvl w:val="0"/>
          <w:numId w:val="11"/>
        </w:numPr>
        <w:tabs>
          <w:tab w:val="left" w:pos="389"/>
        </w:tabs>
        <w:autoSpaceDE w:val="0"/>
        <w:autoSpaceDN w:val="0"/>
        <w:spacing w:before="0" w:after="0" w:line="240" w:lineRule="auto"/>
        <w:ind w:left="389" w:hanging="270"/>
        <w:contextualSpacing w:val="0"/>
        <w:rPr>
          <w:rFonts w:ascii="Times New Roman" w:hAnsi="Times New Roman" w:cs="Times New Roman"/>
          <w:i/>
          <w:sz w:val="22"/>
        </w:rPr>
      </w:pPr>
      <w:r w:rsidRPr="00030647">
        <w:rPr>
          <w:rFonts w:ascii="Times New Roman" w:hAnsi="Times New Roman" w:cs="Times New Roman"/>
          <w:i/>
          <w:sz w:val="22"/>
        </w:rPr>
        <w:t>Xử</w:t>
      </w:r>
      <w:r w:rsidRPr="00030647">
        <w:rPr>
          <w:rFonts w:ascii="Times New Roman" w:hAnsi="Times New Roman" w:cs="Times New Roman"/>
          <w:i/>
          <w:spacing w:val="13"/>
          <w:sz w:val="22"/>
        </w:rPr>
        <w:t xml:space="preserve"> </w:t>
      </w:r>
      <w:r w:rsidRPr="00030647">
        <w:rPr>
          <w:rFonts w:ascii="Times New Roman" w:hAnsi="Times New Roman" w:cs="Times New Roman"/>
          <w:i/>
          <w:sz w:val="22"/>
        </w:rPr>
        <w:t>lý</w:t>
      </w:r>
      <w:r w:rsidRPr="00030647">
        <w:rPr>
          <w:rFonts w:ascii="Times New Roman" w:hAnsi="Times New Roman" w:cs="Times New Roman"/>
          <w:i/>
          <w:spacing w:val="13"/>
          <w:sz w:val="22"/>
        </w:rPr>
        <w:t xml:space="preserve"> </w:t>
      </w:r>
      <w:r w:rsidRPr="00030647">
        <w:rPr>
          <w:rFonts w:ascii="Times New Roman" w:hAnsi="Times New Roman" w:cs="Times New Roman"/>
          <w:i/>
          <w:sz w:val="22"/>
        </w:rPr>
        <w:t>dữ</w:t>
      </w:r>
      <w:r w:rsidRPr="00030647">
        <w:rPr>
          <w:rFonts w:ascii="Times New Roman" w:hAnsi="Times New Roman" w:cs="Times New Roman"/>
          <w:i/>
          <w:spacing w:val="13"/>
          <w:sz w:val="22"/>
        </w:rPr>
        <w:t xml:space="preserve"> </w:t>
      </w:r>
      <w:r w:rsidRPr="00030647">
        <w:rPr>
          <w:rFonts w:ascii="Times New Roman" w:hAnsi="Times New Roman" w:cs="Times New Roman"/>
          <w:i/>
          <w:spacing w:val="-4"/>
          <w:sz w:val="22"/>
        </w:rPr>
        <w:t>liệu</w:t>
      </w:r>
    </w:p>
    <w:p w14:paraId="587841B7" w14:textId="003E44B3" w:rsidR="000725E5" w:rsidRPr="00030647" w:rsidRDefault="000725E5" w:rsidP="000D3C11">
      <w:pPr>
        <w:pStyle w:val="BodyText"/>
        <w:spacing w:before="70" w:line="249" w:lineRule="auto"/>
        <w:jc w:val="both"/>
        <w:rPr>
          <w:rFonts w:ascii="Times New Roman" w:hAnsi="Times New Roman" w:cs="Times New Roman"/>
        </w:rPr>
      </w:pPr>
      <w:r w:rsidRPr="00030647">
        <w:rPr>
          <w:rFonts w:ascii="Times New Roman" w:hAnsi="Times New Roman" w:cs="Times New Roman"/>
        </w:rPr>
        <w:t>Chúng tôi xây dựng một công cụ để có thể lấy dữ liệu của sinh viên từ hệ thống LMS về để tiến hành phân tích</w:t>
      </w:r>
      <w:r w:rsidR="009A1043">
        <w:rPr>
          <w:rFonts w:ascii="Times New Roman" w:hAnsi="Times New Roman" w:cs="Times New Roman"/>
          <w:lang w:val="en-US"/>
        </w:rPr>
        <w:t xml:space="preserve">. </w:t>
      </w:r>
      <w:r w:rsidR="009A1CE2">
        <w:rPr>
          <w:rFonts w:ascii="Times New Roman" w:hAnsi="Times New Roman" w:cs="Times New Roman"/>
          <w:lang w:val="en-US"/>
        </w:rPr>
        <w:t xml:space="preserve">Kết </w:t>
      </w:r>
      <w:r w:rsidRPr="00030647">
        <w:rPr>
          <w:rFonts w:ascii="Times New Roman" w:hAnsi="Times New Roman" w:cs="Times New Roman"/>
        </w:rPr>
        <w:t>quả của việc lấy dữ liệu từ hệ thống về chúng tôi thu được 2 tập dataset.</w:t>
      </w:r>
    </w:p>
    <w:p w14:paraId="187DEB0A" w14:textId="20C59BC4" w:rsidR="000725E5" w:rsidRPr="002B25C5" w:rsidRDefault="000725E5" w:rsidP="007452C8">
      <w:pPr>
        <w:pStyle w:val="ListParagraph"/>
        <w:widowControl w:val="0"/>
        <w:numPr>
          <w:ilvl w:val="1"/>
          <w:numId w:val="11"/>
        </w:numPr>
        <w:tabs>
          <w:tab w:val="left" w:pos="515"/>
          <w:tab w:val="left" w:pos="517"/>
        </w:tabs>
        <w:autoSpaceDE w:val="0"/>
        <w:autoSpaceDN w:val="0"/>
        <w:spacing w:before="33" w:after="0" w:line="249" w:lineRule="auto"/>
        <w:ind w:right="38"/>
        <w:contextualSpacing w:val="0"/>
        <w:rPr>
          <w:rFonts w:ascii="Times New Roman" w:hAnsi="Times New Roman" w:cs="Times New Roman"/>
          <w:sz w:val="22"/>
          <w:lang w:val="vi"/>
        </w:rPr>
      </w:pPr>
      <w:r w:rsidRPr="002B25C5">
        <w:rPr>
          <w:rFonts w:ascii="Times New Roman" w:hAnsi="Times New Roman" w:cs="Times New Roman"/>
          <w:sz w:val="22"/>
          <w:lang w:val="vi"/>
        </w:rPr>
        <w:t>new repost.csv: dataset này chứa các thông tin về : Họ</w:t>
      </w:r>
      <w:r w:rsidRPr="002B25C5">
        <w:rPr>
          <w:rFonts w:ascii="Times New Roman" w:hAnsi="Times New Roman" w:cs="Times New Roman"/>
          <w:spacing w:val="40"/>
          <w:sz w:val="22"/>
          <w:lang w:val="vi"/>
        </w:rPr>
        <w:t xml:space="preserve"> </w:t>
      </w:r>
      <w:r w:rsidRPr="002B25C5">
        <w:rPr>
          <w:rFonts w:ascii="Times New Roman" w:hAnsi="Times New Roman" w:cs="Times New Roman"/>
          <w:sz w:val="22"/>
          <w:lang w:val="vi"/>
        </w:rPr>
        <w:t>và Tên, Mã Số Sinh Viên (ID number) , Tình trạng làm bài (State) , thời bắt đầu (Started on) , thời gian kết thúc (Completed), thời gian dành ra để làm bài (Time taken) , Điểm số (Grade/10) , Số lượng câu hỏi(Q1/10) , mã câu hỏi (questionID)</w:t>
      </w:r>
    </w:p>
    <w:p w14:paraId="31AEA524" w14:textId="77777777" w:rsidR="000725E5" w:rsidRPr="002B25C5" w:rsidRDefault="000725E5" w:rsidP="007452C8">
      <w:pPr>
        <w:pStyle w:val="ListParagraph"/>
        <w:widowControl w:val="0"/>
        <w:numPr>
          <w:ilvl w:val="1"/>
          <w:numId w:val="11"/>
        </w:numPr>
        <w:tabs>
          <w:tab w:val="left" w:pos="515"/>
          <w:tab w:val="left" w:pos="517"/>
        </w:tabs>
        <w:autoSpaceDE w:val="0"/>
        <w:autoSpaceDN w:val="0"/>
        <w:spacing w:before="0" w:after="0" w:line="249" w:lineRule="auto"/>
        <w:ind w:right="38"/>
        <w:contextualSpacing w:val="0"/>
        <w:rPr>
          <w:rFonts w:ascii="Times New Roman" w:hAnsi="Times New Roman" w:cs="Times New Roman"/>
          <w:sz w:val="22"/>
          <w:lang w:val="vi"/>
        </w:rPr>
      </w:pPr>
      <w:r w:rsidRPr="002B25C5">
        <w:rPr>
          <w:rFonts w:ascii="Times New Roman" w:hAnsi="Times New Roman" w:cs="Times New Roman"/>
          <w:sz w:val="22"/>
          <w:lang w:val="vi"/>
        </w:rPr>
        <w:t>Question bank.csv: dataset chứa các thông tin về :Bài Lab( Lab), bài về nhà, bài lên lớp hay bài tự nguyện (Pre,In,Post), Tên câu hỏi (question name) , chủ đề (topic), cấp độ ( level ), link câu hỏi(bkel-link)</w:t>
      </w:r>
    </w:p>
    <w:p w14:paraId="00789A36" w14:textId="193DA9C3" w:rsidR="00030647" w:rsidRPr="002B25C5" w:rsidRDefault="000725E5" w:rsidP="000D3C11">
      <w:pPr>
        <w:pStyle w:val="BodyText"/>
        <w:spacing w:before="33" w:line="249" w:lineRule="auto"/>
        <w:jc w:val="both"/>
        <w:rPr>
          <w:rFonts w:ascii="Times New Roman" w:hAnsi="Times New Roman" w:cs="Times New Roman"/>
        </w:rPr>
      </w:pPr>
      <w:r w:rsidRPr="00030647">
        <w:rPr>
          <w:rFonts w:ascii="Times New Roman" w:hAnsi="Times New Roman" w:cs="Times New Roman"/>
        </w:rPr>
        <w:lastRenderedPageBreak/>
        <w:t>Chúng tôi sẽ liên kết 2 bộ dữ liệu trên với nhau thông qua các mã câu hỏi (questionID), tuy bộ dữ liệu question của chúng tôi không có thuộc tính QuestionID nhưng ở trong giá trị của thuộc tính (bkel-link) có các giá trị của QuestionID từ đó chúng tôi có thể liên kết 2 bộ dữ liệu này lại với nhau. Sau đó chúng tôi sinh ra một thuộc tính mới tạm gọi nó là attempt</w:t>
      </w:r>
      <w:r w:rsidRPr="00030647">
        <w:rPr>
          <w:rFonts w:ascii="Times New Roman" w:hAnsi="Times New Roman" w:cs="Times New Roman"/>
          <w:spacing w:val="40"/>
        </w:rPr>
        <w:t xml:space="preserve"> </w:t>
      </w:r>
      <w:r w:rsidRPr="00030647">
        <w:rPr>
          <w:rFonts w:ascii="Times New Roman" w:hAnsi="Times New Roman" w:cs="Times New Roman"/>
        </w:rPr>
        <w:t>(số</w:t>
      </w:r>
      <w:r w:rsidRPr="00030647">
        <w:rPr>
          <w:rFonts w:ascii="Times New Roman" w:hAnsi="Times New Roman" w:cs="Times New Roman"/>
          <w:spacing w:val="32"/>
        </w:rPr>
        <w:t xml:space="preserve"> </w:t>
      </w:r>
      <w:r w:rsidRPr="00030647">
        <w:rPr>
          <w:rFonts w:ascii="Times New Roman" w:hAnsi="Times New Roman" w:cs="Times New Roman"/>
        </w:rPr>
        <w:t>lần</w:t>
      </w:r>
      <w:r w:rsidRPr="00030647">
        <w:rPr>
          <w:rFonts w:ascii="Times New Roman" w:hAnsi="Times New Roman" w:cs="Times New Roman"/>
          <w:spacing w:val="32"/>
        </w:rPr>
        <w:t xml:space="preserve"> </w:t>
      </w:r>
      <w:r w:rsidRPr="00030647">
        <w:rPr>
          <w:rFonts w:ascii="Times New Roman" w:hAnsi="Times New Roman" w:cs="Times New Roman"/>
        </w:rPr>
        <w:t>làm</w:t>
      </w:r>
      <w:r w:rsidRPr="00030647">
        <w:rPr>
          <w:rFonts w:ascii="Times New Roman" w:hAnsi="Times New Roman" w:cs="Times New Roman"/>
          <w:spacing w:val="33"/>
        </w:rPr>
        <w:t xml:space="preserve"> </w:t>
      </w:r>
      <w:r w:rsidRPr="00030647">
        <w:rPr>
          <w:rFonts w:ascii="Times New Roman" w:hAnsi="Times New Roman" w:cs="Times New Roman"/>
        </w:rPr>
        <w:t>bài),</w:t>
      </w:r>
      <w:r w:rsidRPr="00030647">
        <w:rPr>
          <w:rFonts w:ascii="Times New Roman" w:hAnsi="Times New Roman" w:cs="Times New Roman"/>
          <w:spacing w:val="32"/>
        </w:rPr>
        <w:t xml:space="preserve"> </w:t>
      </w:r>
      <w:r w:rsidRPr="00030647">
        <w:rPr>
          <w:rFonts w:ascii="Times New Roman" w:hAnsi="Times New Roman" w:cs="Times New Roman"/>
        </w:rPr>
        <w:t>chúng</w:t>
      </w:r>
      <w:r w:rsidRPr="00030647">
        <w:rPr>
          <w:rFonts w:ascii="Times New Roman" w:hAnsi="Times New Roman" w:cs="Times New Roman"/>
          <w:spacing w:val="32"/>
        </w:rPr>
        <w:t xml:space="preserve"> </w:t>
      </w:r>
      <w:r w:rsidRPr="00030647">
        <w:rPr>
          <w:rFonts w:ascii="Times New Roman" w:hAnsi="Times New Roman" w:cs="Times New Roman"/>
        </w:rPr>
        <w:t>tôi</w:t>
      </w:r>
      <w:r w:rsidRPr="00030647">
        <w:rPr>
          <w:rFonts w:ascii="Times New Roman" w:hAnsi="Times New Roman" w:cs="Times New Roman"/>
          <w:spacing w:val="32"/>
        </w:rPr>
        <w:t xml:space="preserve"> </w:t>
      </w:r>
      <w:r w:rsidRPr="00030647">
        <w:rPr>
          <w:rFonts w:ascii="Times New Roman" w:hAnsi="Times New Roman" w:cs="Times New Roman"/>
        </w:rPr>
        <w:t>đếm</w:t>
      </w:r>
      <w:r w:rsidRPr="00030647">
        <w:rPr>
          <w:rFonts w:ascii="Times New Roman" w:hAnsi="Times New Roman" w:cs="Times New Roman"/>
          <w:spacing w:val="32"/>
        </w:rPr>
        <w:t xml:space="preserve"> </w:t>
      </w:r>
      <w:r w:rsidRPr="00030647">
        <w:rPr>
          <w:rFonts w:ascii="Times New Roman" w:hAnsi="Times New Roman" w:cs="Times New Roman"/>
        </w:rPr>
        <w:t>số</w:t>
      </w:r>
      <w:r w:rsidRPr="00030647">
        <w:rPr>
          <w:rFonts w:ascii="Times New Roman" w:hAnsi="Times New Roman" w:cs="Times New Roman"/>
          <w:spacing w:val="33"/>
        </w:rPr>
        <w:t xml:space="preserve"> </w:t>
      </w:r>
      <w:r w:rsidRPr="00030647">
        <w:rPr>
          <w:rFonts w:ascii="Times New Roman" w:hAnsi="Times New Roman" w:cs="Times New Roman"/>
        </w:rPr>
        <w:t>lần</w:t>
      </w:r>
      <w:r w:rsidRPr="00030647">
        <w:rPr>
          <w:rFonts w:ascii="Times New Roman" w:hAnsi="Times New Roman" w:cs="Times New Roman"/>
          <w:spacing w:val="32"/>
        </w:rPr>
        <w:t xml:space="preserve"> </w:t>
      </w:r>
      <w:r w:rsidRPr="00030647">
        <w:rPr>
          <w:rFonts w:ascii="Times New Roman" w:hAnsi="Times New Roman" w:cs="Times New Roman"/>
        </w:rPr>
        <w:t>làm</w:t>
      </w:r>
      <w:r w:rsidRPr="00030647">
        <w:rPr>
          <w:rFonts w:ascii="Times New Roman" w:hAnsi="Times New Roman" w:cs="Times New Roman"/>
          <w:spacing w:val="32"/>
        </w:rPr>
        <w:t xml:space="preserve"> </w:t>
      </w:r>
      <w:r w:rsidRPr="00030647">
        <w:rPr>
          <w:rFonts w:ascii="Times New Roman" w:hAnsi="Times New Roman" w:cs="Times New Roman"/>
        </w:rPr>
        <w:t>bài</w:t>
      </w:r>
      <w:r w:rsidRPr="00030647">
        <w:rPr>
          <w:rFonts w:ascii="Times New Roman" w:hAnsi="Times New Roman" w:cs="Times New Roman"/>
          <w:spacing w:val="32"/>
        </w:rPr>
        <w:t xml:space="preserve"> </w:t>
      </w:r>
      <w:r w:rsidRPr="00030647">
        <w:rPr>
          <w:rFonts w:ascii="Times New Roman" w:hAnsi="Times New Roman" w:cs="Times New Roman"/>
        </w:rPr>
        <w:t>của</w:t>
      </w:r>
      <w:r w:rsidRPr="00030647">
        <w:rPr>
          <w:rFonts w:ascii="Times New Roman" w:hAnsi="Times New Roman" w:cs="Times New Roman"/>
          <w:spacing w:val="32"/>
        </w:rPr>
        <w:t xml:space="preserve"> </w:t>
      </w:r>
      <w:r w:rsidRPr="00030647">
        <w:rPr>
          <w:rFonts w:ascii="Times New Roman" w:hAnsi="Times New Roman" w:cs="Times New Roman"/>
        </w:rPr>
        <w:t>mỗi sinh viên theo từng bài lab để sinh ra thuộc tính này . Chúng tôi tách thuộc tính "Lab" ra thành các thuộc tính riêng biệt, trong thuộc tính "Lab" có 4 giá trị tương ứng với 4 bài lab chúng tôi sẽ tiến hành tách nó ra riêng lẻ để có thể dễ dàng phân</w:t>
      </w:r>
      <w:r w:rsidRPr="00030647">
        <w:rPr>
          <w:rFonts w:ascii="Times New Roman" w:hAnsi="Times New Roman" w:cs="Times New Roman"/>
          <w:spacing w:val="13"/>
        </w:rPr>
        <w:t xml:space="preserve"> </w:t>
      </w:r>
      <w:r w:rsidRPr="00030647">
        <w:rPr>
          <w:rFonts w:ascii="Times New Roman" w:hAnsi="Times New Roman" w:cs="Times New Roman"/>
        </w:rPr>
        <w:t>tích.</w:t>
      </w:r>
      <w:r w:rsidRPr="00030647">
        <w:rPr>
          <w:rFonts w:ascii="Times New Roman" w:hAnsi="Times New Roman" w:cs="Times New Roman"/>
          <w:spacing w:val="14"/>
        </w:rPr>
        <w:t xml:space="preserve"> </w:t>
      </w:r>
      <w:r w:rsidRPr="00030647">
        <w:rPr>
          <w:rFonts w:ascii="Times New Roman" w:hAnsi="Times New Roman" w:cs="Times New Roman"/>
        </w:rPr>
        <w:t>Sau</w:t>
      </w:r>
      <w:r w:rsidRPr="00030647">
        <w:rPr>
          <w:rFonts w:ascii="Times New Roman" w:hAnsi="Times New Roman" w:cs="Times New Roman"/>
          <w:spacing w:val="14"/>
        </w:rPr>
        <w:t xml:space="preserve"> </w:t>
      </w:r>
      <w:r w:rsidRPr="00030647">
        <w:rPr>
          <w:rFonts w:ascii="Times New Roman" w:hAnsi="Times New Roman" w:cs="Times New Roman"/>
        </w:rPr>
        <w:t>khi</w:t>
      </w:r>
      <w:r w:rsidRPr="00030647">
        <w:rPr>
          <w:rFonts w:ascii="Times New Roman" w:hAnsi="Times New Roman" w:cs="Times New Roman"/>
          <w:spacing w:val="13"/>
        </w:rPr>
        <w:t xml:space="preserve"> </w:t>
      </w:r>
      <w:r w:rsidRPr="00030647">
        <w:rPr>
          <w:rFonts w:ascii="Times New Roman" w:hAnsi="Times New Roman" w:cs="Times New Roman"/>
        </w:rPr>
        <w:t>hoàn</w:t>
      </w:r>
      <w:r w:rsidRPr="00030647">
        <w:rPr>
          <w:rFonts w:ascii="Times New Roman" w:hAnsi="Times New Roman" w:cs="Times New Roman"/>
          <w:spacing w:val="14"/>
        </w:rPr>
        <w:t xml:space="preserve"> </w:t>
      </w:r>
      <w:r w:rsidRPr="00030647">
        <w:rPr>
          <w:rFonts w:ascii="Times New Roman" w:hAnsi="Times New Roman" w:cs="Times New Roman"/>
        </w:rPr>
        <w:t>thành</w:t>
      </w:r>
      <w:r w:rsidRPr="00030647">
        <w:rPr>
          <w:rFonts w:ascii="Times New Roman" w:hAnsi="Times New Roman" w:cs="Times New Roman"/>
          <w:spacing w:val="14"/>
        </w:rPr>
        <w:t xml:space="preserve"> </w:t>
      </w:r>
      <w:r w:rsidRPr="00030647">
        <w:rPr>
          <w:rFonts w:ascii="Times New Roman" w:hAnsi="Times New Roman" w:cs="Times New Roman"/>
        </w:rPr>
        <w:t>những</w:t>
      </w:r>
      <w:r w:rsidRPr="00030647">
        <w:rPr>
          <w:rFonts w:ascii="Times New Roman" w:hAnsi="Times New Roman" w:cs="Times New Roman"/>
          <w:spacing w:val="14"/>
        </w:rPr>
        <w:t xml:space="preserve"> </w:t>
      </w:r>
      <w:r w:rsidRPr="00030647">
        <w:rPr>
          <w:rFonts w:ascii="Times New Roman" w:hAnsi="Times New Roman" w:cs="Times New Roman"/>
        </w:rPr>
        <w:t>giai</w:t>
      </w:r>
      <w:r w:rsidRPr="00030647">
        <w:rPr>
          <w:rFonts w:ascii="Times New Roman" w:hAnsi="Times New Roman" w:cs="Times New Roman"/>
          <w:spacing w:val="13"/>
        </w:rPr>
        <w:t xml:space="preserve"> </w:t>
      </w:r>
      <w:r w:rsidRPr="00030647">
        <w:rPr>
          <w:rFonts w:ascii="Times New Roman" w:hAnsi="Times New Roman" w:cs="Times New Roman"/>
        </w:rPr>
        <w:t>đoạn</w:t>
      </w:r>
      <w:r w:rsidRPr="00030647">
        <w:rPr>
          <w:rFonts w:ascii="Times New Roman" w:hAnsi="Times New Roman" w:cs="Times New Roman"/>
          <w:spacing w:val="14"/>
        </w:rPr>
        <w:t xml:space="preserve"> </w:t>
      </w:r>
      <w:r w:rsidRPr="00030647">
        <w:rPr>
          <w:rFonts w:ascii="Times New Roman" w:hAnsi="Times New Roman" w:cs="Times New Roman"/>
        </w:rPr>
        <w:t>ở</w:t>
      </w:r>
      <w:r w:rsidRPr="00030647">
        <w:rPr>
          <w:rFonts w:ascii="Times New Roman" w:hAnsi="Times New Roman" w:cs="Times New Roman"/>
          <w:spacing w:val="14"/>
        </w:rPr>
        <w:t xml:space="preserve"> </w:t>
      </w:r>
      <w:r w:rsidRPr="00030647">
        <w:rPr>
          <w:rFonts w:ascii="Times New Roman" w:hAnsi="Times New Roman" w:cs="Times New Roman"/>
        </w:rPr>
        <w:t>trên</w:t>
      </w:r>
      <w:r w:rsidRPr="00030647">
        <w:rPr>
          <w:rFonts w:ascii="Times New Roman" w:hAnsi="Times New Roman" w:cs="Times New Roman"/>
          <w:spacing w:val="14"/>
        </w:rPr>
        <w:t xml:space="preserve"> </w:t>
      </w:r>
      <w:r w:rsidRPr="00030647">
        <w:rPr>
          <w:rFonts w:ascii="Times New Roman" w:hAnsi="Times New Roman" w:cs="Times New Roman"/>
          <w:spacing w:val="-2"/>
        </w:rPr>
        <w:t>chúng</w:t>
      </w:r>
      <w:r w:rsidRPr="002B25C5">
        <w:rPr>
          <w:rFonts w:ascii="Times New Roman" w:hAnsi="Times New Roman" w:cs="Times New Roman"/>
          <w:spacing w:val="-2"/>
        </w:rPr>
        <w:t xml:space="preserve"> </w:t>
      </w:r>
      <w:r w:rsidRPr="00030647">
        <w:rPr>
          <w:rFonts w:ascii="Times New Roman" w:hAnsi="Times New Roman" w:cs="Times New Roman"/>
        </w:rPr>
        <w:t>tôi sẽ có một bộ dữ liệu hoàn chỉnh bao gồm 4 bài lab của</w:t>
      </w:r>
      <w:r w:rsidRPr="00030647">
        <w:rPr>
          <w:rFonts w:ascii="Times New Roman" w:hAnsi="Times New Roman" w:cs="Times New Roman"/>
          <w:spacing w:val="80"/>
        </w:rPr>
        <w:t xml:space="preserve"> </w:t>
      </w:r>
      <w:r w:rsidRPr="00030647">
        <w:rPr>
          <w:rFonts w:ascii="Times New Roman" w:hAnsi="Times New Roman" w:cs="Times New Roman"/>
        </w:rPr>
        <w:t>sinh viên tự học (prelab) và 4 bài lab sinh viên được giảng</w:t>
      </w:r>
      <w:r w:rsidRPr="00030647">
        <w:rPr>
          <w:rFonts w:ascii="Times New Roman" w:hAnsi="Times New Roman" w:cs="Times New Roman"/>
          <w:spacing w:val="40"/>
        </w:rPr>
        <w:t xml:space="preserve"> </w:t>
      </w:r>
      <w:r w:rsidRPr="00030647">
        <w:rPr>
          <w:rFonts w:ascii="Times New Roman" w:hAnsi="Times New Roman" w:cs="Times New Roman"/>
        </w:rPr>
        <w:t>viên</w:t>
      </w:r>
      <w:r w:rsidRPr="00030647">
        <w:rPr>
          <w:rFonts w:ascii="Times New Roman" w:hAnsi="Times New Roman" w:cs="Times New Roman"/>
          <w:spacing w:val="-2"/>
        </w:rPr>
        <w:t xml:space="preserve"> </w:t>
      </w:r>
      <w:r w:rsidRPr="00030647">
        <w:rPr>
          <w:rFonts w:ascii="Times New Roman" w:hAnsi="Times New Roman" w:cs="Times New Roman"/>
        </w:rPr>
        <w:t>hướng</w:t>
      </w:r>
      <w:r w:rsidRPr="00030647">
        <w:rPr>
          <w:rFonts w:ascii="Times New Roman" w:hAnsi="Times New Roman" w:cs="Times New Roman"/>
          <w:spacing w:val="-2"/>
        </w:rPr>
        <w:t xml:space="preserve"> </w:t>
      </w:r>
      <w:r w:rsidRPr="00030647">
        <w:rPr>
          <w:rFonts w:ascii="Times New Roman" w:hAnsi="Times New Roman" w:cs="Times New Roman"/>
        </w:rPr>
        <w:t>dẫn</w:t>
      </w:r>
      <w:r w:rsidRPr="00030647">
        <w:rPr>
          <w:rFonts w:ascii="Times New Roman" w:hAnsi="Times New Roman" w:cs="Times New Roman"/>
          <w:spacing w:val="-2"/>
        </w:rPr>
        <w:t xml:space="preserve"> </w:t>
      </w:r>
      <w:r w:rsidRPr="00030647">
        <w:rPr>
          <w:rFonts w:ascii="Times New Roman" w:hAnsi="Times New Roman" w:cs="Times New Roman"/>
        </w:rPr>
        <w:t>tại</w:t>
      </w:r>
      <w:r w:rsidRPr="00030647">
        <w:rPr>
          <w:rFonts w:ascii="Times New Roman" w:hAnsi="Times New Roman" w:cs="Times New Roman"/>
          <w:spacing w:val="-2"/>
        </w:rPr>
        <w:t xml:space="preserve"> </w:t>
      </w:r>
      <w:r w:rsidRPr="00030647">
        <w:rPr>
          <w:rFonts w:ascii="Times New Roman" w:hAnsi="Times New Roman" w:cs="Times New Roman"/>
        </w:rPr>
        <w:t>lớp</w:t>
      </w:r>
      <w:r w:rsidR="009A1043" w:rsidRPr="000D3C11">
        <w:rPr>
          <w:rFonts w:ascii="Times New Roman" w:hAnsi="Times New Roman" w:cs="Times New Roman"/>
        </w:rPr>
        <w:t xml:space="preserve"> </w:t>
      </w:r>
      <w:r w:rsidRPr="00030647">
        <w:rPr>
          <w:rFonts w:ascii="Times New Roman" w:hAnsi="Times New Roman" w:cs="Times New Roman"/>
        </w:rPr>
        <w:t>(Inlab).Tương</w:t>
      </w:r>
      <w:r w:rsidRPr="00030647">
        <w:rPr>
          <w:rFonts w:ascii="Times New Roman" w:hAnsi="Times New Roman" w:cs="Times New Roman"/>
          <w:spacing w:val="-2"/>
        </w:rPr>
        <w:t xml:space="preserve"> </w:t>
      </w:r>
      <w:r w:rsidRPr="00030647">
        <w:rPr>
          <w:rFonts w:ascii="Times New Roman" w:hAnsi="Times New Roman" w:cs="Times New Roman"/>
        </w:rPr>
        <w:t>ứng</w:t>
      </w:r>
      <w:r w:rsidRPr="00030647">
        <w:rPr>
          <w:rFonts w:ascii="Times New Roman" w:hAnsi="Times New Roman" w:cs="Times New Roman"/>
          <w:spacing w:val="-2"/>
        </w:rPr>
        <w:t xml:space="preserve"> </w:t>
      </w:r>
      <w:r w:rsidRPr="00030647">
        <w:rPr>
          <w:rFonts w:ascii="Times New Roman" w:hAnsi="Times New Roman" w:cs="Times New Roman"/>
        </w:rPr>
        <w:t>đều</w:t>
      </w:r>
      <w:r w:rsidRPr="00030647">
        <w:rPr>
          <w:rFonts w:ascii="Times New Roman" w:hAnsi="Times New Roman" w:cs="Times New Roman"/>
          <w:spacing w:val="-2"/>
        </w:rPr>
        <w:t xml:space="preserve"> </w:t>
      </w:r>
      <w:r w:rsidRPr="00030647">
        <w:rPr>
          <w:rFonts w:ascii="Times New Roman" w:hAnsi="Times New Roman" w:cs="Times New Roman"/>
        </w:rPr>
        <w:t>có</w:t>
      </w:r>
      <w:r w:rsidRPr="00030647">
        <w:rPr>
          <w:rFonts w:ascii="Times New Roman" w:hAnsi="Times New Roman" w:cs="Times New Roman"/>
          <w:spacing w:val="-2"/>
        </w:rPr>
        <w:t xml:space="preserve"> </w:t>
      </w:r>
      <w:r w:rsidRPr="00030647">
        <w:rPr>
          <w:rFonts w:ascii="Times New Roman" w:hAnsi="Times New Roman" w:cs="Times New Roman"/>
        </w:rPr>
        <w:t>các</w:t>
      </w:r>
      <w:r w:rsidRPr="00030647">
        <w:rPr>
          <w:rFonts w:ascii="Times New Roman" w:hAnsi="Times New Roman" w:cs="Times New Roman"/>
          <w:spacing w:val="-2"/>
        </w:rPr>
        <w:t xml:space="preserve"> </w:t>
      </w:r>
      <w:r w:rsidRPr="00030647">
        <w:rPr>
          <w:rFonts w:ascii="Times New Roman" w:hAnsi="Times New Roman" w:cs="Times New Roman"/>
        </w:rPr>
        <w:t>đặc</w:t>
      </w:r>
      <w:r w:rsidRPr="00030647">
        <w:rPr>
          <w:rFonts w:ascii="Times New Roman" w:hAnsi="Times New Roman" w:cs="Times New Roman"/>
          <w:spacing w:val="-2"/>
        </w:rPr>
        <w:t xml:space="preserve"> </w:t>
      </w:r>
      <w:r w:rsidRPr="00030647">
        <w:rPr>
          <w:rFonts w:ascii="Times New Roman" w:hAnsi="Times New Roman" w:cs="Times New Roman"/>
        </w:rPr>
        <w:t>trưng như</w:t>
      </w:r>
      <w:r w:rsidRPr="00030647">
        <w:rPr>
          <w:rFonts w:ascii="Times New Roman" w:hAnsi="Times New Roman" w:cs="Times New Roman"/>
          <w:spacing w:val="22"/>
        </w:rPr>
        <w:t xml:space="preserve"> </w:t>
      </w:r>
      <w:r w:rsidRPr="00030647">
        <w:rPr>
          <w:rFonts w:ascii="Times New Roman" w:hAnsi="Times New Roman" w:cs="Times New Roman"/>
        </w:rPr>
        <w:t>:</w:t>
      </w:r>
      <w:r w:rsidRPr="00030647">
        <w:rPr>
          <w:rFonts w:ascii="Times New Roman" w:hAnsi="Times New Roman" w:cs="Times New Roman"/>
          <w:spacing w:val="22"/>
        </w:rPr>
        <w:t xml:space="preserve"> </w:t>
      </w:r>
      <w:r w:rsidRPr="00030647">
        <w:rPr>
          <w:rFonts w:ascii="Times New Roman" w:hAnsi="Times New Roman" w:cs="Times New Roman"/>
        </w:rPr>
        <w:t>điểm</w:t>
      </w:r>
      <w:r w:rsidRPr="00030647">
        <w:rPr>
          <w:rFonts w:ascii="Times New Roman" w:hAnsi="Times New Roman" w:cs="Times New Roman"/>
          <w:spacing w:val="22"/>
        </w:rPr>
        <w:t xml:space="preserve"> </w:t>
      </w:r>
      <w:r w:rsidRPr="00030647">
        <w:rPr>
          <w:rFonts w:ascii="Times New Roman" w:hAnsi="Times New Roman" w:cs="Times New Roman"/>
        </w:rPr>
        <w:t>số,</w:t>
      </w:r>
      <w:r w:rsidRPr="00030647">
        <w:rPr>
          <w:rFonts w:ascii="Times New Roman" w:hAnsi="Times New Roman" w:cs="Times New Roman"/>
          <w:spacing w:val="22"/>
        </w:rPr>
        <w:t xml:space="preserve"> </w:t>
      </w:r>
      <w:r w:rsidRPr="00030647">
        <w:rPr>
          <w:rFonts w:ascii="Times New Roman" w:hAnsi="Times New Roman" w:cs="Times New Roman"/>
        </w:rPr>
        <w:t>số</w:t>
      </w:r>
      <w:r w:rsidRPr="00030647">
        <w:rPr>
          <w:rFonts w:ascii="Times New Roman" w:hAnsi="Times New Roman" w:cs="Times New Roman"/>
          <w:spacing w:val="22"/>
        </w:rPr>
        <w:t xml:space="preserve"> </w:t>
      </w:r>
      <w:r w:rsidRPr="00030647">
        <w:rPr>
          <w:rFonts w:ascii="Times New Roman" w:hAnsi="Times New Roman" w:cs="Times New Roman"/>
        </w:rPr>
        <w:t>lần</w:t>
      </w:r>
      <w:r w:rsidRPr="00030647">
        <w:rPr>
          <w:rFonts w:ascii="Times New Roman" w:hAnsi="Times New Roman" w:cs="Times New Roman"/>
          <w:spacing w:val="22"/>
        </w:rPr>
        <w:t xml:space="preserve"> </w:t>
      </w:r>
      <w:r w:rsidRPr="00030647">
        <w:rPr>
          <w:rFonts w:ascii="Times New Roman" w:hAnsi="Times New Roman" w:cs="Times New Roman"/>
        </w:rPr>
        <w:t>làm</w:t>
      </w:r>
      <w:r w:rsidRPr="00030647">
        <w:rPr>
          <w:rFonts w:ascii="Times New Roman" w:hAnsi="Times New Roman" w:cs="Times New Roman"/>
          <w:spacing w:val="22"/>
        </w:rPr>
        <w:t xml:space="preserve"> </w:t>
      </w:r>
      <w:r w:rsidRPr="00030647">
        <w:rPr>
          <w:rFonts w:ascii="Times New Roman" w:hAnsi="Times New Roman" w:cs="Times New Roman"/>
        </w:rPr>
        <w:t>bài,</w:t>
      </w:r>
      <w:r w:rsidRPr="00030647">
        <w:rPr>
          <w:rFonts w:ascii="Times New Roman" w:hAnsi="Times New Roman" w:cs="Times New Roman"/>
          <w:spacing w:val="22"/>
        </w:rPr>
        <w:t xml:space="preserve"> </w:t>
      </w:r>
      <w:r w:rsidRPr="00030647">
        <w:rPr>
          <w:rFonts w:ascii="Times New Roman" w:hAnsi="Times New Roman" w:cs="Times New Roman"/>
        </w:rPr>
        <w:t>số</w:t>
      </w:r>
      <w:r w:rsidRPr="00030647">
        <w:rPr>
          <w:rFonts w:ascii="Times New Roman" w:hAnsi="Times New Roman" w:cs="Times New Roman"/>
          <w:spacing w:val="22"/>
        </w:rPr>
        <w:t xml:space="preserve"> </w:t>
      </w:r>
      <w:r w:rsidRPr="00030647">
        <w:rPr>
          <w:rFonts w:ascii="Times New Roman" w:hAnsi="Times New Roman" w:cs="Times New Roman"/>
        </w:rPr>
        <w:t>câu</w:t>
      </w:r>
      <w:r w:rsidRPr="00030647">
        <w:rPr>
          <w:rFonts w:ascii="Times New Roman" w:hAnsi="Times New Roman" w:cs="Times New Roman"/>
          <w:spacing w:val="22"/>
        </w:rPr>
        <w:t xml:space="preserve"> </w:t>
      </w:r>
      <w:r w:rsidRPr="00030647">
        <w:rPr>
          <w:rFonts w:ascii="Times New Roman" w:hAnsi="Times New Roman" w:cs="Times New Roman"/>
        </w:rPr>
        <w:t>hỏi</w:t>
      </w:r>
      <w:r w:rsidRPr="00030647">
        <w:rPr>
          <w:rFonts w:ascii="Times New Roman" w:hAnsi="Times New Roman" w:cs="Times New Roman"/>
          <w:spacing w:val="22"/>
        </w:rPr>
        <w:t xml:space="preserve"> </w:t>
      </w:r>
      <w:r w:rsidRPr="00030647">
        <w:rPr>
          <w:rFonts w:ascii="Times New Roman" w:hAnsi="Times New Roman" w:cs="Times New Roman"/>
        </w:rPr>
        <w:t>làm</w:t>
      </w:r>
      <w:r w:rsidRPr="00030647">
        <w:rPr>
          <w:rFonts w:ascii="Times New Roman" w:hAnsi="Times New Roman" w:cs="Times New Roman"/>
          <w:spacing w:val="22"/>
        </w:rPr>
        <w:t xml:space="preserve"> </w:t>
      </w:r>
      <w:r w:rsidRPr="00030647">
        <w:rPr>
          <w:rFonts w:ascii="Times New Roman" w:hAnsi="Times New Roman" w:cs="Times New Roman"/>
        </w:rPr>
        <w:t>bài,</w:t>
      </w:r>
      <w:r w:rsidRPr="00030647">
        <w:rPr>
          <w:rFonts w:ascii="Times New Roman" w:hAnsi="Times New Roman" w:cs="Times New Roman"/>
          <w:spacing w:val="22"/>
        </w:rPr>
        <w:t xml:space="preserve"> </w:t>
      </w:r>
      <w:r w:rsidRPr="00030647">
        <w:rPr>
          <w:rFonts w:ascii="Times New Roman" w:hAnsi="Times New Roman" w:cs="Times New Roman"/>
        </w:rPr>
        <w:t>khoảng các</w:t>
      </w:r>
      <w:r w:rsidR="009A1043" w:rsidRPr="000D3C11">
        <w:rPr>
          <w:rFonts w:ascii="Times New Roman" w:hAnsi="Times New Roman" w:cs="Times New Roman"/>
        </w:rPr>
        <w:t>h</w:t>
      </w:r>
      <w:r w:rsidRPr="00030647">
        <w:rPr>
          <w:rFonts w:ascii="Times New Roman" w:hAnsi="Times New Roman" w:cs="Times New Roman"/>
        </w:rPr>
        <w:t xml:space="preserve"> giữa lần đầu và lần cuối khi nộp bài.</w:t>
      </w:r>
      <w:r w:rsidR="00030647" w:rsidRPr="002B25C5">
        <w:rPr>
          <w:rFonts w:ascii="Times New Roman" w:hAnsi="Times New Roman" w:cs="Times New Roman"/>
        </w:rPr>
        <w:t xml:space="preserve"> </w:t>
      </w:r>
    </w:p>
    <w:p w14:paraId="5EF4249F" w14:textId="595C54D7" w:rsidR="000725E5" w:rsidRPr="002B25C5" w:rsidRDefault="000725E5" w:rsidP="000D3C11">
      <w:pPr>
        <w:pStyle w:val="BodyText"/>
        <w:spacing w:before="33" w:line="249" w:lineRule="auto"/>
        <w:jc w:val="both"/>
        <w:rPr>
          <w:rFonts w:ascii="Times New Roman" w:hAnsi="Times New Roman" w:cs="Times New Roman"/>
        </w:rPr>
      </w:pPr>
      <w:r w:rsidRPr="00030647">
        <w:rPr>
          <w:rFonts w:ascii="Times New Roman" w:hAnsi="Times New Roman" w:cs="Times New Roman"/>
        </w:rPr>
        <w:t>Cấu</w:t>
      </w:r>
      <w:r w:rsidRPr="00030647">
        <w:rPr>
          <w:rFonts w:ascii="Times New Roman" w:hAnsi="Times New Roman" w:cs="Times New Roman"/>
          <w:spacing w:val="-3"/>
        </w:rPr>
        <w:t xml:space="preserve"> </w:t>
      </w:r>
      <w:r w:rsidRPr="00030647">
        <w:rPr>
          <w:rFonts w:ascii="Times New Roman" w:hAnsi="Times New Roman" w:cs="Times New Roman"/>
        </w:rPr>
        <w:t>trúc</w:t>
      </w:r>
      <w:r w:rsidRPr="00030647">
        <w:rPr>
          <w:rFonts w:ascii="Times New Roman" w:hAnsi="Times New Roman" w:cs="Times New Roman"/>
          <w:spacing w:val="-3"/>
        </w:rPr>
        <w:t xml:space="preserve"> </w:t>
      </w:r>
      <w:r w:rsidRPr="00030647">
        <w:rPr>
          <w:rFonts w:ascii="Times New Roman" w:hAnsi="Times New Roman" w:cs="Times New Roman"/>
        </w:rPr>
        <w:t>của</w:t>
      </w:r>
      <w:r w:rsidRPr="00030647">
        <w:rPr>
          <w:rFonts w:ascii="Times New Roman" w:hAnsi="Times New Roman" w:cs="Times New Roman"/>
          <w:spacing w:val="-3"/>
        </w:rPr>
        <w:t xml:space="preserve"> </w:t>
      </w:r>
      <w:r w:rsidRPr="00030647">
        <w:rPr>
          <w:rFonts w:ascii="Times New Roman" w:hAnsi="Times New Roman" w:cs="Times New Roman"/>
        </w:rPr>
        <w:t>mỗi</w:t>
      </w:r>
      <w:r w:rsidRPr="00030647">
        <w:rPr>
          <w:rFonts w:ascii="Times New Roman" w:hAnsi="Times New Roman" w:cs="Times New Roman"/>
          <w:spacing w:val="-3"/>
        </w:rPr>
        <w:t xml:space="preserve"> </w:t>
      </w:r>
      <w:r w:rsidRPr="00030647">
        <w:rPr>
          <w:rFonts w:ascii="Times New Roman" w:hAnsi="Times New Roman" w:cs="Times New Roman"/>
        </w:rPr>
        <w:t>bài</w:t>
      </w:r>
      <w:r w:rsidRPr="00030647">
        <w:rPr>
          <w:rFonts w:ascii="Times New Roman" w:hAnsi="Times New Roman" w:cs="Times New Roman"/>
          <w:spacing w:val="-3"/>
        </w:rPr>
        <w:t xml:space="preserve"> </w:t>
      </w:r>
      <w:r w:rsidRPr="00030647">
        <w:rPr>
          <w:rFonts w:ascii="Times New Roman" w:hAnsi="Times New Roman" w:cs="Times New Roman"/>
        </w:rPr>
        <w:t>lab</w:t>
      </w:r>
      <w:r w:rsidRPr="00030647">
        <w:rPr>
          <w:rFonts w:ascii="Times New Roman" w:hAnsi="Times New Roman" w:cs="Times New Roman"/>
          <w:spacing w:val="-3"/>
        </w:rPr>
        <w:t xml:space="preserve"> </w:t>
      </w:r>
      <w:r w:rsidRPr="00030647">
        <w:rPr>
          <w:rFonts w:ascii="Times New Roman" w:hAnsi="Times New Roman" w:cs="Times New Roman"/>
        </w:rPr>
        <w:t>về</w:t>
      </w:r>
      <w:r w:rsidRPr="00030647">
        <w:rPr>
          <w:rFonts w:ascii="Times New Roman" w:hAnsi="Times New Roman" w:cs="Times New Roman"/>
          <w:spacing w:val="-3"/>
        </w:rPr>
        <w:t xml:space="preserve"> </w:t>
      </w:r>
      <w:r w:rsidRPr="00030647">
        <w:rPr>
          <w:rFonts w:ascii="Times New Roman" w:hAnsi="Times New Roman" w:cs="Times New Roman"/>
        </w:rPr>
        <w:t>nhà</w:t>
      </w:r>
      <w:r w:rsidRPr="00030647">
        <w:rPr>
          <w:rFonts w:ascii="Times New Roman" w:hAnsi="Times New Roman" w:cs="Times New Roman"/>
          <w:spacing w:val="-3"/>
        </w:rPr>
        <w:t xml:space="preserve"> </w:t>
      </w:r>
      <w:r w:rsidRPr="00030647">
        <w:rPr>
          <w:rFonts w:ascii="Times New Roman" w:hAnsi="Times New Roman" w:cs="Times New Roman"/>
        </w:rPr>
        <w:t>(Prelab)</w:t>
      </w:r>
      <w:r w:rsidRPr="00030647">
        <w:rPr>
          <w:rFonts w:ascii="Times New Roman" w:hAnsi="Times New Roman" w:cs="Times New Roman"/>
          <w:spacing w:val="-3"/>
        </w:rPr>
        <w:t xml:space="preserve"> </w:t>
      </w:r>
      <w:r w:rsidRPr="00030647">
        <w:rPr>
          <w:rFonts w:ascii="Times New Roman" w:hAnsi="Times New Roman" w:cs="Times New Roman"/>
        </w:rPr>
        <w:t>sẽ</w:t>
      </w:r>
      <w:r w:rsidRPr="00030647">
        <w:rPr>
          <w:rFonts w:ascii="Times New Roman" w:hAnsi="Times New Roman" w:cs="Times New Roman"/>
          <w:spacing w:val="-3"/>
        </w:rPr>
        <w:t xml:space="preserve"> </w:t>
      </w:r>
      <w:r w:rsidRPr="00030647">
        <w:rPr>
          <w:rFonts w:ascii="Times New Roman" w:hAnsi="Times New Roman" w:cs="Times New Roman"/>
        </w:rPr>
        <w:t>có</w:t>
      </w:r>
      <w:r w:rsidRPr="00030647">
        <w:rPr>
          <w:rFonts w:ascii="Times New Roman" w:hAnsi="Times New Roman" w:cs="Times New Roman"/>
          <w:spacing w:val="-3"/>
        </w:rPr>
        <w:t xml:space="preserve"> </w:t>
      </w:r>
      <w:r w:rsidRPr="00030647">
        <w:rPr>
          <w:rFonts w:ascii="Times New Roman" w:hAnsi="Times New Roman" w:cs="Times New Roman"/>
        </w:rPr>
        <w:t>các</w:t>
      </w:r>
      <w:r w:rsidRPr="00030647">
        <w:rPr>
          <w:rFonts w:ascii="Times New Roman" w:hAnsi="Times New Roman" w:cs="Times New Roman"/>
          <w:spacing w:val="-3"/>
        </w:rPr>
        <w:t xml:space="preserve"> </w:t>
      </w:r>
      <w:r w:rsidRPr="00030647">
        <w:rPr>
          <w:rFonts w:ascii="Times New Roman" w:hAnsi="Times New Roman" w:cs="Times New Roman"/>
        </w:rPr>
        <w:t>đặc</w:t>
      </w:r>
      <w:r w:rsidRPr="00030647">
        <w:rPr>
          <w:rFonts w:ascii="Times New Roman" w:hAnsi="Times New Roman" w:cs="Times New Roman"/>
          <w:spacing w:val="-3"/>
        </w:rPr>
        <w:t xml:space="preserve"> </w:t>
      </w:r>
      <w:r w:rsidRPr="00030647">
        <w:rPr>
          <w:rFonts w:ascii="Times New Roman" w:hAnsi="Times New Roman" w:cs="Times New Roman"/>
        </w:rPr>
        <w:t>trưng tương ứng:</w:t>
      </w:r>
    </w:p>
    <w:p w14:paraId="572DDDB3" w14:textId="77777777" w:rsidR="000725E5" w:rsidRPr="002B25C5" w:rsidRDefault="000725E5" w:rsidP="007452C8">
      <w:pPr>
        <w:pStyle w:val="ListParagraph"/>
        <w:widowControl w:val="0"/>
        <w:numPr>
          <w:ilvl w:val="2"/>
          <w:numId w:val="11"/>
        </w:numPr>
        <w:tabs>
          <w:tab w:val="left" w:pos="516"/>
        </w:tabs>
        <w:autoSpaceDE w:val="0"/>
        <w:autoSpaceDN w:val="0"/>
        <w:spacing w:before="4" w:after="0" w:line="240" w:lineRule="auto"/>
        <w:ind w:left="516" w:hanging="180"/>
        <w:contextualSpacing w:val="0"/>
        <w:rPr>
          <w:rFonts w:ascii="Times New Roman" w:hAnsi="Times New Roman" w:cs="Times New Roman"/>
          <w:sz w:val="22"/>
          <w:lang w:val="vi"/>
        </w:rPr>
      </w:pPr>
      <w:r w:rsidRPr="002B25C5">
        <w:rPr>
          <w:rFonts w:ascii="Times New Roman" w:hAnsi="Times New Roman" w:cs="Times New Roman"/>
          <w:sz w:val="22"/>
          <w:lang w:val="vi"/>
        </w:rPr>
        <w:t>Prelab</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Điểm</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của</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bài</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tập</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về</w:t>
      </w:r>
      <w:r w:rsidRPr="002B25C5">
        <w:rPr>
          <w:rFonts w:ascii="Times New Roman" w:hAnsi="Times New Roman" w:cs="Times New Roman"/>
          <w:spacing w:val="15"/>
          <w:sz w:val="22"/>
          <w:lang w:val="vi"/>
        </w:rPr>
        <w:t xml:space="preserve"> </w:t>
      </w:r>
      <w:r w:rsidRPr="002B25C5">
        <w:rPr>
          <w:rFonts w:ascii="Times New Roman" w:hAnsi="Times New Roman" w:cs="Times New Roman"/>
          <w:spacing w:val="-5"/>
          <w:sz w:val="22"/>
          <w:lang w:val="vi"/>
        </w:rPr>
        <w:t>nhà</w:t>
      </w:r>
    </w:p>
    <w:p w14:paraId="159EF21F" w14:textId="77777777" w:rsidR="000725E5" w:rsidRPr="002B25C5" w:rsidRDefault="000725E5" w:rsidP="007452C8">
      <w:pPr>
        <w:pStyle w:val="ListParagraph"/>
        <w:widowControl w:val="0"/>
        <w:numPr>
          <w:ilvl w:val="2"/>
          <w:numId w:val="11"/>
        </w:numPr>
        <w:tabs>
          <w:tab w:val="left" w:pos="516"/>
        </w:tabs>
        <w:autoSpaceDE w:val="0"/>
        <w:autoSpaceDN w:val="0"/>
        <w:spacing w:before="9" w:after="0" w:line="240" w:lineRule="auto"/>
        <w:ind w:left="516" w:hanging="180"/>
        <w:contextualSpacing w:val="0"/>
        <w:rPr>
          <w:rFonts w:ascii="Times New Roman" w:hAnsi="Times New Roman" w:cs="Times New Roman"/>
          <w:sz w:val="22"/>
          <w:lang w:val="vi"/>
        </w:rPr>
      </w:pPr>
      <w:r w:rsidRPr="002B25C5">
        <w:rPr>
          <w:rFonts w:ascii="Times New Roman" w:hAnsi="Times New Roman" w:cs="Times New Roman"/>
          <w:sz w:val="22"/>
          <w:lang w:val="vi"/>
        </w:rPr>
        <w:t>Prelab-attempts</w:t>
      </w:r>
      <w:r w:rsidRPr="002B25C5">
        <w:rPr>
          <w:rFonts w:ascii="Times New Roman" w:hAnsi="Times New Roman" w:cs="Times New Roman"/>
          <w:spacing w:val="14"/>
          <w:sz w:val="22"/>
          <w:lang w:val="vi"/>
        </w:rPr>
        <w:t xml:space="preserve"> </w:t>
      </w:r>
      <w:r w:rsidRPr="002B25C5">
        <w:rPr>
          <w:rFonts w:ascii="Times New Roman" w:hAnsi="Times New Roman" w:cs="Times New Roman"/>
          <w:sz w:val="22"/>
          <w:lang w:val="vi"/>
        </w:rPr>
        <w:t>:</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số</w:t>
      </w:r>
      <w:r w:rsidRPr="002B25C5">
        <w:rPr>
          <w:rFonts w:ascii="Times New Roman" w:hAnsi="Times New Roman" w:cs="Times New Roman"/>
          <w:spacing w:val="14"/>
          <w:sz w:val="22"/>
          <w:lang w:val="vi"/>
        </w:rPr>
        <w:t xml:space="preserve"> </w:t>
      </w:r>
      <w:r w:rsidRPr="002B25C5">
        <w:rPr>
          <w:rFonts w:ascii="Times New Roman" w:hAnsi="Times New Roman" w:cs="Times New Roman"/>
          <w:sz w:val="22"/>
          <w:lang w:val="vi"/>
        </w:rPr>
        <w:t>lần</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làm</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bài</w:t>
      </w:r>
      <w:r w:rsidRPr="002B25C5">
        <w:rPr>
          <w:rFonts w:ascii="Times New Roman" w:hAnsi="Times New Roman" w:cs="Times New Roman"/>
          <w:spacing w:val="14"/>
          <w:sz w:val="22"/>
          <w:lang w:val="vi"/>
        </w:rPr>
        <w:t xml:space="preserve"> </w:t>
      </w:r>
      <w:r w:rsidRPr="002B25C5">
        <w:rPr>
          <w:rFonts w:ascii="Times New Roman" w:hAnsi="Times New Roman" w:cs="Times New Roman"/>
          <w:sz w:val="22"/>
          <w:lang w:val="vi"/>
        </w:rPr>
        <w:t>tập</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về</w:t>
      </w:r>
      <w:r w:rsidRPr="002B25C5">
        <w:rPr>
          <w:rFonts w:ascii="Times New Roman" w:hAnsi="Times New Roman" w:cs="Times New Roman"/>
          <w:spacing w:val="14"/>
          <w:sz w:val="22"/>
          <w:lang w:val="vi"/>
        </w:rPr>
        <w:t xml:space="preserve"> </w:t>
      </w:r>
      <w:r w:rsidRPr="002B25C5">
        <w:rPr>
          <w:rFonts w:ascii="Times New Roman" w:hAnsi="Times New Roman" w:cs="Times New Roman"/>
          <w:spacing w:val="-5"/>
          <w:sz w:val="22"/>
          <w:lang w:val="vi"/>
        </w:rPr>
        <w:t>nhà</w:t>
      </w:r>
    </w:p>
    <w:p w14:paraId="0DBB5DCA" w14:textId="77777777" w:rsidR="000725E5" w:rsidRPr="002B25C5" w:rsidRDefault="000725E5" w:rsidP="007452C8">
      <w:pPr>
        <w:pStyle w:val="ListParagraph"/>
        <w:widowControl w:val="0"/>
        <w:numPr>
          <w:ilvl w:val="2"/>
          <w:numId w:val="11"/>
        </w:numPr>
        <w:tabs>
          <w:tab w:val="left" w:pos="516"/>
        </w:tabs>
        <w:autoSpaceDE w:val="0"/>
        <w:autoSpaceDN w:val="0"/>
        <w:spacing w:before="9" w:after="0" w:line="240" w:lineRule="auto"/>
        <w:ind w:left="516" w:hanging="180"/>
        <w:contextualSpacing w:val="0"/>
        <w:rPr>
          <w:rFonts w:ascii="Times New Roman" w:hAnsi="Times New Roman" w:cs="Times New Roman"/>
          <w:sz w:val="22"/>
          <w:lang w:val="vi"/>
        </w:rPr>
      </w:pPr>
      <w:r w:rsidRPr="002B25C5">
        <w:rPr>
          <w:rFonts w:ascii="Times New Roman" w:hAnsi="Times New Roman" w:cs="Times New Roman"/>
          <w:sz w:val="22"/>
          <w:lang w:val="vi"/>
        </w:rPr>
        <w:t>Prelab-questions</w:t>
      </w:r>
      <w:r w:rsidRPr="002B25C5">
        <w:rPr>
          <w:rFonts w:ascii="Times New Roman" w:hAnsi="Times New Roman" w:cs="Times New Roman"/>
          <w:spacing w:val="14"/>
          <w:sz w:val="22"/>
          <w:lang w:val="vi"/>
        </w:rPr>
        <w:t xml:space="preserve"> </w:t>
      </w:r>
      <w:r w:rsidRPr="002B25C5">
        <w:rPr>
          <w:rFonts w:ascii="Times New Roman" w:hAnsi="Times New Roman" w:cs="Times New Roman"/>
          <w:sz w:val="22"/>
          <w:lang w:val="vi"/>
        </w:rPr>
        <w:t>:</w:t>
      </w:r>
      <w:r w:rsidRPr="002B25C5">
        <w:rPr>
          <w:rFonts w:ascii="Times New Roman" w:hAnsi="Times New Roman" w:cs="Times New Roman"/>
          <w:spacing w:val="14"/>
          <w:sz w:val="22"/>
          <w:lang w:val="vi"/>
        </w:rPr>
        <w:t xml:space="preserve"> </w:t>
      </w:r>
      <w:r w:rsidRPr="002B25C5">
        <w:rPr>
          <w:rFonts w:ascii="Times New Roman" w:hAnsi="Times New Roman" w:cs="Times New Roman"/>
          <w:sz w:val="22"/>
          <w:lang w:val="vi"/>
        </w:rPr>
        <w:t>số</w:t>
      </w:r>
      <w:r w:rsidRPr="002B25C5">
        <w:rPr>
          <w:rFonts w:ascii="Times New Roman" w:hAnsi="Times New Roman" w:cs="Times New Roman"/>
          <w:spacing w:val="14"/>
          <w:sz w:val="22"/>
          <w:lang w:val="vi"/>
        </w:rPr>
        <w:t xml:space="preserve"> </w:t>
      </w:r>
      <w:r w:rsidRPr="002B25C5">
        <w:rPr>
          <w:rFonts w:ascii="Times New Roman" w:hAnsi="Times New Roman" w:cs="Times New Roman"/>
          <w:sz w:val="22"/>
          <w:lang w:val="vi"/>
        </w:rPr>
        <w:t>câu</w:t>
      </w:r>
      <w:r w:rsidRPr="002B25C5">
        <w:rPr>
          <w:rFonts w:ascii="Times New Roman" w:hAnsi="Times New Roman" w:cs="Times New Roman"/>
          <w:spacing w:val="14"/>
          <w:sz w:val="22"/>
          <w:lang w:val="vi"/>
        </w:rPr>
        <w:t xml:space="preserve"> </w:t>
      </w:r>
      <w:r w:rsidRPr="002B25C5">
        <w:rPr>
          <w:rFonts w:ascii="Times New Roman" w:hAnsi="Times New Roman" w:cs="Times New Roman"/>
          <w:sz w:val="22"/>
          <w:lang w:val="vi"/>
        </w:rPr>
        <w:t>hỏi</w:t>
      </w:r>
      <w:r w:rsidRPr="002B25C5">
        <w:rPr>
          <w:rFonts w:ascii="Times New Roman" w:hAnsi="Times New Roman" w:cs="Times New Roman"/>
          <w:spacing w:val="14"/>
          <w:sz w:val="22"/>
          <w:lang w:val="vi"/>
        </w:rPr>
        <w:t xml:space="preserve"> </w:t>
      </w:r>
      <w:r w:rsidRPr="002B25C5">
        <w:rPr>
          <w:rFonts w:ascii="Times New Roman" w:hAnsi="Times New Roman" w:cs="Times New Roman"/>
          <w:sz w:val="22"/>
          <w:lang w:val="vi"/>
        </w:rPr>
        <w:t>làm</w:t>
      </w:r>
      <w:r w:rsidRPr="002B25C5">
        <w:rPr>
          <w:rFonts w:ascii="Times New Roman" w:hAnsi="Times New Roman" w:cs="Times New Roman"/>
          <w:spacing w:val="14"/>
          <w:sz w:val="22"/>
          <w:lang w:val="vi"/>
        </w:rPr>
        <w:t xml:space="preserve"> </w:t>
      </w:r>
      <w:r w:rsidRPr="002B25C5">
        <w:rPr>
          <w:rFonts w:ascii="Times New Roman" w:hAnsi="Times New Roman" w:cs="Times New Roman"/>
          <w:sz w:val="22"/>
          <w:lang w:val="vi"/>
        </w:rPr>
        <w:t>bài</w:t>
      </w:r>
      <w:r w:rsidRPr="002B25C5">
        <w:rPr>
          <w:rFonts w:ascii="Times New Roman" w:hAnsi="Times New Roman" w:cs="Times New Roman"/>
          <w:spacing w:val="14"/>
          <w:sz w:val="22"/>
          <w:lang w:val="vi"/>
        </w:rPr>
        <w:t xml:space="preserve"> </w:t>
      </w:r>
      <w:r w:rsidRPr="002B25C5">
        <w:rPr>
          <w:rFonts w:ascii="Times New Roman" w:hAnsi="Times New Roman" w:cs="Times New Roman"/>
          <w:sz w:val="22"/>
          <w:lang w:val="vi"/>
        </w:rPr>
        <w:t>tập</w:t>
      </w:r>
      <w:r w:rsidRPr="002B25C5">
        <w:rPr>
          <w:rFonts w:ascii="Times New Roman" w:hAnsi="Times New Roman" w:cs="Times New Roman"/>
          <w:spacing w:val="14"/>
          <w:sz w:val="22"/>
          <w:lang w:val="vi"/>
        </w:rPr>
        <w:t xml:space="preserve"> </w:t>
      </w:r>
      <w:r w:rsidRPr="002B25C5">
        <w:rPr>
          <w:rFonts w:ascii="Times New Roman" w:hAnsi="Times New Roman" w:cs="Times New Roman"/>
          <w:sz w:val="22"/>
          <w:lang w:val="vi"/>
        </w:rPr>
        <w:t>về</w:t>
      </w:r>
      <w:r w:rsidRPr="002B25C5">
        <w:rPr>
          <w:rFonts w:ascii="Times New Roman" w:hAnsi="Times New Roman" w:cs="Times New Roman"/>
          <w:spacing w:val="14"/>
          <w:sz w:val="22"/>
          <w:lang w:val="vi"/>
        </w:rPr>
        <w:t xml:space="preserve"> </w:t>
      </w:r>
      <w:r w:rsidRPr="002B25C5">
        <w:rPr>
          <w:rFonts w:ascii="Times New Roman" w:hAnsi="Times New Roman" w:cs="Times New Roman"/>
          <w:spacing w:val="-5"/>
          <w:sz w:val="22"/>
          <w:lang w:val="vi"/>
        </w:rPr>
        <w:t>nhà</w:t>
      </w:r>
    </w:p>
    <w:p w14:paraId="6809CFA5" w14:textId="77777777" w:rsidR="000725E5" w:rsidRPr="002B25C5" w:rsidRDefault="000725E5" w:rsidP="007452C8">
      <w:pPr>
        <w:pStyle w:val="ListParagraph"/>
        <w:widowControl w:val="0"/>
        <w:numPr>
          <w:ilvl w:val="2"/>
          <w:numId w:val="11"/>
        </w:numPr>
        <w:tabs>
          <w:tab w:val="left" w:pos="515"/>
          <w:tab w:val="left" w:pos="517"/>
        </w:tabs>
        <w:autoSpaceDE w:val="0"/>
        <w:autoSpaceDN w:val="0"/>
        <w:spacing w:before="10" w:after="0" w:line="249" w:lineRule="auto"/>
        <w:ind w:right="117"/>
        <w:contextualSpacing w:val="0"/>
        <w:rPr>
          <w:rFonts w:ascii="Times New Roman" w:hAnsi="Times New Roman" w:cs="Times New Roman"/>
          <w:sz w:val="22"/>
          <w:lang w:val="vi"/>
        </w:rPr>
      </w:pPr>
      <w:r w:rsidRPr="002B25C5">
        <w:rPr>
          <w:rFonts w:ascii="Times New Roman" w:hAnsi="Times New Roman" w:cs="Times New Roman"/>
          <w:sz w:val="22"/>
          <w:lang w:val="vi"/>
        </w:rPr>
        <w:t>Prelab-growths</w:t>
      </w:r>
      <w:r w:rsidRPr="002B25C5">
        <w:rPr>
          <w:rFonts w:ascii="Times New Roman" w:hAnsi="Times New Roman" w:cs="Times New Roman"/>
          <w:spacing w:val="25"/>
          <w:sz w:val="22"/>
          <w:lang w:val="vi"/>
        </w:rPr>
        <w:t xml:space="preserve"> </w:t>
      </w:r>
      <w:r w:rsidRPr="002B25C5">
        <w:rPr>
          <w:rFonts w:ascii="Times New Roman" w:hAnsi="Times New Roman" w:cs="Times New Roman"/>
          <w:sz w:val="22"/>
          <w:lang w:val="vi"/>
        </w:rPr>
        <w:t>:</w:t>
      </w:r>
      <w:r w:rsidRPr="002B25C5">
        <w:rPr>
          <w:rFonts w:ascii="Times New Roman" w:hAnsi="Times New Roman" w:cs="Times New Roman"/>
          <w:spacing w:val="25"/>
          <w:sz w:val="22"/>
          <w:lang w:val="vi"/>
        </w:rPr>
        <w:t xml:space="preserve"> </w:t>
      </w:r>
      <w:r w:rsidRPr="002B25C5">
        <w:rPr>
          <w:rFonts w:ascii="Times New Roman" w:hAnsi="Times New Roman" w:cs="Times New Roman"/>
          <w:sz w:val="22"/>
          <w:lang w:val="vi"/>
        </w:rPr>
        <w:t>khoảng</w:t>
      </w:r>
      <w:r w:rsidRPr="002B25C5">
        <w:rPr>
          <w:rFonts w:ascii="Times New Roman" w:hAnsi="Times New Roman" w:cs="Times New Roman"/>
          <w:spacing w:val="25"/>
          <w:sz w:val="22"/>
          <w:lang w:val="vi"/>
        </w:rPr>
        <w:t xml:space="preserve"> </w:t>
      </w:r>
      <w:r w:rsidRPr="002B25C5">
        <w:rPr>
          <w:rFonts w:ascii="Times New Roman" w:hAnsi="Times New Roman" w:cs="Times New Roman"/>
          <w:sz w:val="22"/>
          <w:lang w:val="vi"/>
        </w:rPr>
        <w:t>điểm</w:t>
      </w:r>
      <w:r w:rsidRPr="002B25C5">
        <w:rPr>
          <w:rFonts w:ascii="Times New Roman" w:hAnsi="Times New Roman" w:cs="Times New Roman"/>
          <w:spacing w:val="25"/>
          <w:sz w:val="22"/>
          <w:lang w:val="vi"/>
        </w:rPr>
        <w:t xml:space="preserve"> </w:t>
      </w:r>
      <w:r w:rsidRPr="002B25C5">
        <w:rPr>
          <w:rFonts w:ascii="Times New Roman" w:hAnsi="Times New Roman" w:cs="Times New Roman"/>
          <w:sz w:val="22"/>
          <w:lang w:val="vi"/>
        </w:rPr>
        <w:t>giữ</w:t>
      </w:r>
      <w:r w:rsidRPr="002B25C5">
        <w:rPr>
          <w:rFonts w:ascii="Times New Roman" w:hAnsi="Times New Roman" w:cs="Times New Roman"/>
          <w:spacing w:val="25"/>
          <w:sz w:val="22"/>
          <w:lang w:val="vi"/>
        </w:rPr>
        <w:t xml:space="preserve"> </w:t>
      </w:r>
      <w:r w:rsidRPr="002B25C5">
        <w:rPr>
          <w:rFonts w:ascii="Times New Roman" w:hAnsi="Times New Roman" w:cs="Times New Roman"/>
          <w:sz w:val="22"/>
          <w:lang w:val="vi"/>
        </w:rPr>
        <w:t>lần</w:t>
      </w:r>
      <w:r w:rsidRPr="002B25C5">
        <w:rPr>
          <w:rFonts w:ascii="Times New Roman" w:hAnsi="Times New Roman" w:cs="Times New Roman"/>
          <w:spacing w:val="24"/>
          <w:sz w:val="22"/>
          <w:lang w:val="vi"/>
        </w:rPr>
        <w:t xml:space="preserve"> </w:t>
      </w:r>
      <w:r w:rsidRPr="002B25C5">
        <w:rPr>
          <w:rFonts w:ascii="Times New Roman" w:hAnsi="Times New Roman" w:cs="Times New Roman"/>
          <w:sz w:val="22"/>
          <w:lang w:val="vi"/>
        </w:rPr>
        <w:t>đầu</w:t>
      </w:r>
      <w:r w:rsidRPr="002B25C5">
        <w:rPr>
          <w:rFonts w:ascii="Times New Roman" w:hAnsi="Times New Roman" w:cs="Times New Roman"/>
          <w:spacing w:val="25"/>
          <w:sz w:val="22"/>
          <w:lang w:val="vi"/>
        </w:rPr>
        <w:t xml:space="preserve"> </w:t>
      </w:r>
      <w:r w:rsidRPr="002B25C5">
        <w:rPr>
          <w:rFonts w:ascii="Times New Roman" w:hAnsi="Times New Roman" w:cs="Times New Roman"/>
          <w:sz w:val="22"/>
          <w:lang w:val="vi"/>
        </w:rPr>
        <w:t>với</w:t>
      </w:r>
      <w:r w:rsidRPr="002B25C5">
        <w:rPr>
          <w:rFonts w:ascii="Times New Roman" w:hAnsi="Times New Roman" w:cs="Times New Roman"/>
          <w:spacing w:val="25"/>
          <w:sz w:val="22"/>
          <w:lang w:val="vi"/>
        </w:rPr>
        <w:t xml:space="preserve"> </w:t>
      </w:r>
      <w:r w:rsidRPr="002B25C5">
        <w:rPr>
          <w:rFonts w:ascii="Times New Roman" w:hAnsi="Times New Roman" w:cs="Times New Roman"/>
          <w:sz w:val="22"/>
          <w:lang w:val="vi"/>
        </w:rPr>
        <w:t>lần</w:t>
      </w:r>
      <w:r w:rsidRPr="002B25C5">
        <w:rPr>
          <w:rFonts w:ascii="Times New Roman" w:hAnsi="Times New Roman" w:cs="Times New Roman"/>
          <w:spacing w:val="25"/>
          <w:sz w:val="22"/>
          <w:lang w:val="vi"/>
        </w:rPr>
        <w:t xml:space="preserve"> </w:t>
      </w:r>
      <w:r w:rsidRPr="002B25C5">
        <w:rPr>
          <w:rFonts w:ascii="Times New Roman" w:hAnsi="Times New Roman" w:cs="Times New Roman"/>
          <w:sz w:val="22"/>
          <w:lang w:val="vi"/>
        </w:rPr>
        <w:t>cuối của bài tập về nhà</w:t>
      </w:r>
    </w:p>
    <w:p w14:paraId="5B6FCECC" w14:textId="77777777" w:rsidR="000725E5" w:rsidRPr="00030647" w:rsidRDefault="000725E5" w:rsidP="000D3C11">
      <w:pPr>
        <w:pStyle w:val="BodyText"/>
        <w:spacing w:before="13" w:line="249" w:lineRule="auto"/>
        <w:jc w:val="both"/>
        <w:rPr>
          <w:rFonts w:ascii="Times New Roman" w:hAnsi="Times New Roman" w:cs="Times New Roman"/>
        </w:rPr>
      </w:pPr>
      <w:r w:rsidRPr="00030647">
        <w:rPr>
          <w:rFonts w:ascii="Times New Roman" w:hAnsi="Times New Roman" w:cs="Times New Roman"/>
        </w:rPr>
        <w:t>Cấu trúc của mỗi bài lab tại lớp (Inlab) sẽ có các đặc trưng tương ứng:</w:t>
      </w:r>
    </w:p>
    <w:p w14:paraId="6B5D4A7D" w14:textId="77777777" w:rsidR="000725E5" w:rsidRPr="002B25C5" w:rsidRDefault="000725E5" w:rsidP="007452C8">
      <w:pPr>
        <w:pStyle w:val="ListParagraph"/>
        <w:widowControl w:val="0"/>
        <w:numPr>
          <w:ilvl w:val="2"/>
          <w:numId w:val="11"/>
        </w:numPr>
        <w:tabs>
          <w:tab w:val="left" w:pos="516"/>
        </w:tabs>
        <w:autoSpaceDE w:val="0"/>
        <w:autoSpaceDN w:val="0"/>
        <w:spacing w:before="13" w:after="0" w:line="240" w:lineRule="auto"/>
        <w:ind w:left="516" w:hanging="180"/>
        <w:contextualSpacing w:val="0"/>
        <w:rPr>
          <w:rFonts w:ascii="Times New Roman" w:hAnsi="Times New Roman" w:cs="Times New Roman"/>
          <w:sz w:val="22"/>
          <w:lang w:val="vi"/>
        </w:rPr>
      </w:pPr>
      <w:r w:rsidRPr="002B25C5">
        <w:rPr>
          <w:rFonts w:ascii="Times New Roman" w:hAnsi="Times New Roman" w:cs="Times New Roman"/>
          <w:sz w:val="22"/>
          <w:lang w:val="vi"/>
        </w:rPr>
        <w:t>Inlab</w:t>
      </w:r>
      <w:r w:rsidRPr="002B25C5">
        <w:rPr>
          <w:rFonts w:ascii="Times New Roman" w:hAnsi="Times New Roman" w:cs="Times New Roman"/>
          <w:spacing w:val="16"/>
          <w:sz w:val="22"/>
          <w:lang w:val="vi"/>
        </w:rPr>
        <w:t xml:space="preserve"> </w:t>
      </w:r>
      <w:r w:rsidRPr="002B25C5">
        <w:rPr>
          <w:rFonts w:ascii="Times New Roman" w:hAnsi="Times New Roman" w:cs="Times New Roman"/>
          <w:sz w:val="22"/>
          <w:lang w:val="vi"/>
        </w:rPr>
        <w:t>:</w:t>
      </w:r>
      <w:r w:rsidRPr="002B25C5">
        <w:rPr>
          <w:rFonts w:ascii="Times New Roman" w:hAnsi="Times New Roman" w:cs="Times New Roman"/>
          <w:spacing w:val="16"/>
          <w:sz w:val="22"/>
          <w:lang w:val="vi"/>
        </w:rPr>
        <w:t xml:space="preserve"> </w:t>
      </w:r>
      <w:r w:rsidRPr="002B25C5">
        <w:rPr>
          <w:rFonts w:ascii="Times New Roman" w:hAnsi="Times New Roman" w:cs="Times New Roman"/>
          <w:sz w:val="22"/>
          <w:lang w:val="vi"/>
        </w:rPr>
        <w:t>Điểm</w:t>
      </w:r>
      <w:r w:rsidRPr="002B25C5">
        <w:rPr>
          <w:rFonts w:ascii="Times New Roman" w:hAnsi="Times New Roman" w:cs="Times New Roman"/>
          <w:spacing w:val="16"/>
          <w:sz w:val="22"/>
          <w:lang w:val="vi"/>
        </w:rPr>
        <w:t xml:space="preserve"> </w:t>
      </w:r>
      <w:r w:rsidRPr="002B25C5">
        <w:rPr>
          <w:rFonts w:ascii="Times New Roman" w:hAnsi="Times New Roman" w:cs="Times New Roman"/>
          <w:sz w:val="22"/>
          <w:lang w:val="vi"/>
        </w:rPr>
        <w:t>của</w:t>
      </w:r>
      <w:r w:rsidRPr="002B25C5">
        <w:rPr>
          <w:rFonts w:ascii="Times New Roman" w:hAnsi="Times New Roman" w:cs="Times New Roman"/>
          <w:spacing w:val="17"/>
          <w:sz w:val="22"/>
          <w:lang w:val="vi"/>
        </w:rPr>
        <w:t xml:space="preserve"> </w:t>
      </w:r>
      <w:r w:rsidRPr="002B25C5">
        <w:rPr>
          <w:rFonts w:ascii="Times New Roman" w:hAnsi="Times New Roman" w:cs="Times New Roman"/>
          <w:sz w:val="22"/>
          <w:lang w:val="vi"/>
        </w:rPr>
        <w:t>bài</w:t>
      </w:r>
      <w:r w:rsidRPr="002B25C5">
        <w:rPr>
          <w:rFonts w:ascii="Times New Roman" w:hAnsi="Times New Roman" w:cs="Times New Roman"/>
          <w:spacing w:val="16"/>
          <w:sz w:val="22"/>
          <w:lang w:val="vi"/>
        </w:rPr>
        <w:t xml:space="preserve"> </w:t>
      </w:r>
      <w:r w:rsidRPr="002B25C5">
        <w:rPr>
          <w:rFonts w:ascii="Times New Roman" w:hAnsi="Times New Roman" w:cs="Times New Roman"/>
          <w:sz w:val="22"/>
          <w:lang w:val="vi"/>
        </w:rPr>
        <w:t>tập</w:t>
      </w:r>
      <w:r w:rsidRPr="002B25C5">
        <w:rPr>
          <w:rFonts w:ascii="Times New Roman" w:hAnsi="Times New Roman" w:cs="Times New Roman"/>
          <w:spacing w:val="16"/>
          <w:sz w:val="22"/>
          <w:lang w:val="vi"/>
        </w:rPr>
        <w:t xml:space="preserve"> </w:t>
      </w:r>
      <w:r w:rsidRPr="002B25C5">
        <w:rPr>
          <w:rFonts w:ascii="Times New Roman" w:hAnsi="Times New Roman" w:cs="Times New Roman"/>
          <w:sz w:val="22"/>
          <w:lang w:val="vi"/>
        </w:rPr>
        <w:t>tại</w:t>
      </w:r>
      <w:r w:rsidRPr="002B25C5">
        <w:rPr>
          <w:rFonts w:ascii="Times New Roman" w:hAnsi="Times New Roman" w:cs="Times New Roman"/>
          <w:spacing w:val="17"/>
          <w:sz w:val="22"/>
          <w:lang w:val="vi"/>
        </w:rPr>
        <w:t xml:space="preserve"> </w:t>
      </w:r>
      <w:r w:rsidRPr="002B25C5">
        <w:rPr>
          <w:rFonts w:ascii="Times New Roman" w:hAnsi="Times New Roman" w:cs="Times New Roman"/>
          <w:spacing w:val="-5"/>
          <w:sz w:val="22"/>
          <w:lang w:val="vi"/>
        </w:rPr>
        <w:t>lớp</w:t>
      </w:r>
    </w:p>
    <w:p w14:paraId="74FF8A34" w14:textId="77777777" w:rsidR="000725E5" w:rsidRPr="002B25C5" w:rsidRDefault="000725E5" w:rsidP="007452C8">
      <w:pPr>
        <w:pStyle w:val="ListParagraph"/>
        <w:widowControl w:val="0"/>
        <w:numPr>
          <w:ilvl w:val="2"/>
          <w:numId w:val="11"/>
        </w:numPr>
        <w:tabs>
          <w:tab w:val="left" w:pos="516"/>
        </w:tabs>
        <w:autoSpaceDE w:val="0"/>
        <w:autoSpaceDN w:val="0"/>
        <w:spacing w:before="9" w:after="0" w:line="240" w:lineRule="auto"/>
        <w:ind w:left="516" w:hanging="180"/>
        <w:contextualSpacing w:val="0"/>
        <w:rPr>
          <w:rFonts w:ascii="Times New Roman" w:hAnsi="Times New Roman" w:cs="Times New Roman"/>
          <w:sz w:val="22"/>
          <w:lang w:val="vi"/>
        </w:rPr>
      </w:pPr>
      <w:r w:rsidRPr="002B25C5">
        <w:rPr>
          <w:rFonts w:ascii="Times New Roman" w:hAnsi="Times New Roman" w:cs="Times New Roman"/>
          <w:sz w:val="22"/>
          <w:lang w:val="vi"/>
        </w:rPr>
        <w:t>Inlab-attempts</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w:t>
      </w:r>
      <w:r w:rsidRPr="002B25C5">
        <w:rPr>
          <w:rFonts w:ascii="Times New Roman" w:hAnsi="Times New Roman" w:cs="Times New Roman"/>
          <w:spacing w:val="16"/>
          <w:sz w:val="22"/>
          <w:lang w:val="vi"/>
        </w:rPr>
        <w:t xml:space="preserve"> </w:t>
      </w:r>
      <w:r w:rsidRPr="002B25C5">
        <w:rPr>
          <w:rFonts w:ascii="Times New Roman" w:hAnsi="Times New Roman" w:cs="Times New Roman"/>
          <w:sz w:val="22"/>
          <w:lang w:val="vi"/>
        </w:rPr>
        <w:t>số</w:t>
      </w:r>
      <w:r w:rsidRPr="002B25C5">
        <w:rPr>
          <w:rFonts w:ascii="Times New Roman" w:hAnsi="Times New Roman" w:cs="Times New Roman"/>
          <w:spacing w:val="16"/>
          <w:sz w:val="22"/>
          <w:lang w:val="vi"/>
        </w:rPr>
        <w:t xml:space="preserve"> </w:t>
      </w:r>
      <w:r w:rsidRPr="002B25C5">
        <w:rPr>
          <w:rFonts w:ascii="Times New Roman" w:hAnsi="Times New Roman" w:cs="Times New Roman"/>
          <w:sz w:val="22"/>
          <w:lang w:val="vi"/>
        </w:rPr>
        <w:t>lần</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làm</w:t>
      </w:r>
      <w:r w:rsidRPr="002B25C5">
        <w:rPr>
          <w:rFonts w:ascii="Times New Roman" w:hAnsi="Times New Roman" w:cs="Times New Roman"/>
          <w:spacing w:val="16"/>
          <w:sz w:val="22"/>
          <w:lang w:val="vi"/>
        </w:rPr>
        <w:t xml:space="preserve"> </w:t>
      </w:r>
      <w:r w:rsidRPr="002B25C5">
        <w:rPr>
          <w:rFonts w:ascii="Times New Roman" w:hAnsi="Times New Roman" w:cs="Times New Roman"/>
          <w:sz w:val="22"/>
          <w:lang w:val="vi"/>
        </w:rPr>
        <w:t>bài</w:t>
      </w:r>
      <w:r w:rsidRPr="002B25C5">
        <w:rPr>
          <w:rFonts w:ascii="Times New Roman" w:hAnsi="Times New Roman" w:cs="Times New Roman"/>
          <w:spacing w:val="16"/>
          <w:sz w:val="22"/>
          <w:lang w:val="vi"/>
        </w:rPr>
        <w:t xml:space="preserve"> </w:t>
      </w:r>
      <w:r w:rsidRPr="002B25C5">
        <w:rPr>
          <w:rFonts w:ascii="Times New Roman" w:hAnsi="Times New Roman" w:cs="Times New Roman"/>
          <w:sz w:val="22"/>
          <w:lang w:val="vi"/>
        </w:rPr>
        <w:t>tập</w:t>
      </w:r>
      <w:r w:rsidRPr="002B25C5">
        <w:rPr>
          <w:rFonts w:ascii="Times New Roman" w:hAnsi="Times New Roman" w:cs="Times New Roman"/>
          <w:spacing w:val="16"/>
          <w:sz w:val="22"/>
          <w:lang w:val="vi"/>
        </w:rPr>
        <w:t xml:space="preserve"> </w:t>
      </w:r>
      <w:r w:rsidRPr="002B25C5">
        <w:rPr>
          <w:rFonts w:ascii="Times New Roman" w:hAnsi="Times New Roman" w:cs="Times New Roman"/>
          <w:sz w:val="22"/>
          <w:lang w:val="vi"/>
        </w:rPr>
        <w:t>tại</w:t>
      </w:r>
      <w:r w:rsidRPr="002B25C5">
        <w:rPr>
          <w:rFonts w:ascii="Times New Roman" w:hAnsi="Times New Roman" w:cs="Times New Roman"/>
          <w:spacing w:val="15"/>
          <w:sz w:val="22"/>
          <w:lang w:val="vi"/>
        </w:rPr>
        <w:t xml:space="preserve"> </w:t>
      </w:r>
      <w:r w:rsidRPr="002B25C5">
        <w:rPr>
          <w:rFonts w:ascii="Times New Roman" w:hAnsi="Times New Roman" w:cs="Times New Roman"/>
          <w:spacing w:val="-5"/>
          <w:sz w:val="22"/>
          <w:lang w:val="vi"/>
        </w:rPr>
        <w:t>lớp</w:t>
      </w:r>
    </w:p>
    <w:p w14:paraId="0A65E335" w14:textId="77777777" w:rsidR="000725E5" w:rsidRPr="002B25C5" w:rsidRDefault="000725E5" w:rsidP="007452C8">
      <w:pPr>
        <w:pStyle w:val="ListParagraph"/>
        <w:widowControl w:val="0"/>
        <w:numPr>
          <w:ilvl w:val="2"/>
          <w:numId w:val="11"/>
        </w:numPr>
        <w:tabs>
          <w:tab w:val="left" w:pos="516"/>
        </w:tabs>
        <w:autoSpaceDE w:val="0"/>
        <w:autoSpaceDN w:val="0"/>
        <w:spacing w:before="9" w:after="0" w:line="240" w:lineRule="auto"/>
        <w:ind w:left="516" w:hanging="180"/>
        <w:contextualSpacing w:val="0"/>
        <w:rPr>
          <w:rFonts w:ascii="Times New Roman" w:hAnsi="Times New Roman" w:cs="Times New Roman"/>
          <w:sz w:val="22"/>
          <w:lang w:val="vi"/>
        </w:rPr>
      </w:pPr>
      <w:r w:rsidRPr="002B25C5">
        <w:rPr>
          <w:rFonts w:ascii="Times New Roman" w:hAnsi="Times New Roman" w:cs="Times New Roman"/>
          <w:sz w:val="22"/>
          <w:lang w:val="vi"/>
        </w:rPr>
        <w:t>Inlab-questions</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số</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câu</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hỏi</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làm</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bài</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tập</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tại</w:t>
      </w:r>
      <w:r w:rsidRPr="002B25C5">
        <w:rPr>
          <w:rFonts w:ascii="Times New Roman" w:hAnsi="Times New Roman" w:cs="Times New Roman"/>
          <w:spacing w:val="15"/>
          <w:sz w:val="22"/>
          <w:lang w:val="vi"/>
        </w:rPr>
        <w:t xml:space="preserve"> </w:t>
      </w:r>
      <w:r w:rsidRPr="002B25C5">
        <w:rPr>
          <w:rFonts w:ascii="Times New Roman" w:hAnsi="Times New Roman" w:cs="Times New Roman"/>
          <w:spacing w:val="-5"/>
          <w:sz w:val="22"/>
          <w:lang w:val="vi"/>
        </w:rPr>
        <w:t>lớp</w:t>
      </w:r>
    </w:p>
    <w:p w14:paraId="01CA148A" w14:textId="77777777" w:rsidR="000725E5" w:rsidRPr="002B25C5" w:rsidRDefault="000725E5" w:rsidP="007452C8">
      <w:pPr>
        <w:pStyle w:val="ListParagraph"/>
        <w:widowControl w:val="0"/>
        <w:numPr>
          <w:ilvl w:val="2"/>
          <w:numId w:val="11"/>
        </w:numPr>
        <w:tabs>
          <w:tab w:val="left" w:pos="515"/>
          <w:tab w:val="left" w:pos="517"/>
        </w:tabs>
        <w:autoSpaceDE w:val="0"/>
        <w:autoSpaceDN w:val="0"/>
        <w:spacing w:before="9" w:after="0" w:line="249" w:lineRule="auto"/>
        <w:ind w:right="117"/>
        <w:contextualSpacing w:val="0"/>
        <w:rPr>
          <w:rFonts w:ascii="Times New Roman" w:hAnsi="Times New Roman" w:cs="Times New Roman"/>
          <w:sz w:val="22"/>
          <w:lang w:val="vi"/>
        </w:rPr>
      </w:pPr>
      <w:r w:rsidRPr="002B25C5">
        <w:rPr>
          <w:rFonts w:ascii="Times New Roman" w:hAnsi="Times New Roman" w:cs="Times New Roman"/>
          <w:sz w:val="22"/>
          <w:lang w:val="vi"/>
        </w:rPr>
        <w:t>Inlab-growths</w:t>
      </w:r>
      <w:r w:rsidRPr="002B25C5">
        <w:rPr>
          <w:rFonts w:ascii="Times New Roman" w:hAnsi="Times New Roman" w:cs="Times New Roman"/>
          <w:spacing w:val="-1"/>
          <w:sz w:val="22"/>
          <w:lang w:val="vi"/>
        </w:rPr>
        <w:t xml:space="preserve"> </w:t>
      </w:r>
      <w:r w:rsidRPr="002B25C5">
        <w:rPr>
          <w:rFonts w:ascii="Times New Roman" w:hAnsi="Times New Roman" w:cs="Times New Roman"/>
          <w:sz w:val="22"/>
          <w:lang w:val="vi"/>
        </w:rPr>
        <w:t>: khoảng</w:t>
      </w:r>
      <w:r w:rsidRPr="002B25C5">
        <w:rPr>
          <w:rFonts w:ascii="Times New Roman" w:hAnsi="Times New Roman" w:cs="Times New Roman"/>
          <w:spacing w:val="-1"/>
          <w:sz w:val="22"/>
          <w:lang w:val="vi"/>
        </w:rPr>
        <w:t xml:space="preserve"> </w:t>
      </w:r>
      <w:r w:rsidRPr="002B25C5">
        <w:rPr>
          <w:rFonts w:ascii="Times New Roman" w:hAnsi="Times New Roman" w:cs="Times New Roman"/>
          <w:sz w:val="22"/>
          <w:lang w:val="vi"/>
        </w:rPr>
        <w:t>điểm giữ</w:t>
      </w:r>
      <w:r w:rsidRPr="002B25C5">
        <w:rPr>
          <w:rFonts w:ascii="Times New Roman" w:hAnsi="Times New Roman" w:cs="Times New Roman"/>
          <w:spacing w:val="-1"/>
          <w:sz w:val="22"/>
          <w:lang w:val="vi"/>
        </w:rPr>
        <w:t xml:space="preserve"> </w:t>
      </w:r>
      <w:r w:rsidRPr="002B25C5">
        <w:rPr>
          <w:rFonts w:ascii="Times New Roman" w:hAnsi="Times New Roman" w:cs="Times New Roman"/>
          <w:sz w:val="22"/>
          <w:lang w:val="vi"/>
        </w:rPr>
        <w:t>lần đầu</w:t>
      </w:r>
      <w:r w:rsidRPr="002B25C5">
        <w:rPr>
          <w:rFonts w:ascii="Times New Roman" w:hAnsi="Times New Roman" w:cs="Times New Roman"/>
          <w:spacing w:val="-1"/>
          <w:sz w:val="22"/>
          <w:lang w:val="vi"/>
        </w:rPr>
        <w:t xml:space="preserve"> </w:t>
      </w:r>
      <w:r w:rsidRPr="002B25C5">
        <w:rPr>
          <w:rFonts w:ascii="Times New Roman" w:hAnsi="Times New Roman" w:cs="Times New Roman"/>
          <w:sz w:val="22"/>
          <w:lang w:val="vi"/>
        </w:rPr>
        <w:t>với</w:t>
      </w:r>
      <w:r w:rsidRPr="002B25C5">
        <w:rPr>
          <w:rFonts w:ascii="Times New Roman" w:hAnsi="Times New Roman" w:cs="Times New Roman"/>
          <w:spacing w:val="-1"/>
          <w:sz w:val="22"/>
          <w:lang w:val="vi"/>
        </w:rPr>
        <w:t xml:space="preserve"> </w:t>
      </w:r>
      <w:r w:rsidRPr="002B25C5">
        <w:rPr>
          <w:rFonts w:ascii="Times New Roman" w:hAnsi="Times New Roman" w:cs="Times New Roman"/>
          <w:sz w:val="22"/>
          <w:lang w:val="vi"/>
        </w:rPr>
        <w:t>lần cuối</w:t>
      </w:r>
      <w:r w:rsidRPr="002B25C5">
        <w:rPr>
          <w:rFonts w:ascii="Times New Roman" w:hAnsi="Times New Roman" w:cs="Times New Roman"/>
          <w:spacing w:val="-1"/>
          <w:sz w:val="22"/>
          <w:lang w:val="vi"/>
        </w:rPr>
        <w:t xml:space="preserve"> </w:t>
      </w:r>
      <w:r w:rsidRPr="002B25C5">
        <w:rPr>
          <w:rFonts w:ascii="Times New Roman" w:hAnsi="Times New Roman" w:cs="Times New Roman"/>
          <w:sz w:val="22"/>
          <w:lang w:val="vi"/>
        </w:rPr>
        <w:t>của bài tập tại lớp</w:t>
      </w:r>
    </w:p>
    <w:p w14:paraId="47B6D7E4" w14:textId="6206B81D" w:rsidR="000725E5" w:rsidRPr="009A1043" w:rsidRDefault="000725E5" w:rsidP="009A1CE2">
      <w:pPr>
        <w:pStyle w:val="BodyText"/>
        <w:spacing w:before="13" w:line="249" w:lineRule="auto"/>
        <w:ind w:right="117" w:firstLine="335"/>
        <w:jc w:val="both"/>
        <w:rPr>
          <w:rFonts w:ascii="Times New Roman" w:hAnsi="Times New Roman" w:cs="Times New Roman"/>
        </w:rPr>
      </w:pPr>
      <w:r w:rsidRPr="00030647">
        <w:rPr>
          <w:rFonts w:ascii="Times New Roman" w:hAnsi="Times New Roman" w:cs="Times New Roman"/>
        </w:rPr>
        <w:t>Tóm</w:t>
      </w:r>
      <w:r w:rsidRPr="00030647">
        <w:rPr>
          <w:rFonts w:ascii="Times New Roman" w:hAnsi="Times New Roman" w:cs="Times New Roman"/>
          <w:spacing w:val="-1"/>
        </w:rPr>
        <w:t xml:space="preserve"> </w:t>
      </w:r>
      <w:r w:rsidRPr="00030647">
        <w:rPr>
          <w:rFonts w:ascii="Times New Roman" w:hAnsi="Times New Roman" w:cs="Times New Roman"/>
        </w:rPr>
        <w:t>lại</w:t>
      </w:r>
      <w:r w:rsidRPr="00030647">
        <w:rPr>
          <w:rFonts w:ascii="Times New Roman" w:hAnsi="Times New Roman" w:cs="Times New Roman"/>
          <w:spacing w:val="-1"/>
        </w:rPr>
        <w:t xml:space="preserve"> </w:t>
      </w:r>
      <w:r w:rsidRPr="00030647">
        <w:rPr>
          <w:rFonts w:ascii="Times New Roman" w:hAnsi="Times New Roman" w:cs="Times New Roman"/>
        </w:rPr>
        <w:t>trong</w:t>
      </w:r>
      <w:r w:rsidRPr="00030647">
        <w:rPr>
          <w:rFonts w:ascii="Times New Roman" w:hAnsi="Times New Roman" w:cs="Times New Roman"/>
          <w:spacing w:val="-1"/>
        </w:rPr>
        <w:t xml:space="preserve"> </w:t>
      </w:r>
      <w:r w:rsidRPr="00030647">
        <w:rPr>
          <w:rFonts w:ascii="Times New Roman" w:hAnsi="Times New Roman" w:cs="Times New Roman"/>
        </w:rPr>
        <w:t>khóa</w:t>
      </w:r>
      <w:r w:rsidRPr="00030647">
        <w:rPr>
          <w:rFonts w:ascii="Times New Roman" w:hAnsi="Times New Roman" w:cs="Times New Roman"/>
          <w:spacing w:val="-1"/>
        </w:rPr>
        <w:t xml:space="preserve"> </w:t>
      </w:r>
      <w:r w:rsidRPr="00030647">
        <w:rPr>
          <w:rFonts w:ascii="Times New Roman" w:hAnsi="Times New Roman" w:cs="Times New Roman"/>
        </w:rPr>
        <w:t>học</w:t>
      </w:r>
      <w:r w:rsidRPr="00030647">
        <w:rPr>
          <w:rFonts w:ascii="Times New Roman" w:hAnsi="Times New Roman" w:cs="Times New Roman"/>
          <w:spacing w:val="-1"/>
        </w:rPr>
        <w:t xml:space="preserve"> </w:t>
      </w:r>
      <w:r w:rsidRPr="00030647">
        <w:rPr>
          <w:rFonts w:ascii="Times New Roman" w:hAnsi="Times New Roman" w:cs="Times New Roman"/>
        </w:rPr>
        <w:t>này,</w:t>
      </w:r>
      <w:r w:rsidRPr="00030647">
        <w:rPr>
          <w:rFonts w:ascii="Times New Roman" w:hAnsi="Times New Roman" w:cs="Times New Roman"/>
          <w:spacing w:val="-1"/>
        </w:rPr>
        <w:t xml:space="preserve"> </w:t>
      </w:r>
      <w:r w:rsidRPr="00030647">
        <w:rPr>
          <w:rFonts w:ascii="Times New Roman" w:hAnsi="Times New Roman" w:cs="Times New Roman"/>
        </w:rPr>
        <w:t>chúng</w:t>
      </w:r>
      <w:r w:rsidRPr="00030647">
        <w:rPr>
          <w:rFonts w:ascii="Times New Roman" w:hAnsi="Times New Roman" w:cs="Times New Roman"/>
          <w:spacing w:val="-1"/>
        </w:rPr>
        <w:t xml:space="preserve"> </w:t>
      </w:r>
      <w:r w:rsidRPr="00030647">
        <w:rPr>
          <w:rFonts w:ascii="Times New Roman" w:hAnsi="Times New Roman" w:cs="Times New Roman"/>
        </w:rPr>
        <w:t>tôi</w:t>
      </w:r>
      <w:r w:rsidRPr="00030647">
        <w:rPr>
          <w:rFonts w:ascii="Times New Roman" w:hAnsi="Times New Roman" w:cs="Times New Roman"/>
          <w:spacing w:val="-1"/>
        </w:rPr>
        <w:t xml:space="preserve"> </w:t>
      </w:r>
      <w:r w:rsidRPr="00030647">
        <w:rPr>
          <w:rFonts w:ascii="Times New Roman" w:hAnsi="Times New Roman" w:cs="Times New Roman"/>
        </w:rPr>
        <w:t>đã</w:t>
      </w:r>
      <w:r w:rsidRPr="00030647">
        <w:rPr>
          <w:rFonts w:ascii="Times New Roman" w:hAnsi="Times New Roman" w:cs="Times New Roman"/>
          <w:spacing w:val="-1"/>
        </w:rPr>
        <w:t xml:space="preserve"> </w:t>
      </w:r>
      <w:r w:rsidRPr="00030647">
        <w:rPr>
          <w:rFonts w:ascii="Times New Roman" w:hAnsi="Times New Roman" w:cs="Times New Roman"/>
        </w:rPr>
        <w:t>tổ</w:t>
      </w:r>
      <w:r w:rsidRPr="00030647">
        <w:rPr>
          <w:rFonts w:ascii="Times New Roman" w:hAnsi="Times New Roman" w:cs="Times New Roman"/>
          <w:spacing w:val="-1"/>
        </w:rPr>
        <w:t xml:space="preserve"> </w:t>
      </w:r>
      <w:r w:rsidRPr="00030647">
        <w:rPr>
          <w:rFonts w:ascii="Times New Roman" w:hAnsi="Times New Roman" w:cs="Times New Roman"/>
        </w:rPr>
        <w:t>chức</w:t>
      </w:r>
      <w:r w:rsidRPr="00030647">
        <w:rPr>
          <w:rFonts w:ascii="Times New Roman" w:hAnsi="Times New Roman" w:cs="Times New Roman"/>
          <w:spacing w:val="-1"/>
        </w:rPr>
        <w:t xml:space="preserve"> </w:t>
      </w:r>
      <w:r w:rsidRPr="00030647">
        <w:rPr>
          <w:rFonts w:ascii="Times New Roman" w:hAnsi="Times New Roman" w:cs="Times New Roman"/>
        </w:rPr>
        <w:t>8</w:t>
      </w:r>
      <w:r w:rsidRPr="00030647">
        <w:rPr>
          <w:rFonts w:ascii="Times New Roman" w:hAnsi="Times New Roman" w:cs="Times New Roman"/>
          <w:spacing w:val="-1"/>
        </w:rPr>
        <w:t xml:space="preserve"> </w:t>
      </w:r>
      <w:r w:rsidRPr="00030647">
        <w:rPr>
          <w:rFonts w:ascii="Times New Roman" w:hAnsi="Times New Roman" w:cs="Times New Roman"/>
        </w:rPr>
        <w:t>bài</w:t>
      </w:r>
      <w:r w:rsidRPr="00030647">
        <w:rPr>
          <w:rFonts w:ascii="Times New Roman" w:hAnsi="Times New Roman" w:cs="Times New Roman"/>
          <w:spacing w:val="-1"/>
        </w:rPr>
        <w:t xml:space="preserve"> </w:t>
      </w:r>
      <w:r w:rsidRPr="00030647">
        <w:rPr>
          <w:rFonts w:ascii="Times New Roman" w:hAnsi="Times New Roman" w:cs="Times New Roman"/>
        </w:rPr>
        <w:t>thực hành được chia thành hai loại: 4 bài thực hành được tiến hành trực tiếp trên lớp và 4 bài thực hành tự học tại nhà. Bằng cách tổng hợp tất cả các bài thực hành này lại, chúng tôi đã tạo ra một bộ dữ liệu đầy đủ để tiến hành các phân tích và nghiên</w:t>
      </w:r>
      <w:r w:rsidRPr="00030647">
        <w:rPr>
          <w:rFonts w:ascii="Times New Roman" w:hAnsi="Times New Roman" w:cs="Times New Roman"/>
          <w:spacing w:val="40"/>
        </w:rPr>
        <w:t xml:space="preserve"> </w:t>
      </w:r>
      <w:r w:rsidRPr="00030647">
        <w:rPr>
          <w:rFonts w:ascii="Times New Roman" w:hAnsi="Times New Roman" w:cs="Times New Roman"/>
          <w:spacing w:val="-4"/>
        </w:rPr>
        <w:t>cứu</w:t>
      </w:r>
      <w:r w:rsidR="009A1043" w:rsidRPr="000D3C11">
        <w:rPr>
          <w:rFonts w:ascii="Times New Roman" w:hAnsi="Times New Roman" w:cs="Times New Roman"/>
          <w:spacing w:val="-4"/>
        </w:rPr>
        <w:t>.</w:t>
      </w:r>
    </w:p>
    <w:p w14:paraId="151A27F8" w14:textId="71AA3E58" w:rsidR="000725E5" w:rsidRPr="002B25C5" w:rsidRDefault="000725E5" w:rsidP="000D3C11">
      <w:pPr>
        <w:pStyle w:val="BodyText"/>
        <w:ind w:right="117"/>
        <w:rPr>
          <w:rFonts w:ascii="Times New Roman" w:hAnsi="Times New Roman" w:cs="Times New Roman"/>
        </w:rPr>
      </w:pPr>
      <w:r w:rsidRPr="00030647">
        <w:rPr>
          <w:rFonts w:ascii="Times New Roman" w:hAnsi="Times New Roman" w:cs="Times New Roman"/>
        </w:rPr>
        <w:t>Mối quan hệ giữa Prelab và Inlab là liên quan với nhau</w:t>
      </w:r>
      <w:r w:rsidR="009A1043" w:rsidRPr="000D3C11">
        <w:rPr>
          <w:rFonts w:ascii="Times New Roman" w:hAnsi="Times New Roman" w:cs="Times New Roman"/>
        </w:rPr>
        <w:t>.</w:t>
      </w:r>
      <w:r w:rsidRPr="00030647">
        <w:rPr>
          <w:rFonts w:ascii="Times New Roman" w:hAnsi="Times New Roman" w:cs="Times New Roman"/>
        </w:rPr>
        <w:t xml:space="preserve"> Prelab</w:t>
      </w:r>
      <w:r w:rsidRPr="00030647">
        <w:rPr>
          <w:rFonts w:ascii="Times New Roman" w:hAnsi="Times New Roman" w:cs="Times New Roman"/>
          <w:spacing w:val="17"/>
        </w:rPr>
        <w:t xml:space="preserve"> </w:t>
      </w:r>
      <w:r w:rsidRPr="00030647">
        <w:rPr>
          <w:rFonts w:ascii="Times New Roman" w:hAnsi="Times New Roman" w:cs="Times New Roman"/>
        </w:rPr>
        <w:t>(Trước</w:t>
      </w:r>
      <w:r w:rsidRPr="00030647">
        <w:rPr>
          <w:rFonts w:ascii="Times New Roman" w:hAnsi="Times New Roman" w:cs="Times New Roman"/>
          <w:spacing w:val="18"/>
        </w:rPr>
        <w:t xml:space="preserve"> </w:t>
      </w:r>
      <w:r w:rsidRPr="00030647">
        <w:rPr>
          <w:rFonts w:ascii="Times New Roman" w:hAnsi="Times New Roman" w:cs="Times New Roman"/>
        </w:rPr>
        <w:t>buổi</w:t>
      </w:r>
      <w:r w:rsidRPr="00030647">
        <w:rPr>
          <w:rFonts w:ascii="Times New Roman" w:hAnsi="Times New Roman" w:cs="Times New Roman"/>
          <w:spacing w:val="18"/>
        </w:rPr>
        <w:t xml:space="preserve"> </w:t>
      </w:r>
      <w:r w:rsidRPr="00030647">
        <w:rPr>
          <w:rFonts w:ascii="Times New Roman" w:hAnsi="Times New Roman" w:cs="Times New Roman"/>
        </w:rPr>
        <w:t>học)</w:t>
      </w:r>
      <w:r w:rsidR="009A1043" w:rsidRPr="000D3C11">
        <w:rPr>
          <w:rFonts w:ascii="Times New Roman" w:hAnsi="Times New Roman" w:cs="Times New Roman"/>
        </w:rPr>
        <w:t>,</w:t>
      </w:r>
      <w:r w:rsidRPr="00030647">
        <w:rPr>
          <w:rFonts w:ascii="Times New Roman" w:hAnsi="Times New Roman" w:cs="Times New Roman"/>
          <w:spacing w:val="18"/>
        </w:rPr>
        <w:t xml:space="preserve"> </w:t>
      </w:r>
      <w:r w:rsidRPr="00030647">
        <w:rPr>
          <w:rFonts w:ascii="Times New Roman" w:hAnsi="Times New Roman" w:cs="Times New Roman"/>
        </w:rPr>
        <w:t>có</w:t>
      </w:r>
      <w:r w:rsidRPr="00030647">
        <w:rPr>
          <w:rFonts w:ascii="Times New Roman" w:hAnsi="Times New Roman" w:cs="Times New Roman"/>
          <w:spacing w:val="18"/>
        </w:rPr>
        <w:t xml:space="preserve"> </w:t>
      </w:r>
      <w:r w:rsidRPr="00030647">
        <w:rPr>
          <w:rFonts w:ascii="Times New Roman" w:hAnsi="Times New Roman" w:cs="Times New Roman"/>
        </w:rPr>
        <w:t>thể</w:t>
      </w:r>
      <w:r w:rsidRPr="00030647">
        <w:rPr>
          <w:rFonts w:ascii="Times New Roman" w:hAnsi="Times New Roman" w:cs="Times New Roman"/>
          <w:spacing w:val="18"/>
        </w:rPr>
        <w:t xml:space="preserve"> </w:t>
      </w:r>
      <w:r w:rsidRPr="00030647">
        <w:rPr>
          <w:rFonts w:ascii="Times New Roman" w:hAnsi="Times New Roman" w:cs="Times New Roman"/>
        </w:rPr>
        <w:t>cung</w:t>
      </w:r>
      <w:r w:rsidRPr="00030647">
        <w:rPr>
          <w:rFonts w:ascii="Times New Roman" w:hAnsi="Times New Roman" w:cs="Times New Roman"/>
          <w:spacing w:val="18"/>
        </w:rPr>
        <w:t xml:space="preserve"> </w:t>
      </w:r>
      <w:r w:rsidRPr="00030647">
        <w:rPr>
          <w:rFonts w:ascii="Times New Roman" w:hAnsi="Times New Roman" w:cs="Times New Roman"/>
        </w:rPr>
        <w:t>cấp</w:t>
      </w:r>
      <w:r w:rsidRPr="00030647">
        <w:rPr>
          <w:rFonts w:ascii="Times New Roman" w:hAnsi="Times New Roman" w:cs="Times New Roman"/>
          <w:spacing w:val="18"/>
        </w:rPr>
        <w:t xml:space="preserve"> </w:t>
      </w:r>
      <w:r w:rsidRPr="00030647">
        <w:rPr>
          <w:rFonts w:ascii="Times New Roman" w:hAnsi="Times New Roman" w:cs="Times New Roman"/>
        </w:rPr>
        <w:t>thông</w:t>
      </w:r>
      <w:r w:rsidRPr="00030647">
        <w:rPr>
          <w:rFonts w:ascii="Times New Roman" w:hAnsi="Times New Roman" w:cs="Times New Roman"/>
          <w:spacing w:val="18"/>
        </w:rPr>
        <w:t xml:space="preserve"> </w:t>
      </w:r>
      <w:r w:rsidRPr="00030647">
        <w:rPr>
          <w:rFonts w:ascii="Times New Roman" w:hAnsi="Times New Roman" w:cs="Times New Roman"/>
          <w:spacing w:val="-5"/>
        </w:rPr>
        <w:t>tin</w:t>
      </w:r>
      <w:r w:rsidR="009A1043" w:rsidRPr="000D3C11">
        <w:rPr>
          <w:rFonts w:ascii="Times New Roman" w:hAnsi="Times New Roman" w:cs="Times New Roman"/>
          <w:spacing w:val="-5"/>
        </w:rPr>
        <w:t xml:space="preserve"> </w:t>
      </w:r>
      <w:r w:rsidRPr="00030647">
        <w:rPr>
          <w:rFonts w:ascii="Times New Roman" w:hAnsi="Times New Roman" w:cs="Times New Roman"/>
        </w:rPr>
        <w:t>về</w:t>
      </w:r>
      <w:r w:rsidRPr="00030647">
        <w:rPr>
          <w:rFonts w:ascii="Times New Roman" w:hAnsi="Times New Roman" w:cs="Times New Roman"/>
          <w:spacing w:val="36"/>
        </w:rPr>
        <w:t xml:space="preserve"> </w:t>
      </w:r>
      <w:r w:rsidRPr="00030647">
        <w:rPr>
          <w:rFonts w:ascii="Times New Roman" w:hAnsi="Times New Roman" w:cs="Times New Roman"/>
        </w:rPr>
        <w:t>mức</w:t>
      </w:r>
      <w:r w:rsidRPr="00030647">
        <w:rPr>
          <w:rFonts w:ascii="Times New Roman" w:hAnsi="Times New Roman" w:cs="Times New Roman"/>
          <w:spacing w:val="36"/>
        </w:rPr>
        <w:t xml:space="preserve"> </w:t>
      </w:r>
      <w:r w:rsidRPr="00030647">
        <w:rPr>
          <w:rFonts w:ascii="Times New Roman" w:hAnsi="Times New Roman" w:cs="Times New Roman"/>
        </w:rPr>
        <w:t>độ</w:t>
      </w:r>
      <w:r w:rsidRPr="00030647">
        <w:rPr>
          <w:rFonts w:ascii="Times New Roman" w:hAnsi="Times New Roman" w:cs="Times New Roman"/>
          <w:spacing w:val="36"/>
        </w:rPr>
        <w:t xml:space="preserve"> </w:t>
      </w:r>
      <w:r w:rsidRPr="00030647">
        <w:rPr>
          <w:rFonts w:ascii="Times New Roman" w:hAnsi="Times New Roman" w:cs="Times New Roman"/>
        </w:rPr>
        <w:t>chuẩn</w:t>
      </w:r>
      <w:r w:rsidRPr="00030647">
        <w:rPr>
          <w:rFonts w:ascii="Times New Roman" w:hAnsi="Times New Roman" w:cs="Times New Roman"/>
          <w:spacing w:val="36"/>
        </w:rPr>
        <w:t xml:space="preserve"> </w:t>
      </w:r>
      <w:r w:rsidRPr="00030647">
        <w:rPr>
          <w:rFonts w:ascii="Times New Roman" w:hAnsi="Times New Roman" w:cs="Times New Roman"/>
        </w:rPr>
        <w:t>bị</w:t>
      </w:r>
      <w:r w:rsidRPr="00030647">
        <w:rPr>
          <w:rFonts w:ascii="Times New Roman" w:hAnsi="Times New Roman" w:cs="Times New Roman"/>
          <w:spacing w:val="36"/>
        </w:rPr>
        <w:t xml:space="preserve"> </w:t>
      </w:r>
      <w:r w:rsidRPr="00030647">
        <w:rPr>
          <w:rFonts w:ascii="Times New Roman" w:hAnsi="Times New Roman" w:cs="Times New Roman"/>
        </w:rPr>
        <w:t>của</w:t>
      </w:r>
      <w:r w:rsidRPr="00030647">
        <w:rPr>
          <w:rFonts w:ascii="Times New Roman" w:hAnsi="Times New Roman" w:cs="Times New Roman"/>
          <w:spacing w:val="36"/>
        </w:rPr>
        <w:t xml:space="preserve"> </w:t>
      </w:r>
      <w:r w:rsidRPr="00030647">
        <w:rPr>
          <w:rFonts w:ascii="Times New Roman" w:hAnsi="Times New Roman" w:cs="Times New Roman"/>
        </w:rPr>
        <w:t>sinh</w:t>
      </w:r>
      <w:r w:rsidRPr="00030647">
        <w:rPr>
          <w:rFonts w:ascii="Times New Roman" w:hAnsi="Times New Roman" w:cs="Times New Roman"/>
          <w:spacing w:val="36"/>
        </w:rPr>
        <w:t xml:space="preserve"> </w:t>
      </w:r>
      <w:r w:rsidRPr="00030647">
        <w:rPr>
          <w:rFonts w:ascii="Times New Roman" w:hAnsi="Times New Roman" w:cs="Times New Roman"/>
        </w:rPr>
        <w:t>viên</w:t>
      </w:r>
      <w:r w:rsidRPr="00030647">
        <w:rPr>
          <w:rFonts w:ascii="Times New Roman" w:hAnsi="Times New Roman" w:cs="Times New Roman"/>
          <w:spacing w:val="36"/>
        </w:rPr>
        <w:t xml:space="preserve"> </w:t>
      </w:r>
      <w:r w:rsidRPr="00030647">
        <w:rPr>
          <w:rFonts w:ascii="Times New Roman" w:hAnsi="Times New Roman" w:cs="Times New Roman"/>
        </w:rPr>
        <w:t>trước</w:t>
      </w:r>
      <w:r w:rsidRPr="00030647">
        <w:rPr>
          <w:rFonts w:ascii="Times New Roman" w:hAnsi="Times New Roman" w:cs="Times New Roman"/>
          <w:spacing w:val="36"/>
        </w:rPr>
        <w:t xml:space="preserve"> </w:t>
      </w:r>
      <w:r w:rsidRPr="00030647">
        <w:rPr>
          <w:rFonts w:ascii="Times New Roman" w:hAnsi="Times New Roman" w:cs="Times New Roman"/>
        </w:rPr>
        <w:t>khi</w:t>
      </w:r>
      <w:r w:rsidRPr="00030647">
        <w:rPr>
          <w:rFonts w:ascii="Times New Roman" w:hAnsi="Times New Roman" w:cs="Times New Roman"/>
          <w:spacing w:val="36"/>
        </w:rPr>
        <w:t xml:space="preserve"> </w:t>
      </w:r>
      <w:r w:rsidRPr="00030647">
        <w:rPr>
          <w:rFonts w:ascii="Times New Roman" w:hAnsi="Times New Roman" w:cs="Times New Roman"/>
        </w:rPr>
        <w:t>tham</w:t>
      </w:r>
      <w:r w:rsidRPr="00030647">
        <w:rPr>
          <w:rFonts w:ascii="Times New Roman" w:hAnsi="Times New Roman" w:cs="Times New Roman"/>
          <w:spacing w:val="36"/>
        </w:rPr>
        <w:t xml:space="preserve"> </w:t>
      </w:r>
      <w:r w:rsidRPr="00030647">
        <w:rPr>
          <w:rFonts w:ascii="Times New Roman" w:hAnsi="Times New Roman" w:cs="Times New Roman"/>
        </w:rPr>
        <w:t>gia</w:t>
      </w:r>
      <w:r w:rsidRPr="00030647">
        <w:rPr>
          <w:rFonts w:ascii="Times New Roman" w:hAnsi="Times New Roman" w:cs="Times New Roman"/>
          <w:spacing w:val="36"/>
        </w:rPr>
        <w:t xml:space="preserve"> </w:t>
      </w:r>
      <w:r w:rsidRPr="00030647">
        <w:rPr>
          <w:rFonts w:ascii="Times New Roman" w:hAnsi="Times New Roman" w:cs="Times New Roman"/>
        </w:rPr>
        <w:t>vào buổi học. Sinh viên có thói quen tham gia tích cực vào Prelab thường có khả năng hiểu biết sâu sắc về nội dung học và</w:t>
      </w:r>
      <w:r w:rsidRPr="00030647">
        <w:rPr>
          <w:rFonts w:ascii="Times New Roman" w:hAnsi="Times New Roman" w:cs="Times New Roman"/>
          <w:spacing w:val="40"/>
        </w:rPr>
        <w:t xml:space="preserve"> </w:t>
      </w:r>
      <w:r w:rsidRPr="00030647">
        <w:rPr>
          <w:rFonts w:ascii="Times New Roman" w:hAnsi="Times New Roman" w:cs="Times New Roman"/>
        </w:rPr>
        <w:t>chuẩn</w:t>
      </w:r>
      <w:r w:rsidRPr="00030647">
        <w:rPr>
          <w:rFonts w:ascii="Times New Roman" w:hAnsi="Times New Roman" w:cs="Times New Roman"/>
          <w:spacing w:val="19"/>
        </w:rPr>
        <w:t xml:space="preserve"> </w:t>
      </w:r>
      <w:r w:rsidRPr="00030647">
        <w:rPr>
          <w:rFonts w:ascii="Times New Roman" w:hAnsi="Times New Roman" w:cs="Times New Roman"/>
        </w:rPr>
        <w:t>bị</w:t>
      </w:r>
      <w:r w:rsidRPr="00030647">
        <w:rPr>
          <w:rFonts w:ascii="Times New Roman" w:hAnsi="Times New Roman" w:cs="Times New Roman"/>
          <w:spacing w:val="19"/>
        </w:rPr>
        <w:t xml:space="preserve"> </w:t>
      </w:r>
      <w:r w:rsidRPr="00030647">
        <w:rPr>
          <w:rFonts w:ascii="Times New Roman" w:hAnsi="Times New Roman" w:cs="Times New Roman"/>
        </w:rPr>
        <w:t>tốt</w:t>
      </w:r>
      <w:r w:rsidRPr="00030647">
        <w:rPr>
          <w:rFonts w:ascii="Times New Roman" w:hAnsi="Times New Roman" w:cs="Times New Roman"/>
          <w:spacing w:val="19"/>
        </w:rPr>
        <w:t xml:space="preserve"> </w:t>
      </w:r>
      <w:r w:rsidRPr="00030647">
        <w:rPr>
          <w:rFonts w:ascii="Times New Roman" w:hAnsi="Times New Roman" w:cs="Times New Roman"/>
        </w:rPr>
        <w:t>hơn</w:t>
      </w:r>
      <w:r w:rsidRPr="00030647">
        <w:rPr>
          <w:rFonts w:ascii="Times New Roman" w:hAnsi="Times New Roman" w:cs="Times New Roman"/>
          <w:spacing w:val="19"/>
        </w:rPr>
        <w:t xml:space="preserve"> </w:t>
      </w:r>
      <w:r w:rsidRPr="00030647">
        <w:rPr>
          <w:rFonts w:ascii="Times New Roman" w:hAnsi="Times New Roman" w:cs="Times New Roman"/>
        </w:rPr>
        <w:t>cho</w:t>
      </w:r>
      <w:r w:rsidRPr="00030647">
        <w:rPr>
          <w:rFonts w:ascii="Times New Roman" w:hAnsi="Times New Roman" w:cs="Times New Roman"/>
          <w:spacing w:val="19"/>
        </w:rPr>
        <w:t xml:space="preserve"> </w:t>
      </w:r>
      <w:r w:rsidRPr="00030647">
        <w:rPr>
          <w:rFonts w:ascii="Times New Roman" w:hAnsi="Times New Roman" w:cs="Times New Roman"/>
        </w:rPr>
        <w:t>các</w:t>
      </w:r>
      <w:r w:rsidRPr="00030647">
        <w:rPr>
          <w:rFonts w:ascii="Times New Roman" w:hAnsi="Times New Roman" w:cs="Times New Roman"/>
          <w:spacing w:val="19"/>
        </w:rPr>
        <w:t xml:space="preserve"> </w:t>
      </w:r>
      <w:r w:rsidRPr="00030647">
        <w:rPr>
          <w:rFonts w:ascii="Times New Roman" w:hAnsi="Times New Roman" w:cs="Times New Roman"/>
        </w:rPr>
        <w:t>hoạt</w:t>
      </w:r>
      <w:r w:rsidRPr="00030647">
        <w:rPr>
          <w:rFonts w:ascii="Times New Roman" w:hAnsi="Times New Roman" w:cs="Times New Roman"/>
          <w:spacing w:val="19"/>
        </w:rPr>
        <w:t xml:space="preserve"> </w:t>
      </w:r>
      <w:r w:rsidRPr="00030647">
        <w:rPr>
          <w:rFonts w:ascii="Times New Roman" w:hAnsi="Times New Roman" w:cs="Times New Roman"/>
        </w:rPr>
        <w:t>động</w:t>
      </w:r>
      <w:r w:rsidRPr="00030647">
        <w:rPr>
          <w:rFonts w:ascii="Times New Roman" w:hAnsi="Times New Roman" w:cs="Times New Roman"/>
          <w:spacing w:val="19"/>
        </w:rPr>
        <w:t xml:space="preserve"> </w:t>
      </w:r>
      <w:r w:rsidRPr="00030647">
        <w:rPr>
          <w:rFonts w:ascii="Times New Roman" w:hAnsi="Times New Roman" w:cs="Times New Roman"/>
        </w:rPr>
        <w:t>trong</w:t>
      </w:r>
      <w:r w:rsidRPr="00030647">
        <w:rPr>
          <w:rFonts w:ascii="Times New Roman" w:hAnsi="Times New Roman" w:cs="Times New Roman"/>
          <w:spacing w:val="19"/>
        </w:rPr>
        <w:t xml:space="preserve"> </w:t>
      </w:r>
      <w:r w:rsidRPr="00030647">
        <w:rPr>
          <w:rFonts w:ascii="Times New Roman" w:hAnsi="Times New Roman" w:cs="Times New Roman"/>
        </w:rPr>
        <w:t>Inlab.</w:t>
      </w:r>
      <w:r w:rsidRPr="00030647">
        <w:rPr>
          <w:rFonts w:ascii="Times New Roman" w:hAnsi="Times New Roman" w:cs="Times New Roman"/>
          <w:spacing w:val="19"/>
        </w:rPr>
        <w:t xml:space="preserve"> </w:t>
      </w:r>
      <w:r w:rsidRPr="00030647">
        <w:rPr>
          <w:rFonts w:ascii="Times New Roman" w:hAnsi="Times New Roman" w:cs="Times New Roman"/>
        </w:rPr>
        <w:t>Các</w:t>
      </w:r>
      <w:r w:rsidRPr="00030647">
        <w:rPr>
          <w:rFonts w:ascii="Times New Roman" w:hAnsi="Times New Roman" w:cs="Times New Roman"/>
          <w:spacing w:val="19"/>
        </w:rPr>
        <w:t xml:space="preserve"> </w:t>
      </w:r>
      <w:r w:rsidRPr="00030647">
        <w:rPr>
          <w:rFonts w:ascii="Times New Roman" w:hAnsi="Times New Roman" w:cs="Times New Roman"/>
        </w:rPr>
        <w:t>dữ</w:t>
      </w:r>
      <w:r w:rsidRPr="00030647">
        <w:rPr>
          <w:rFonts w:ascii="Times New Roman" w:hAnsi="Times New Roman" w:cs="Times New Roman"/>
          <w:spacing w:val="19"/>
        </w:rPr>
        <w:t xml:space="preserve"> </w:t>
      </w:r>
      <w:r w:rsidRPr="00030647">
        <w:rPr>
          <w:rFonts w:ascii="Times New Roman" w:hAnsi="Times New Roman" w:cs="Times New Roman"/>
        </w:rPr>
        <w:t xml:space="preserve">liệu từ Prelab như việc hoàn thành bài tập, tham gia vào các cuộc thảo luận trước lớp, hoặc sự tiếp cận với tài liệu học có thể được sử dụng làm chỉ số để đo lường sự chuẩn bị của sinh </w:t>
      </w:r>
      <w:r w:rsidRPr="00030647">
        <w:rPr>
          <w:rFonts w:ascii="Times New Roman" w:hAnsi="Times New Roman" w:cs="Times New Roman"/>
          <w:spacing w:val="-2"/>
        </w:rPr>
        <w:t>viên.</w:t>
      </w:r>
      <w:r w:rsidR="009A1043" w:rsidRPr="000D3C11">
        <w:rPr>
          <w:rFonts w:ascii="Times New Roman" w:hAnsi="Times New Roman" w:cs="Times New Roman"/>
          <w:spacing w:val="-2"/>
        </w:rPr>
        <w:t xml:space="preserve"> </w:t>
      </w:r>
      <w:r w:rsidRPr="00030647">
        <w:rPr>
          <w:rFonts w:ascii="Times New Roman" w:hAnsi="Times New Roman" w:cs="Times New Roman"/>
        </w:rPr>
        <w:t>Inlab (Trong buổi học)</w:t>
      </w:r>
      <w:r w:rsidR="009A1043" w:rsidRPr="000D3C11">
        <w:rPr>
          <w:rFonts w:ascii="Times New Roman" w:hAnsi="Times New Roman" w:cs="Times New Roman"/>
        </w:rPr>
        <w:t>, h</w:t>
      </w:r>
      <w:r w:rsidRPr="00030647">
        <w:rPr>
          <w:rFonts w:ascii="Times New Roman" w:hAnsi="Times New Roman" w:cs="Times New Roman"/>
        </w:rPr>
        <w:t>iệu suất của sinh viên trong các hoạt động Inlab có thể phản ánh mức độ hiểu biết và khả</w:t>
      </w:r>
      <w:r w:rsidRPr="00030647">
        <w:rPr>
          <w:rFonts w:ascii="Times New Roman" w:hAnsi="Times New Roman" w:cs="Times New Roman"/>
          <w:spacing w:val="80"/>
          <w:w w:val="150"/>
        </w:rPr>
        <w:t xml:space="preserve"> </w:t>
      </w:r>
      <w:r w:rsidRPr="00030647">
        <w:rPr>
          <w:rFonts w:ascii="Times New Roman" w:hAnsi="Times New Roman" w:cs="Times New Roman"/>
        </w:rPr>
        <w:t>năng áp dụng kiến thức của họ trong môi trường thực tế. Các kết quả từ các bài tập, thảo luận nhóm, hoặc các bài kiểm tra trong Inlab có thể được sử dụng để đánh giá năng lực và hiệu suất học tập của sinh viên. Sự tham gia tích cực và đóng góp trong Inlab có thể phản ánh sự hứng thú và cam kết của sinh viên đối với việc học tập trên lớp</w:t>
      </w:r>
      <w:r w:rsidR="009A1043" w:rsidRPr="000D3C11">
        <w:rPr>
          <w:rFonts w:ascii="Times New Roman" w:hAnsi="Times New Roman" w:cs="Times New Roman"/>
        </w:rPr>
        <w:t xml:space="preserve">. </w:t>
      </w:r>
      <w:r w:rsidRPr="00030647">
        <w:rPr>
          <w:rFonts w:ascii="Times New Roman" w:hAnsi="Times New Roman" w:cs="Times New Roman"/>
        </w:rPr>
        <w:t>Tuy nhiên có một số sinh viên không cố gắng làm bài nên không thể dự đoán được kết quả làm bài trên dữ liệu làm bài của họ</w:t>
      </w:r>
      <w:r w:rsidR="009A1043" w:rsidRPr="000D3C11">
        <w:rPr>
          <w:rFonts w:ascii="Times New Roman" w:hAnsi="Times New Roman" w:cs="Times New Roman"/>
        </w:rPr>
        <w:t xml:space="preserve">. </w:t>
      </w:r>
      <w:r w:rsidRPr="00030647">
        <w:rPr>
          <w:rFonts w:ascii="Times New Roman" w:hAnsi="Times New Roman" w:cs="Times New Roman"/>
        </w:rPr>
        <w:t>Do đó, những người học có số lần làm bài (attempt) thấp sẽ được loại bỏ khỏi dữ liệu.</w:t>
      </w:r>
      <w:r w:rsidR="009A1043" w:rsidRPr="000D3C11">
        <w:rPr>
          <w:rFonts w:ascii="Times New Roman" w:hAnsi="Times New Roman" w:cs="Times New Roman"/>
        </w:rPr>
        <w:t xml:space="preserve"> </w:t>
      </w:r>
      <w:r w:rsidRPr="00030647">
        <w:rPr>
          <w:rFonts w:ascii="Times New Roman" w:hAnsi="Times New Roman" w:cs="Times New Roman"/>
        </w:rPr>
        <w:t>Tóm lại, Prelab và Inlab có thể cung cấp thông tin quan trọng về mức độ chuẩn bị và hiệu suất học tập của sinh viên,</w:t>
      </w:r>
      <w:r w:rsidRPr="00030647">
        <w:rPr>
          <w:rFonts w:ascii="Times New Roman" w:hAnsi="Times New Roman" w:cs="Times New Roman"/>
          <w:spacing w:val="40"/>
        </w:rPr>
        <w:t xml:space="preserve"> </w:t>
      </w:r>
      <w:r w:rsidRPr="00030647">
        <w:rPr>
          <w:rFonts w:ascii="Times New Roman" w:hAnsi="Times New Roman" w:cs="Times New Roman"/>
        </w:rPr>
        <w:t>từ đó ảnh hưởng đến khả năng dự đoán điểm số của họ trong hệ thống quản lý học tập. Bằng cách kết hợp và phân tích các dữ liệu từ cả hai phần này, giáo viên hoặc hệ thống LMS có thể đưa ra dự đoán chính xác hơn về thành tích học tập của sinh viên</w:t>
      </w:r>
    </w:p>
    <w:p w14:paraId="277C195B" w14:textId="77777777" w:rsidR="000725E5" w:rsidRPr="00030647" w:rsidRDefault="000725E5" w:rsidP="007452C8">
      <w:pPr>
        <w:pStyle w:val="ListParagraph"/>
        <w:widowControl w:val="0"/>
        <w:numPr>
          <w:ilvl w:val="0"/>
          <w:numId w:val="18"/>
        </w:numPr>
        <w:tabs>
          <w:tab w:val="left" w:pos="400"/>
        </w:tabs>
        <w:autoSpaceDE w:val="0"/>
        <w:autoSpaceDN w:val="0"/>
        <w:spacing w:before="155" w:after="0" w:line="240" w:lineRule="auto"/>
        <w:contextualSpacing w:val="0"/>
        <w:rPr>
          <w:rFonts w:ascii="Times New Roman" w:hAnsi="Times New Roman" w:cs="Times New Roman"/>
          <w:i/>
          <w:sz w:val="22"/>
        </w:rPr>
      </w:pPr>
      <w:r w:rsidRPr="00030647">
        <w:rPr>
          <w:rFonts w:ascii="Times New Roman" w:hAnsi="Times New Roman" w:cs="Times New Roman"/>
          <w:i/>
          <w:sz w:val="22"/>
        </w:rPr>
        <w:t>Chọn</w:t>
      </w:r>
      <w:r w:rsidRPr="00030647">
        <w:rPr>
          <w:rFonts w:ascii="Times New Roman" w:hAnsi="Times New Roman" w:cs="Times New Roman"/>
          <w:i/>
          <w:spacing w:val="15"/>
          <w:sz w:val="22"/>
        </w:rPr>
        <w:t xml:space="preserve"> </w:t>
      </w:r>
      <w:r w:rsidRPr="00030647">
        <w:rPr>
          <w:rFonts w:ascii="Times New Roman" w:hAnsi="Times New Roman" w:cs="Times New Roman"/>
          <w:i/>
          <w:sz w:val="22"/>
        </w:rPr>
        <w:t>đặc</w:t>
      </w:r>
      <w:r w:rsidRPr="00030647">
        <w:rPr>
          <w:rFonts w:ascii="Times New Roman" w:hAnsi="Times New Roman" w:cs="Times New Roman"/>
          <w:i/>
          <w:spacing w:val="15"/>
          <w:sz w:val="22"/>
        </w:rPr>
        <w:t xml:space="preserve"> </w:t>
      </w:r>
      <w:r w:rsidRPr="00030647">
        <w:rPr>
          <w:rFonts w:ascii="Times New Roman" w:hAnsi="Times New Roman" w:cs="Times New Roman"/>
          <w:i/>
          <w:spacing w:val="-2"/>
          <w:sz w:val="22"/>
        </w:rPr>
        <w:t>trưng</w:t>
      </w:r>
    </w:p>
    <w:p w14:paraId="75AD1116" w14:textId="2B26A35E" w:rsidR="000725E5" w:rsidRPr="009A1043" w:rsidRDefault="000725E5" w:rsidP="000D3C11">
      <w:pPr>
        <w:pStyle w:val="BodyText"/>
        <w:spacing w:before="82" w:line="249" w:lineRule="auto"/>
        <w:jc w:val="both"/>
        <w:rPr>
          <w:rFonts w:ascii="Times New Roman" w:hAnsi="Times New Roman" w:cs="Times New Roman"/>
        </w:rPr>
      </w:pPr>
      <w:r w:rsidRPr="00030647">
        <w:rPr>
          <w:rFonts w:ascii="Times New Roman" w:hAnsi="Times New Roman" w:cs="Times New Roman"/>
        </w:rPr>
        <w:t>Prelab là dữ liệu về các bài tập mà học viên hoàn thành trước</w:t>
      </w:r>
      <w:r w:rsidRPr="00030647">
        <w:rPr>
          <w:rFonts w:ascii="Times New Roman" w:hAnsi="Times New Roman" w:cs="Times New Roman"/>
          <w:spacing w:val="24"/>
        </w:rPr>
        <w:t xml:space="preserve"> </w:t>
      </w:r>
      <w:r w:rsidRPr="00030647">
        <w:rPr>
          <w:rFonts w:ascii="Times New Roman" w:hAnsi="Times New Roman" w:cs="Times New Roman"/>
        </w:rPr>
        <w:t>khi</w:t>
      </w:r>
      <w:r w:rsidRPr="00030647">
        <w:rPr>
          <w:rFonts w:ascii="Times New Roman" w:hAnsi="Times New Roman" w:cs="Times New Roman"/>
          <w:spacing w:val="24"/>
        </w:rPr>
        <w:t xml:space="preserve"> </w:t>
      </w:r>
      <w:r w:rsidRPr="00030647">
        <w:rPr>
          <w:rFonts w:ascii="Times New Roman" w:hAnsi="Times New Roman" w:cs="Times New Roman"/>
        </w:rPr>
        <w:t>tham</w:t>
      </w:r>
      <w:r w:rsidRPr="00030647">
        <w:rPr>
          <w:rFonts w:ascii="Times New Roman" w:hAnsi="Times New Roman" w:cs="Times New Roman"/>
          <w:spacing w:val="24"/>
        </w:rPr>
        <w:t xml:space="preserve"> </w:t>
      </w:r>
      <w:r w:rsidRPr="00030647">
        <w:rPr>
          <w:rFonts w:ascii="Times New Roman" w:hAnsi="Times New Roman" w:cs="Times New Roman"/>
        </w:rPr>
        <w:t>gia</w:t>
      </w:r>
      <w:r w:rsidRPr="00030647">
        <w:rPr>
          <w:rFonts w:ascii="Times New Roman" w:hAnsi="Times New Roman" w:cs="Times New Roman"/>
          <w:spacing w:val="24"/>
        </w:rPr>
        <w:t xml:space="preserve"> </w:t>
      </w:r>
      <w:r w:rsidRPr="00030647">
        <w:rPr>
          <w:rFonts w:ascii="Times New Roman" w:hAnsi="Times New Roman" w:cs="Times New Roman"/>
        </w:rPr>
        <w:t>lớp</w:t>
      </w:r>
      <w:r w:rsidRPr="00030647">
        <w:rPr>
          <w:rFonts w:ascii="Times New Roman" w:hAnsi="Times New Roman" w:cs="Times New Roman"/>
          <w:spacing w:val="24"/>
        </w:rPr>
        <w:t xml:space="preserve"> </w:t>
      </w:r>
      <w:r w:rsidRPr="00030647">
        <w:rPr>
          <w:rFonts w:ascii="Times New Roman" w:hAnsi="Times New Roman" w:cs="Times New Roman"/>
        </w:rPr>
        <w:t>học</w:t>
      </w:r>
      <w:r w:rsidRPr="00030647">
        <w:rPr>
          <w:rFonts w:ascii="Times New Roman" w:hAnsi="Times New Roman" w:cs="Times New Roman"/>
          <w:spacing w:val="24"/>
        </w:rPr>
        <w:t xml:space="preserve"> </w:t>
      </w:r>
      <w:r w:rsidRPr="00030647">
        <w:rPr>
          <w:rFonts w:ascii="Times New Roman" w:hAnsi="Times New Roman" w:cs="Times New Roman"/>
        </w:rPr>
        <w:t>trực</w:t>
      </w:r>
      <w:r w:rsidRPr="00030647">
        <w:rPr>
          <w:rFonts w:ascii="Times New Roman" w:hAnsi="Times New Roman" w:cs="Times New Roman"/>
          <w:spacing w:val="24"/>
        </w:rPr>
        <w:t xml:space="preserve"> </w:t>
      </w:r>
      <w:r w:rsidRPr="00030647">
        <w:rPr>
          <w:rFonts w:ascii="Times New Roman" w:hAnsi="Times New Roman" w:cs="Times New Roman"/>
        </w:rPr>
        <w:t>tiếp.</w:t>
      </w:r>
      <w:r w:rsidRPr="00030647">
        <w:rPr>
          <w:rFonts w:ascii="Times New Roman" w:hAnsi="Times New Roman" w:cs="Times New Roman"/>
          <w:spacing w:val="24"/>
        </w:rPr>
        <w:t xml:space="preserve"> </w:t>
      </w:r>
      <w:r w:rsidRPr="00030647">
        <w:rPr>
          <w:rFonts w:ascii="Times New Roman" w:hAnsi="Times New Roman" w:cs="Times New Roman"/>
        </w:rPr>
        <w:t>Đây</w:t>
      </w:r>
      <w:r w:rsidRPr="00030647">
        <w:rPr>
          <w:rFonts w:ascii="Times New Roman" w:hAnsi="Times New Roman" w:cs="Times New Roman"/>
          <w:spacing w:val="24"/>
        </w:rPr>
        <w:t xml:space="preserve"> </w:t>
      </w:r>
      <w:r w:rsidRPr="00030647">
        <w:rPr>
          <w:rFonts w:ascii="Times New Roman" w:hAnsi="Times New Roman" w:cs="Times New Roman"/>
        </w:rPr>
        <w:t>thường</w:t>
      </w:r>
      <w:r w:rsidRPr="00030647">
        <w:rPr>
          <w:rFonts w:ascii="Times New Roman" w:hAnsi="Times New Roman" w:cs="Times New Roman"/>
          <w:spacing w:val="24"/>
        </w:rPr>
        <w:t xml:space="preserve"> </w:t>
      </w:r>
      <w:r w:rsidRPr="00030647">
        <w:rPr>
          <w:rFonts w:ascii="Times New Roman" w:hAnsi="Times New Roman" w:cs="Times New Roman"/>
        </w:rPr>
        <w:t>là</w:t>
      </w:r>
      <w:r w:rsidRPr="00030647">
        <w:rPr>
          <w:rFonts w:ascii="Times New Roman" w:hAnsi="Times New Roman" w:cs="Times New Roman"/>
          <w:spacing w:val="24"/>
        </w:rPr>
        <w:t xml:space="preserve"> </w:t>
      </w:r>
      <w:r w:rsidRPr="00030647">
        <w:rPr>
          <w:rFonts w:ascii="Times New Roman" w:hAnsi="Times New Roman" w:cs="Times New Roman"/>
        </w:rPr>
        <w:t>nơi</w:t>
      </w:r>
      <w:r w:rsidRPr="00030647">
        <w:rPr>
          <w:rFonts w:ascii="Times New Roman" w:hAnsi="Times New Roman" w:cs="Times New Roman"/>
          <w:spacing w:val="24"/>
        </w:rPr>
        <w:t xml:space="preserve"> </w:t>
      </w:r>
      <w:r w:rsidRPr="00030647">
        <w:rPr>
          <w:rFonts w:ascii="Times New Roman" w:hAnsi="Times New Roman" w:cs="Times New Roman"/>
          <w:spacing w:val="-5"/>
        </w:rPr>
        <w:t>thể</w:t>
      </w:r>
      <w:r w:rsidRPr="002B25C5">
        <w:rPr>
          <w:rFonts w:ascii="Times New Roman" w:hAnsi="Times New Roman" w:cs="Times New Roman"/>
          <w:spacing w:val="-5"/>
        </w:rPr>
        <w:t xml:space="preserve"> </w:t>
      </w:r>
      <w:r w:rsidRPr="00030647">
        <w:rPr>
          <w:rFonts w:ascii="Times New Roman" w:hAnsi="Times New Roman" w:cs="Times New Roman"/>
        </w:rPr>
        <w:t>hiện sự nỗ lực và cố gắng tự học của sinh viên. Inlab là dữ</w:t>
      </w:r>
      <w:r w:rsidRPr="00030647">
        <w:rPr>
          <w:rFonts w:ascii="Times New Roman" w:hAnsi="Times New Roman" w:cs="Times New Roman"/>
          <w:spacing w:val="80"/>
        </w:rPr>
        <w:t xml:space="preserve"> </w:t>
      </w:r>
      <w:r w:rsidRPr="00030647">
        <w:rPr>
          <w:rFonts w:ascii="Times New Roman" w:hAnsi="Times New Roman" w:cs="Times New Roman"/>
        </w:rPr>
        <w:t xml:space="preserve">liệu về kết quả làm bài của sinh viên trong quá trình tham gia lớp học trực tiếp. Hai phần dữ liệu này cung cấp cái nhìn toàn diện về quá trình học tập của </w:t>
      </w:r>
      <w:r w:rsidRPr="00030647">
        <w:rPr>
          <w:rFonts w:ascii="Times New Roman" w:hAnsi="Times New Roman" w:cs="Times New Roman"/>
        </w:rPr>
        <w:lastRenderedPageBreak/>
        <w:t>học viên từ việc tự học đến việc tham gia hoạt động học tập tại lớp. Đề xuất trong nghiên cứu này là sử dụng một số thuộc tính để mô tả chi tiết hơn về quá trình làm bài Lab của học viên</w:t>
      </w:r>
      <w:r w:rsidR="009A1043" w:rsidRPr="000D3C11">
        <w:rPr>
          <w:rFonts w:ascii="Times New Roman" w:hAnsi="Times New Roman" w:cs="Times New Roman"/>
        </w:rPr>
        <w:t>, bao gồm:</w:t>
      </w:r>
    </w:p>
    <w:p w14:paraId="0B75651F" w14:textId="77777777" w:rsidR="000725E5" w:rsidRPr="002B25C5" w:rsidRDefault="000725E5" w:rsidP="007452C8">
      <w:pPr>
        <w:pStyle w:val="ListParagraph"/>
        <w:widowControl w:val="0"/>
        <w:numPr>
          <w:ilvl w:val="1"/>
          <w:numId w:val="18"/>
        </w:numPr>
        <w:tabs>
          <w:tab w:val="left" w:pos="515"/>
          <w:tab w:val="left" w:pos="517"/>
        </w:tabs>
        <w:autoSpaceDE w:val="0"/>
        <w:autoSpaceDN w:val="0"/>
        <w:spacing w:before="79" w:after="0" w:line="249" w:lineRule="auto"/>
        <w:ind w:right="38"/>
        <w:contextualSpacing w:val="0"/>
        <w:rPr>
          <w:rFonts w:ascii="Times New Roman" w:hAnsi="Times New Roman" w:cs="Times New Roman"/>
          <w:sz w:val="22"/>
          <w:lang w:val="vi"/>
        </w:rPr>
      </w:pPr>
      <w:r w:rsidRPr="002B25C5">
        <w:rPr>
          <w:rFonts w:ascii="Times New Roman" w:hAnsi="Times New Roman" w:cs="Times New Roman"/>
          <w:b/>
          <w:i/>
          <w:sz w:val="22"/>
          <w:lang w:val="vi"/>
        </w:rPr>
        <w:t>Prelab</w:t>
      </w:r>
      <w:r w:rsidRPr="002B25C5">
        <w:rPr>
          <w:rFonts w:ascii="Times New Roman" w:hAnsi="Times New Roman" w:cs="Times New Roman"/>
          <w:sz w:val="22"/>
          <w:lang w:val="vi"/>
        </w:rPr>
        <w:t>: điểm số của người học trong bài Prelab. Một bài Prelab bao gồm nhiều câu hỏi và mỗi câu hỏi cho phép người</w:t>
      </w:r>
      <w:r w:rsidRPr="002B25C5">
        <w:rPr>
          <w:rFonts w:ascii="Times New Roman" w:hAnsi="Times New Roman" w:cs="Times New Roman"/>
          <w:spacing w:val="-8"/>
          <w:sz w:val="22"/>
          <w:lang w:val="vi"/>
        </w:rPr>
        <w:t xml:space="preserve"> </w:t>
      </w:r>
      <w:r w:rsidRPr="002B25C5">
        <w:rPr>
          <w:rFonts w:ascii="Times New Roman" w:hAnsi="Times New Roman" w:cs="Times New Roman"/>
          <w:sz w:val="22"/>
          <w:lang w:val="vi"/>
        </w:rPr>
        <w:t>học</w:t>
      </w:r>
      <w:r w:rsidRPr="002B25C5">
        <w:rPr>
          <w:rFonts w:ascii="Times New Roman" w:hAnsi="Times New Roman" w:cs="Times New Roman"/>
          <w:spacing w:val="-8"/>
          <w:sz w:val="22"/>
          <w:lang w:val="vi"/>
        </w:rPr>
        <w:t xml:space="preserve"> </w:t>
      </w:r>
      <w:r w:rsidRPr="002B25C5">
        <w:rPr>
          <w:rFonts w:ascii="Times New Roman" w:hAnsi="Times New Roman" w:cs="Times New Roman"/>
          <w:sz w:val="22"/>
          <w:lang w:val="vi"/>
        </w:rPr>
        <w:t>nộp</w:t>
      </w:r>
      <w:r w:rsidRPr="002B25C5">
        <w:rPr>
          <w:rFonts w:ascii="Times New Roman" w:hAnsi="Times New Roman" w:cs="Times New Roman"/>
          <w:spacing w:val="-8"/>
          <w:sz w:val="22"/>
          <w:lang w:val="vi"/>
        </w:rPr>
        <w:t xml:space="preserve"> </w:t>
      </w:r>
      <w:r w:rsidRPr="002B25C5">
        <w:rPr>
          <w:rFonts w:ascii="Times New Roman" w:hAnsi="Times New Roman" w:cs="Times New Roman"/>
          <w:sz w:val="22"/>
          <w:lang w:val="vi"/>
        </w:rPr>
        <w:t>bài</w:t>
      </w:r>
      <w:r w:rsidRPr="002B25C5">
        <w:rPr>
          <w:rFonts w:ascii="Times New Roman" w:hAnsi="Times New Roman" w:cs="Times New Roman"/>
          <w:spacing w:val="-8"/>
          <w:sz w:val="22"/>
          <w:lang w:val="vi"/>
        </w:rPr>
        <w:t xml:space="preserve"> </w:t>
      </w:r>
      <w:r w:rsidRPr="002B25C5">
        <w:rPr>
          <w:rFonts w:ascii="Times New Roman" w:hAnsi="Times New Roman" w:cs="Times New Roman"/>
          <w:sz w:val="22"/>
          <w:lang w:val="vi"/>
        </w:rPr>
        <w:t>nhiều</w:t>
      </w:r>
      <w:r w:rsidRPr="002B25C5">
        <w:rPr>
          <w:rFonts w:ascii="Times New Roman" w:hAnsi="Times New Roman" w:cs="Times New Roman"/>
          <w:spacing w:val="-8"/>
          <w:sz w:val="22"/>
          <w:lang w:val="vi"/>
        </w:rPr>
        <w:t xml:space="preserve"> </w:t>
      </w:r>
      <w:r w:rsidRPr="002B25C5">
        <w:rPr>
          <w:rFonts w:ascii="Times New Roman" w:hAnsi="Times New Roman" w:cs="Times New Roman"/>
          <w:sz w:val="22"/>
          <w:lang w:val="vi"/>
        </w:rPr>
        <w:t>lần.</w:t>
      </w:r>
      <w:r w:rsidRPr="002B25C5">
        <w:rPr>
          <w:rFonts w:ascii="Times New Roman" w:hAnsi="Times New Roman" w:cs="Times New Roman"/>
          <w:spacing w:val="-8"/>
          <w:sz w:val="22"/>
          <w:lang w:val="vi"/>
        </w:rPr>
        <w:t xml:space="preserve"> </w:t>
      </w:r>
      <w:r w:rsidRPr="002B25C5">
        <w:rPr>
          <w:rFonts w:ascii="Times New Roman" w:hAnsi="Times New Roman" w:cs="Times New Roman"/>
          <w:sz w:val="22"/>
          <w:lang w:val="vi"/>
        </w:rPr>
        <w:t>Điểm</w:t>
      </w:r>
      <w:r w:rsidRPr="002B25C5">
        <w:rPr>
          <w:rFonts w:ascii="Times New Roman" w:hAnsi="Times New Roman" w:cs="Times New Roman"/>
          <w:spacing w:val="-8"/>
          <w:sz w:val="22"/>
          <w:lang w:val="vi"/>
        </w:rPr>
        <w:t xml:space="preserve"> </w:t>
      </w:r>
      <w:r w:rsidRPr="002B25C5">
        <w:rPr>
          <w:rFonts w:ascii="Times New Roman" w:hAnsi="Times New Roman" w:cs="Times New Roman"/>
          <w:sz w:val="22"/>
          <w:lang w:val="vi"/>
        </w:rPr>
        <w:t>của</w:t>
      </w:r>
      <w:r w:rsidRPr="002B25C5">
        <w:rPr>
          <w:rFonts w:ascii="Times New Roman" w:hAnsi="Times New Roman" w:cs="Times New Roman"/>
          <w:spacing w:val="-8"/>
          <w:sz w:val="22"/>
          <w:lang w:val="vi"/>
        </w:rPr>
        <w:t xml:space="preserve"> </w:t>
      </w:r>
      <w:r w:rsidRPr="002B25C5">
        <w:rPr>
          <w:rFonts w:ascii="Times New Roman" w:hAnsi="Times New Roman" w:cs="Times New Roman"/>
          <w:sz w:val="22"/>
          <w:lang w:val="vi"/>
        </w:rPr>
        <w:t>người</w:t>
      </w:r>
      <w:r w:rsidRPr="002B25C5">
        <w:rPr>
          <w:rFonts w:ascii="Times New Roman" w:hAnsi="Times New Roman" w:cs="Times New Roman"/>
          <w:spacing w:val="-8"/>
          <w:sz w:val="22"/>
          <w:lang w:val="vi"/>
        </w:rPr>
        <w:t xml:space="preserve"> </w:t>
      </w:r>
      <w:r w:rsidRPr="002B25C5">
        <w:rPr>
          <w:rFonts w:ascii="Times New Roman" w:hAnsi="Times New Roman" w:cs="Times New Roman"/>
          <w:sz w:val="22"/>
          <w:lang w:val="vi"/>
        </w:rPr>
        <w:t>học</w:t>
      </w:r>
      <w:r w:rsidRPr="002B25C5">
        <w:rPr>
          <w:rFonts w:ascii="Times New Roman" w:hAnsi="Times New Roman" w:cs="Times New Roman"/>
          <w:spacing w:val="-8"/>
          <w:sz w:val="22"/>
          <w:lang w:val="vi"/>
        </w:rPr>
        <w:t xml:space="preserve"> </w:t>
      </w:r>
      <w:r w:rsidRPr="002B25C5">
        <w:rPr>
          <w:rFonts w:ascii="Times New Roman" w:hAnsi="Times New Roman" w:cs="Times New Roman"/>
          <w:sz w:val="22"/>
          <w:lang w:val="vi"/>
        </w:rPr>
        <w:t>cho</w:t>
      </w:r>
      <w:r w:rsidRPr="002B25C5">
        <w:rPr>
          <w:rFonts w:ascii="Times New Roman" w:hAnsi="Times New Roman" w:cs="Times New Roman"/>
          <w:spacing w:val="-8"/>
          <w:sz w:val="22"/>
          <w:lang w:val="vi"/>
        </w:rPr>
        <w:t xml:space="preserve"> </w:t>
      </w:r>
      <w:r w:rsidRPr="002B25C5">
        <w:rPr>
          <w:rFonts w:ascii="Times New Roman" w:hAnsi="Times New Roman" w:cs="Times New Roman"/>
          <w:sz w:val="22"/>
          <w:lang w:val="vi"/>
        </w:rPr>
        <w:t>một câu hỏi là điểm cao nhất trong các lần nộp bài. Prelab- result được tính bằng trung bình điểm các câu hỏi thuộc bài Prelab đó.</w:t>
      </w:r>
    </w:p>
    <w:p w14:paraId="31B4FE80" w14:textId="77777777" w:rsidR="000725E5" w:rsidRPr="002B25C5" w:rsidRDefault="000725E5" w:rsidP="007452C8">
      <w:pPr>
        <w:pStyle w:val="ListParagraph"/>
        <w:widowControl w:val="0"/>
        <w:numPr>
          <w:ilvl w:val="1"/>
          <w:numId w:val="18"/>
        </w:numPr>
        <w:tabs>
          <w:tab w:val="left" w:pos="515"/>
          <w:tab w:val="left" w:pos="517"/>
        </w:tabs>
        <w:autoSpaceDE w:val="0"/>
        <w:autoSpaceDN w:val="0"/>
        <w:spacing w:before="0" w:after="0" w:line="249" w:lineRule="auto"/>
        <w:ind w:right="38"/>
        <w:contextualSpacing w:val="0"/>
        <w:rPr>
          <w:rFonts w:ascii="Times New Roman" w:hAnsi="Times New Roman" w:cs="Times New Roman"/>
          <w:sz w:val="22"/>
          <w:lang w:val="vi"/>
        </w:rPr>
      </w:pPr>
      <w:r w:rsidRPr="002B25C5">
        <w:rPr>
          <w:rFonts w:ascii="Times New Roman" w:hAnsi="Times New Roman" w:cs="Times New Roman"/>
          <w:b/>
          <w:i/>
          <w:sz w:val="22"/>
          <w:lang w:val="vi"/>
        </w:rPr>
        <w:t>Prelab-attempts</w:t>
      </w:r>
      <w:r w:rsidRPr="002B25C5">
        <w:rPr>
          <w:rFonts w:ascii="Times New Roman" w:hAnsi="Times New Roman" w:cs="Times New Roman"/>
          <w:b/>
          <w:i/>
          <w:spacing w:val="-5"/>
          <w:sz w:val="22"/>
          <w:lang w:val="vi"/>
        </w:rPr>
        <w:t xml:space="preserve"> </w:t>
      </w:r>
      <w:r w:rsidRPr="002B25C5">
        <w:rPr>
          <w:rFonts w:ascii="Times New Roman" w:hAnsi="Times New Roman" w:cs="Times New Roman"/>
          <w:b/>
          <w:i/>
          <w:sz w:val="22"/>
          <w:lang w:val="vi"/>
        </w:rPr>
        <w:t>(Số</w:t>
      </w:r>
      <w:r w:rsidRPr="002B25C5">
        <w:rPr>
          <w:rFonts w:ascii="Times New Roman" w:hAnsi="Times New Roman" w:cs="Times New Roman"/>
          <w:b/>
          <w:i/>
          <w:spacing w:val="-5"/>
          <w:sz w:val="22"/>
          <w:lang w:val="vi"/>
        </w:rPr>
        <w:t xml:space="preserve"> </w:t>
      </w:r>
      <w:r w:rsidRPr="002B25C5">
        <w:rPr>
          <w:rFonts w:ascii="Times New Roman" w:hAnsi="Times New Roman" w:cs="Times New Roman"/>
          <w:b/>
          <w:i/>
          <w:sz w:val="22"/>
          <w:lang w:val="vi"/>
        </w:rPr>
        <w:t>lần</w:t>
      </w:r>
      <w:r w:rsidRPr="002B25C5">
        <w:rPr>
          <w:rFonts w:ascii="Times New Roman" w:hAnsi="Times New Roman" w:cs="Times New Roman"/>
          <w:b/>
          <w:i/>
          <w:spacing w:val="-5"/>
          <w:sz w:val="22"/>
          <w:lang w:val="vi"/>
        </w:rPr>
        <w:t xml:space="preserve"> </w:t>
      </w:r>
      <w:r w:rsidRPr="002B25C5">
        <w:rPr>
          <w:rFonts w:ascii="Times New Roman" w:hAnsi="Times New Roman" w:cs="Times New Roman"/>
          <w:b/>
          <w:i/>
          <w:sz w:val="22"/>
          <w:lang w:val="vi"/>
        </w:rPr>
        <w:t>thử):</w:t>
      </w:r>
      <w:r w:rsidRPr="002B25C5">
        <w:rPr>
          <w:rFonts w:ascii="Times New Roman" w:hAnsi="Times New Roman" w:cs="Times New Roman"/>
          <w:sz w:val="22"/>
          <w:lang w:val="vi"/>
        </w:rPr>
        <w:t>:</w:t>
      </w:r>
      <w:r w:rsidRPr="002B25C5">
        <w:rPr>
          <w:rFonts w:ascii="Times New Roman" w:hAnsi="Times New Roman" w:cs="Times New Roman"/>
          <w:spacing w:val="-6"/>
          <w:sz w:val="22"/>
          <w:lang w:val="vi"/>
        </w:rPr>
        <w:t xml:space="preserve"> </w:t>
      </w:r>
      <w:r w:rsidRPr="002B25C5">
        <w:rPr>
          <w:rFonts w:ascii="Times New Roman" w:hAnsi="Times New Roman" w:cs="Times New Roman"/>
          <w:sz w:val="22"/>
          <w:lang w:val="vi"/>
        </w:rPr>
        <w:t>Đây</w:t>
      </w:r>
      <w:r w:rsidRPr="002B25C5">
        <w:rPr>
          <w:rFonts w:ascii="Times New Roman" w:hAnsi="Times New Roman" w:cs="Times New Roman"/>
          <w:spacing w:val="-6"/>
          <w:sz w:val="22"/>
          <w:lang w:val="vi"/>
        </w:rPr>
        <w:t xml:space="preserve"> </w:t>
      </w:r>
      <w:r w:rsidRPr="002B25C5">
        <w:rPr>
          <w:rFonts w:ascii="Times New Roman" w:hAnsi="Times New Roman" w:cs="Times New Roman"/>
          <w:sz w:val="22"/>
          <w:lang w:val="vi"/>
        </w:rPr>
        <w:t>là</w:t>
      </w:r>
      <w:r w:rsidRPr="002B25C5">
        <w:rPr>
          <w:rFonts w:ascii="Times New Roman" w:hAnsi="Times New Roman" w:cs="Times New Roman"/>
          <w:spacing w:val="-6"/>
          <w:sz w:val="22"/>
          <w:lang w:val="vi"/>
        </w:rPr>
        <w:t xml:space="preserve"> </w:t>
      </w:r>
      <w:r w:rsidRPr="002B25C5">
        <w:rPr>
          <w:rFonts w:ascii="Times New Roman" w:hAnsi="Times New Roman" w:cs="Times New Roman"/>
          <w:sz w:val="22"/>
          <w:lang w:val="vi"/>
        </w:rPr>
        <w:t>số</w:t>
      </w:r>
      <w:r w:rsidRPr="002B25C5">
        <w:rPr>
          <w:rFonts w:ascii="Times New Roman" w:hAnsi="Times New Roman" w:cs="Times New Roman"/>
          <w:spacing w:val="-6"/>
          <w:sz w:val="22"/>
          <w:lang w:val="vi"/>
        </w:rPr>
        <w:t xml:space="preserve"> </w:t>
      </w:r>
      <w:r w:rsidRPr="002B25C5">
        <w:rPr>
          <w:rFonts w:ascii="Times New Roman" w:hAnsi="Times New Roman" w:cs="Times New Roman"/>
          <w:sz w:val="22"/>
          <w:lang w:val="vi"/>
        </w:rPr>
        <w:t>lần</w:t>
      </w:r>
      <w:r w:rsidRPr="002B25C5">
        <w:rPr>
          <w:rFonts w:ascii="Times New Roman" w:hAnsi="Times New Roman" w:cs="Times New Roman"/>
          <w:spacing w:val="-6"/>
          <w:sz w:val="22"/>
          <w:lang w:val="vi"/>
        </w:rPr>
        <w:t xml:space="preserve"> </w:t>
      </w:r>
      <w:r w:rsidRPr="002B25C5">
        <w:rPr>
          <w:rFonts w:ascii="Times New Roman" w:hAnsi="Times New Roman" w:cs="Times New Roman"/>
          <w:sz w:val="22"/>
          <w:lang w:val="vi"/>
        </w:rPr>
        <w:t>mà</w:t>
      </w:r>
      <w:r w:rsidRPr="002B25C5">
        <w:rPr>
          <w:rFonts w:ascii="Times New Roman" w:hAnsi="Times New Roman" w:cs="Times New Roman"/>
          <w:spacing w:val="-6"/>
          <w:sz w:val="22"/>
          <w:lang w:val="vi"/>
        </w:rPr>
        <w:t xml:space="preserve"> </w:t>
      </w:r>
      <w:r w:rsidRPr="002B25C5">
        <w:rPr>
          <w:rFonts w:ascii="Times New Roman" w:hAnsi="Times New Roman" w:cs="Times New Roman"/>
          <w:sz w:val="22"/>
          <w:lang w:val="vi"/>
        </w:rPr>
        <w:t>sinh</w:t>
      </w:r>
      <w:r w:rsidRPr="002B25C5">
        <w:rPr>
          <w:rFonts w:ascii="Times New Roman" w:hAnsi="Times New Roman" w:cs="Times New Roman"/>
          <w:spacing w:val="-6"/>
          <w:sz w:val="22"/>
          <w:lang w:val="vi"/>
        </w:rPr>
        <w:t xml:space="preserve"> </w:t>
      </w:r>
      <w:r w:rsidRPr="002B25C5">
        <w:rPr>
          <w:rFonts w:ascii="Times New Roman" w:hAnsi="Times New Roman" w:cs="Times New Roman"/>
          <w:sz w:val="22"/>
          <w:lang w:val="vi"/>
        </w:rPr>
        <w:t>viên đã cố gắng hoàn thành một phần của bài lab hoặc bài tập trước khi nộp bản cuối cùng. Số lần thử này có thể là</w:t>
      </w:r>
      <w:r w:rsidRPr="002B25C5">
        <w:rPr>
          <w:rFonts w:ascii="Times New Roman" w:hAnsi="Times New Roman" w:cs="Times New Roman"/>
          <w:spacing w:val="80"/>
          <w:sz w:val="22"/>
          <w:lang w:val="vi"/>
        </w:rPr>
        <w:t xml:space="preserve"> </w:t>
      </w:r>
      <w:r w:rsidRPr="002B25C5">
        <w:rPr>
          <w:rFonts w:ascii="Times New Roman" w:hAnsi="Times New Roman" w:cs="Times New Roman"/>
          <w:sz w:val="22"/>
          <w:lang w:val="vi"/>
        </w:rPr>
        <w:t xml:space="preserve">một chỉ báo về mức độ cam kết và cố gắng của sinh viên đối với việc hoàn thành nhiệm vụ. Nếu một sinh viên có nhiều lần thử, có thể cho thấy họ đang gặp khó khăn và cần hỗ trợ hoặc chỉ báo về một tiến triển học tập mạnh </w:t>
      </w:r>
      <w:r w:rsidRPr="002B25C5">
        <w:rPr>
          <w:rFonts w:ascii="Times New Roman" w:hAnsi="Times New Roman" w:cs="Times New Roman"/>
          <w:spacing w:val="-4"/>
          <w:sz w:val="22"/>
          <w:lang w:val="vi"/>
        </w:rPr>
        <w:t>mẽ.</w:t>
      </w:r>
    </w:p>
    <w:p w14:paraId="07943CBC" w14:textId="77777777" w:rsidR="000725E5" w:rsidRPr="002B25C5" w:rsidRDefault="000725E5" w:rsidP="007452C8">
      <w:pPr>
        <w:pStyle w:val="ListParagraph"/>
        <w:widowControl w:val="0"/>
        <w:numPr>
          <w:ilvl w:val="1"/>
          <w:numId w:val="18"/>
        </w:numPr>
        <w:tabs>
          <w:tab w:val="left" w:pos="515"/>
          <w:tab w:val="left" w:pos="517"/>
        </w:tabs>
        <w:autoSpaceDE w:val="0"/>
        <w:autoSpaceDN w:val="0"/>
        <w:spacing w:before="0" w:after="0" w:line="249" w:lineRule="auto"/>
        <w:ind w:right="38"/>
        <w:contextualSpacing w:val="0"/>
        <w:rPr>
          <w:rFonts w:ascii="Times New Roman" w:hAnsi="Times New Roman" w:cs="Times New Roman"/>
          <w:sz w:val="22"/>
          <w:lang w:val="vi"/>
        </w:rPr>
      </w:pPr>
      <w:r w:rsidRPr="002B25C5">
        <w:rPr>
          <w:rFonts w:ascii="Times New Roman" w:hAnsi="Times New Roman" w:cs="Times New Roman"/>
          <w:b/>
          <w:i/>
          <w:sz w:val="22"/>
          <w:lang w:val="vi"/>
        </w:rPr>
        <w:t>Prelab-questions (Số câu hỏi):</w:t>
      </w:r>
      <w:r w:rsidRPr="002B25C5">
        <w:rPr>
          <w:rFonts w:ascii="Times New Roman" w:hAnsi="Times New Roman" w:cs="Times New Roman"/>
          <w:sz w:val="22"/>
          <w:lang w:val="vi"/>
        </w:rPr>
        <w:t>: Đây là số lượng câu hỏi mà sinh viên đã đạt trong quá trình làm bài lab hoặc bài tập. Số lượng câu hỏi này có thể cho thấy mức độ hiểu biết của sinh viên về nội dung cũng như mức độ tương</w:t>
      </w:r>
      <w:r w:rsidRPr="002B25C5">
        <w:rPr>
          <w:rFonts w:ascii="Times New Roman" w:hAnsi="Times New Roman" w:cs="Times New Roman"/>
          <w:spacing w:val="40"/>
          <w:sz w:val="22"/>
          <w:lang w:val="vi"/>
        </w:rPr>
        <w:t xml:space="preserve"> </w:t>
      </w:r>
      <w:r w:rsidRPr="002B25C5">
        <w:rPr>
          <w:rFonts w:ascii="Times New Roman" w:hAnsi="Times New Roman" w:cs="Times New Roman"/>
          <w:sz w:val="22"/>
          <w:lang w:val="vi"/>
        </w:rPr>
        <w:t>tác và sự tò mò của họ đối với chủ đề. Một số lượng câu hỏi lớn có thể cho thấy một tinh thần nghiên cứu tích cực hoặc sự cần thiết của hỗ trợ thêm đối với sinh viên</w:t>
      </w:r>
    </w:p>
    <w:p w14:paraId="5CEAAFAB" w14:textId="77777777" w:rsidR="000725E5" w:rsidRPr="002B25C5" w:rsidRDefault="000725E5" w:rsidP="007452C8">
      <w:pPr>
        <w:pStyle w:val="ListParagraph"/>
        <w:widowControl w:val="0"/>
        <w:numPr>
          <w:ilvl w:val="1"/>
          <w:numId w:val="18"/>
        </w:numPr>
        <w:tabs>
          <w:tab w:val="left" w:pos="515"/>
          <w:tab w:val="left" w:pos="517"/>
        </w:tabs>
        <w:autoSpaceDE w:val="0"/>
        <w:autoSpaceDN w:val="0"/>
        <w:spacing w:before="0" w:after="0" w:line="249" w:lineRule="auto"/>
        <w:ind w:right="38"/>
        <w:contextualSpacing w:val="0"/>
        <w:rPr>
          <w:rFonts w:ascii="Times New Roman" w:hAnsi="Times New Roman" w:cs="Times New Roman"/>
          <w:sz w:val="22"/>
          <w:lang w:val="vi"/>
        </w:rPr>
      </w:pPr>
      <w:r w:rsidRPr="002B25C5">
        <w:rPr>
          <w:rFonts w:ascii="Times New Roman" w:hAnsi="Times New Roman" w:cs="Times New Roman"/>
          <w:b/>
          <w:i/>
          <w:sz w:val="22"/>
          <w:lang w:val="vi"/>
        </w:rPr>
        <w:t>Prelab-growths (Sự phát triển):</w:t>
      </w:r>
      <w:r w:rsidRPr="002B25C5">
        <w:rPr>
          <w:rFonts w:ascii="Times New Roman" w:hAnsi="Times New Roman" w:cs="Times New Roman"/>
          <w:sz w:val="22"/>
          <w:lang w:val="vi"/>
        </w:rPr>
        <w:t>Đây có thể là một chỉ số về sự phát triển trong kiến thức hoặc kỹ năng của sinh viên sau mỗi lần làm bài lab hoặc bài tập. Sự phát triển</w:t>
      </w:r>
      <w:r w:rsidRPr="002B25C5">
        <w:rPr>
          <w:rFonts w:ascii="Times New Roman" w:hAnsi="Times New Roman" w:cs="Times New Roman"/>
          <w:spacing w:val="40"/>
          <w:sz w:val="22"/>
          <w:lang w:val="vi"/>
        </w:rPr>
        <w:t xml:space="preserve"> </w:t>
      </w:r>
      <w:r w:rsidRPr="002B25C5">
        <w:rPr>
          <w:rFonts w:ascii="Times New Roman" w:hAnsi="Times New Roman" w:cs="Times New Roman"/>
          <w:sz w:val="22"/>
          <w:lang w:val="vi"/>
        </w:rPr>
        <w:t>có</w:t>
      </w:r>
      <w:r w:rsidRPr="002B25C5">
        <w:rPr>
          <w:rFonts w:ascii="Times New Roman" w:hAnsi="Times New Roman" w:cs="Times New Roman"/>
          <w:spacing w:val="24"/>
          <w:sz w:val="22"/>
          <w:lang w:val="vi"/>
        </w:rPr>
        <w:t xml:space="preserve"> </w:t>
      </w:r>
      <w:r w:rsidRPr="002B25C5">
        <w:rPr>
          <w:rFonts w:ascii="Times New Roman" w:hAnsi="Times New Roman" w:cs="Times New Roman"/>
          <w:sz w:val="22"/>
          <w:lang w:val="vi"/>
        </w:rPr>
        <w:t>thể</w:t>
      </w:r>
      <w:r w:rsidRPr="002B25C5">
        <w:rPr>
          <w:rFonts w:ascii="Times New Roman" w:hAnsi="Times New Roman" w:cs="Times New Roman"/>
          <w:spacing w:val="23"/>
          <w:sz w:val="22"/>
          <w:lang w:val="vi"/>
        </w:rPr>
        <w:t xml:space="preserve"> </w:t>
      </w:r>
      <w:r w:rsidRPr="002B25C5">
        <w:rPr>
          <w:rFonts w:ascii="Times New Roman" w:hAnsi="Times New Roman" w:cs="Times New Roman"/>
          <w:sz w:val="22"/>
          <w:lang w:val="vi"/>
        </w:rPr>
        <w:t>được</w:t>
      </w:r>
      <w:r w:rsidRPr="002B25C5">
        <w:rPr>
          <w:rFonts w:ascii="Times New Roman" w:hAnsi="Times New Roman" w:cs="Times New Roman"/>
          <w:spacing w:val="24"/>
          <w:sz w:val="22"/>
          <w:lang w:val="vi"/>
        </w:rPr>
        <w:t xml:space="preserve"> </w:t>
      </w:r>
      <w:r w:rsidRPr="002B25C5">
        <w:rPr>
          <w:rFonts w:ascii="Times New Roman" w:hAnsi="Times New Roman" w:cs="Times New Roman"/>
          <w:sz w:val="22"/>
          <w:lang w:val="vi"/>
        </w:rPr>
        <w:t>đo</w:t>
      </w:r>
      <w:r w:rsidRPr="002B25C5">
        <w:rPr>
          <w:rFonts w:ascii="Times New Roman" w:hAnsi="Times New Roman" w:cs="Times New Roman"/>
          <w:spacing w:val="24"/>
          <w:sz w:val="22"/>
          <w:lang w:val="vi"/>
        </w:rPr>
        <w:t xml:space="preserve"> </w:t>
      </w:r>
      <w:r w:rsidRPr="002B25C5">
        <w:rPr>
          <w:rFonts w:ascii="Times New Roman" w:hAnsi="Times New Roman" w:cs="Times New Roman"/>
          <w:sz w:val="22"/>
          <w:lang w:val="vi"/>
        </w:rPr>
        <w:t>lường</w:t>
      </w:r>
      <w:r w:rsidRPr="002B25C5">
        <w:rPr>
          <w:rFonts w:ascii="Times New Roman" w:hAnsi="Times New Roman" w:cs="Times New Roman"/>
          <w:spacing w:val="24"/>
          <w:sz w:val="22"/>
          <w:lang w:val="vi"/>
        </w:rPr>
        <w:t xml:space="preserve"> </w:t>
      </w:r>
      <w:r w:rsidRPr="002B25C5">
        <w:rPr>
          <w:rFonts w:ascii="Times New Roman" w:hAnsi="Times New Roman" w:cs="Times New Roman"/>
          <w:sz w:val="22"/>
          <w:lang w:val="vi"/>
        </w:rPr>
        <w:t>dựa</w:t>
      </w:r>
      <w:r w:rsidRPr="002B25C5">
        <w:rPr>
          <w:rFonts w:ascii="Times New Roman" w:hAnsi="Times New Roman" w:cs="Times New Roman"/>
          <w:spacing w:val="23"/>
          <w:sz w:val="22"/>
          <w:lang w:val="vi"/>
        </w:rPr>
        <w:t xml:space="preserve"> </w:t>
      </w:r>
      <w:r w:rsidRPr="002B25C5">
        <w:rPr>
          <w:rFonts w:ascii="Times New Roman" w:hAnsi="Times New Roman" w:cs="Times New Roman"/>
          <w:sz w:val="22"/>
          <w:lang w:val="vi"/>
        </w:rPr>
        <w:t>trên</w:t>
      </w:r>
      <w:r w:rsidRPr="002B25C5">
        <w:rPr>
          <w:rFonts w:ascii="Times New Roman" w:hAnsi="Times New Roman" w:cs="Times New Roman"/>
          <w:spacing w:val="24"/>
          <w:sz w:val="22"/>
          <w:lang w:val="vi"/>
        </w:rPr>
        <w:t xml:space="preserve"> </w:t>
      </w:r>
      <w:r w:rsidRPr="002B25C5">
        <w:rPr>
          <w:rFonts w:ascii="Times New Roman" w:hAnsi="Times New Roman" w:cs="Times New Roman"/>
          <w:sz w:val="22"/>
          <w:lang w:val="vi"/>
        </w:rPr>
        <w:t>việc</w:t>
      </w:r>
      <w:r w:rsidRPr="002B25C5">
        <w:rPr>
          <w:rFonts w:ascii="Times New Roman" w:hAnsi="Times New Roman" w:cs="Times New Roman"/>
          <w:spacing w:val="24"/>
          <w:sz w:val="22"/>
          <w:lang w:val="vi"/>
        </w:rPr>
        <w:t xml:space="preserve"> </w:t>
      </w:r>
      <w:r w:rsidRPr="002B25C5">
        <w:rPr>
          <w:rFonts w:ascii="Times New Roman" w:hAnsi="Times New Roman" w:cs="Times New Roman"/>
          <w:sz w:val="22"/>
          <w:lang w:val="vi"/>
        </w:rPr>
        <w:t>làm</w:t>
      </w:r>
      <w:r w:rsidRPr="002B25C5">
        <w:rPr>
          <w:rFonts w:ascii="Times New Roman" w:hAnsi="Times New Roman" w:cs="Times New Roman"/>
          <w:spacing w:val="24"/>
          <w:sz w:val="22"/>
          <w:lang w:val="vi"/>
        </w:rPr>
        <w:t xml:space="preserve"> </w:t>
      </w:r>
      <w:r w:rsidRPr="002B25C5">
        <w:rPr>
          <w:rFonts w:ascii="Times New Roman" w:hAnsi="Times New Roman" w:cs="Times New Roman"/>
          <w:sz w:val="22"/>
          <w:lang w:val="vi"/>
        </w:rPr>
        <w:t>thay</w:t>
      </w:r>
      <w:r w:rsidRPr="002B25C5">
        <w:rPr>
          <w:rFonts w:ascii="Times New Roman" w:hAnsi="Times New Roman" w:cs="Times New Roman"/>
          <w:spacing w:val="23"/>
          <w:sz w:val="22"/>
          <w:lang w:val="vi"/>
        </w:rPr>
        <w:t xml:space="preserve"> </w:t>
      </w:r>
      <w:r w:rsidRPr="002B25C5">
        <w:rPr>
          <w:rFonts w:ascii="Times New Roman" w:hAnsi="Times New Roman" w:cs="Times New Roman"/>
          <w:sz w:val="22"/>
          <w:lang w:val="vi"/>
        </w:rPr>
        <w:t>đổi</w:t>
      </w:r>
      <w:r w:rsidRPr="002B25C5">
        <w:rPr>
          <w:rFonts w:ascii="Times New Roman" w:hAnsi="Times New Roman" w:cs="Times New Roman"/>
          <w:spacing w:val="24"/>
          <w:sz w:val="22"/>
          <w:lang w:val="vi"/>
        </w:rPr>
        <w:t xml:space="preserve"> </w:t>
      </w:r>
      <w:r w:rsidRPr="002B25C5">
        <w:rPr>
          <w:rFonts w:ascii="Times New Roman" w:hAnsi="Times New Roman" w:cs="Times New Roman"/>
          <w:sz w:val="22"/>
          <w:lang w:val="vi"/>
        </w:rPr>
        <w:t>trong số lượng câu trả lời đúng, sự tăng lên về độ khó của các câu hỏi hoặc sự cải thiện trong thời gian làm bài.</w:t>
      </w:r>
    </w:p>
    <w:p w14:paraId="326215E1" w14:textId="77777777" w:rsidR="000725E5" w:rsidRPr="002B25C5" w:rsidRDefault="000725E5" w:rsidP="007452C8">
      <w:pPr>
        <w:pStyle w:val="ListParagraph"/>
        <w:widowControl w:val="0"/>
        <w:numPr>
          <w:ilvl w:val="1"/>
          <w:numId w:val="18"/>
        </w:numPr>
        <w:tabs>
          <w:tab w:val="left" w:pos="515"/>
          <w:tab w:val="left" w:pos="517"/>
        </w:tabs>
        <w:autoSpaceDE w:val="0"/>
        <w:autoSpaceDN w:val="0"/>
        <w:spacing w:before="0" w:after="0" w:line="249" w:lineRule="auto"/>
        <w:ind w:right="38"/>
        <w:contextualSpacing w:val="0"/>
        <w:rPr>
          <w:rFonts w:ascii="Times New Roman" w:hAnsi="Times New Roman" w:cs="Times New Roman"/>
          <w:sz w:val="22"/>
          <w:lang w:val="vi"/>
        </w:rPr>
      </w:pPr>
      <w:r w:rsidRPr="002B25C5">
        <w:rPr>
          <w:rFonts w:ascii="Times New Roman" w:hAnsi="Times New Roman" w:cs="Times New Roman"/>
          <w:b/>
          <w:i/>
          <w:sz w:val="22"/>
          <w:lang w:val="vi"/>
        </w:rPr>
        <w:t>Prelab-timeSpent</w:t>
      </w:r>
      <w:r w:rsidRPr="002B25C5">
        <w:rPr>
          <w:rFonts w:ascii="Times New Roman" w:hAnsi="Times New Roman" w:cs="Times New Roman"/>
          <w:sz w:val="22"/>
          <w:lang w:val="vi"/>
        </w:rPr>
        <w:t>: Đây là thời gian mà sinh viên đã chi tiêu để hoàn thành một phần của bài lab hoặc bài tập. Thời gian dành có thể là một chỉ báo về mức độ cố gắng của sinh viên cũng như mức độ khó khăn của nhiệm vụ. Một số lượng thời gian lớn có thể chỉ ra rằng sinh viên gặp khó khăn hoặc cần hỗ trợ để hoàn thành nhiệm vụ.</w:t>
      </w:r>
    </w:p>
    <w:p w14:paraId="77EE1BA5" w14:textId="77777777" w:rsidR="000725E5" w:rsidRPr="002B25C5" w:rsidRDefault="000725E5" w:rsidP="007452C8">
      <w:pPr>
        <w:pStyle w:val="ListParagraph"/>
        <w:widowControl w:val="0"/>
        <w:numPr>
          <w:ilvl w:val="1"/>
          <w:numId w:val="18"/>
        </w:numPr>
        <w:tabs>
          <w:tab w:val="left" w:pos="515"/>
          <w:tab w:val="left" w:pos="517"/>
        </w:tabs>
        <w:autoSpaceDE w:val="0"/>
        <w:autoSpaceDN w:val="0"/>
        <w:spacing w:before="0" w:after="0" w:line="249" w:lineRule="auto"/>
        <w:ind w:right="38"/>
        <w:contextualSpacing w:val="0"/>
        <w:rPr>
          <w:rFonts w:ascii="Times New Roman" w:hAnsi="Times New Roman" w:cs="Times New Roman"/>
          <w:sz w:val="22"/>
          <w:lang w:val="vi"/>
        </w:rPr>
      </w:pPr>
      <w:r w:rsidRPr="002B25C5">
        <w:rPr>
          <w:rFonts w:ascii="Times New Roman" w:hAnsi="Times New Roman" w:cs="Times New Roman"/>
          <w:b/>
          <w:i/>
          <w:sz w:val="22"/>
          <w:lang w:val="vi"/>
        </w:rPr>
        <w:t>Prelab-lastSubmit</w:t>
      </w:r>
      <w:r w:rsidRPr="002B25C5">
        <w:rPr>
          <w:rFonts w:ascii="Times New Roman" w:hAnsi="Times New Roman" w:cs="Times New Roman"/>
          <w:sz w:val="22"/>
          <w:lang w:val="vi"/>
        </w:rPr>
        <w:t>:Đây là thời gian mà sinh viên đã nộp bài làm cuối cùng. Thời gian nộp cuối cùng có thể cung cấp thông tin về mức độ tự quản lý thời gian của sinh</w:t>
      </w:r>
      <w:r w:rsidRPr="002B25C5">
        <w:rPr>
          <w:rFonts w:ascii="Times New Roman" w:hAnsi="Times New Roman" w:cs="Times New Roman"/>
          <w:spacing w:val="40"/>
          <w:sz w:val="22"/>
          <w:lang w:val="vi"/>
        </w:rPr>
        <w:t xml:space="preserve"> </w:t>
      </w:r>
      <w:r w:rsidRPr="002B25C5">
        <w:rPr>
          <w:rFonts w:ascii="Times New Roman" w:hAnsi="Times New Roman" w:cs="Times New Roman"/>
          <w:sz w:val="22"/>
          <w:lang w:val="vi"/>
        </w:rPr>
        <w:t>viên cũng như sự chuẩn bị và kỹ năng quản lý công việc của</w:t>
      </w:r>
      <w:r w:rsidRPr="002B25C5">
        <w:rPr>
          <w:rFonts w:ascii="Times New Roman" w:hAnsi="Times New Roman" w:cs="Times New Roman"/>
          <w:spacing w:val="-3"/>
          <w:sz w:val="22"/>
          <w:lang w:val="vi"/>
        </w:rPr>
        <w:t xml:space="preserve"> </w:t>
      </w:r>
      <w:r w:rsidRPr="002B25C5">
        <w:rPr>
          <w:rFonts w:ascii="Times New Roman" w:hAnsi="Times New Roman" w:cs="Times New Roman"/>
          <w:sz w:val="22"/>
          <w:lang w:val="vi"/>
        </w:rPr>
        <w:t>họ.</w:t>
      </w:r>
      <w:r w:rsidRPr="002B25C5">
        <w:rPr>
          <w:rFonts w:ascii="Times New Roman" w:hAnsi="Times New Roman" w:cs="Times New Roman"/>
          <w:spacing w:val="-3"/>
          <w:sz w:val="22"/>
          <w:lang w:val="vi"/>
        </w:rPr>
        <w:t xml:space="preserve"> </w:t>
      </w:r>
      <w:r w:rsidRPr="002B25C5">
        <w:rPr>
          <w:rFonts w:ascii="Times New Roman" w:hAnsi="Times New Roman" w:cs="Times New Roman"/>
          <w:sz w:val="22"/>
          <w:lang w:val="vi"/>
        </w:rPr>
        <w:t>Sinh</w:t>
      </w:r>
      <w:r w:rsidRPr="002B25C5">
        <w:rPr>
          <w:rFonts w:ascii="Times New Roman" w:hAnsi="Times New Roman" w:cs="Times New Roman"/>
          <w:spacing w:val="-3"/>
          <w:sz w:val="22"/>
          <w:lang w:val="vi"/>
        </w:rPr>
        <w:t xml:space="preserve"> </w:t>
      </w:r>
      <w:r w:rsidRPr="002B25C5">
        <w:rPr>
          <w:rFonts w:ascii="Times New Roman" w:hAnsi="Times New Roman" w:cs="Times New Roman"/>
          <w:sz w:val="22"/>
          <w:lang w:val="vi"/>
        </w:rPr>
        <w:t>viên</w:t>
      </w:r>
      <w:r w:rsidRPr="002B25C5">
        <w:rPr>
          <w:rFonts w:ascii="Times New Roman" w:hAnsi="Times New Roman" w:cs="Times New Roman"/>
          <w:spacing w:val="-3"/>
          <w:sz w:val="22"/>
          <w:lang w:val="vi"/>
        </w:rPr>
        <w:t xml:space="preserve"> </w:t>
      </w:r>
      <w:r w:rsidRPr="002B25C5">
        <w:rPr>
          <w:rFonts w:ascii="Times New Roman" w:hAnsi="Times New Roman" w:cs="Times New Roman"/>
          <w:sz w:val="22"/>
          <w:lang w:val="vi"/>
        </w:rPr>
        <w:t>thường</w:t>
      </w:r>
      <w:r w:rsidRPr="002B25C5">
        <w:rPr>
          <w:rFonts w:ascii="Times New Roman" w:hAnsi="Times New Roman" w:cs="Times New Roman"/>
          <w:spacing w:val="-3"/>
          <w:sz w:val="22"/>
          <w:lang w:val="vi"/>
        </w:rPr>
        <w:t xml:space="preserve"> </w:t>
      </w:r>
      <w:r w:rsidRPr="002B25C5">
        <w:rPr>
          <w:rFonts w:ascii="Times New Roman" w:hAnsi="Times New Roman" w:cs="Times New Roman"/>
          <w:sz w:val="22"/>
          <w:lang w:val="vi"/>
        </w:rPr>
        <w:t>cần</w:t>
      </w:r>
      <w:r w:rsidRPr="002B25C5">
        <w:rPr>
          <w:rFonts w:ascii="Times New Roman" w:hAnsi="Times New Roman" w:cs="Times New Roman"/>
          <w:spacing w:val="-3"/>
          <w:sz w:val="22"/>
          <w:lang w:val="vi"/>
        </w:rPr>
        <w:t xml:space="preserve"> </w:t>
      </w:r>
      <w:r w:rsidRPr="002B25C5">
        <w:rPr>
          <w:rFonts w:ascii="Times New Roman" w:hAnsi="Times New Roman" w:cs="Times New Roman"/>
          <w:sz w:val="22"/>
          <w:lang w:val="vi"/>
        </w:rPr>
        <w:t>hỗ</w:t>
      </w:r>
      <w:r w:rsidRPr="002B25C5">
        <w:rPr>
          <w:rFonts w:ascii="Times New Roman" w:hAnsi="Times New Roman" w:cs="Times New Roman"/>
          <w:spacing w:val="-3"/>
          <w:sz w:val="22"/>
          <w:lang w:val="vi"/>
        </w:rPr>
        <w:t xml:space="preserve"> </w:t>
      </w:r>
      <w:r w:rsidRPr="002B25C5">
        <w:rPr>
          <w:rFonts w:ascii="Times New Roman" w:hAnsi="Times New Roman" w:cs="Times New Roman"/>
          <w:sz w:val="22"/>
          <w:lang w:val="vi"/>
        </w:rPr>
        <w:t>trợ</w:t>
      </w:r>
      <w:r w:rsidRPr="002B25C5">
        <w:rPr>
          <w:rFonts w:ascii="Times New Roman" w:hAnsi="Times New Roman" w:cs="Times New Roman"/>
          <w:spacing w:val="-3"/>
          <w:sz w:val="22"/>
          <w:lang w:val="vi"/>
        </w:rPr>
        <w:t xml:space="preserve"> </w:t>
      </w:r>
      <w:r w:rsidRPr="002B25C5">
        <w:rPr>
          <w:rFonts w:ascii="Times New Roman" w:hAnsi="Times New Roman" w:cs="Times New Roman"/>
          <w:sz w:val="22"/>
          <w:lang w:val="vi"/>
        </w:rPr>
        <w:t>nếu</w:t>
      </w:r>
      <w:r w:rsidRPr="002B25C5">
        <w:rPr>
          <w:rFonts w:ascii="Times New Roman" w:hAnsi="Times New Roman" w:cs="Times New Roman"/>
          <w:spacing w:val="-3"/>
          <w:sz w:val="22"/>
          <w:lang w:val="vi"/>
        </w:rPr>
        <w:t xml:space="preserve"> </w:t>
      </w:r>
      <w:r w:rsidRPr="002B25C5">
        <w:rPr>
          <w:rFonts w:ascii="Times New Roman" w:hAnsi="Times New Roman" w:cs="Times New Roman"/>
          <w:sz w:val="22"/>
          <w:lang w:val="vi"/>
        </w:rPr>
        <w:t>họ</w:t>
      </w:r>
      <w:r w:rsidRPr="002B25C5">
        <w:rPr>
          <w:rFonts w:ascii="Times New Roman" w:hAnsi="Times New Roman" w:cs="Times New Roman"/>
          <w:spacing w:val="-3"/>
          <w:sz w:val="22"/>
          <w:lang w:val="vi"/>
        </w:rPr>
        <w:t xml:space="preserve"> </w:t>
      </w:r>
      <w:r w:rsidRPr="002B25C5">
        <w:rPr>
          <w:rFonts w:ascii="Times New Roman" w:hAnsi="Times New Roman" w:cs="Times New Roman"/>
          <w:sz w:val="22"/>
          <w:lang w:val="vi"/>
        </w:rPr>
        <w:t>thường</w:t>
      </w:r>
      <w:r w:rsidRPr="002B25C5">
        <w:rPr>
          <w:rFonts w:ascii="Times New Roman" w:hAnsi="Times New Roman" w:cs="Times New Roman"/>
          <w:spacing w:val="-3"/>
          <w:sz w:val="22"/>
          <w:lang w:val="vi"/>
        </w:rPr>
        <w:t xml:space="preserve"> </w:t>
      </w:r>
      <w:r w:rsidRPr="002B25C5">
        <w:rPr>
          <w:rFonts w:ascii="Times New Roman" w:hAnsi="Times New Roman" w:cs="Times New Roman"/>
          <w:sz w:val="22"/>
          <w:lang w:val="vi"/>
        </w:rPr>
        <w:t>xuyên nộp trễ.</w:t>
      </w:r>
    </w:p>
    <w:p w14:paraId="04A79104" w14:textId="77777777" w:rsidR="000725E5" w:rsidRPr="00030647" w:rsidRDefault="000725E5" w:rsidP="000D3C11">
      <w:pPr>
        <w:pStyle w:val="BodyText"/>
        <w:spacing w:before="77"/>
        <w:ind w:left="318"/>
        <w:jc w:val="both"/>
        <w:rPr>
          <w:rFonts w:ascii="Times New Roman" w:hAnsi="Times New Roman" w:cs="Times New Roman"/>
        </w:rPr>
      </w:pPr>
      <w:r w:rsidRPr="00030647">
        <w:rPr>
          <w:rFonts w:ascii="Times New Roman" w:hAnsi="Times New Roman" w:cs="Times New Roman"/>
        </w:rPr>
        <w:t>Thành</w:t>
      </w:r>
      <w:r w:rsidRPr="00030647">
        <w:rPr>
          <w:rFonts w:ascii="Times New Roman" w:hAnsi="Times New Roman" w:cs="Times New Roman"/>
          <w:spacing w:val="6"/>
        </w:rPr>
        <w:t xml:space="preserve"> </w:t>
      </w:r>
      <w:r w:rsidRPr="00030647">
        <w:rPr>
          <w:rFonts w:ascii="Times New Roman" w:hAnsi="Times New Roman" w:cs="Times New Roman"/>
        </w:rPr>
        <w:t>phần</w:t>
      </w:r>
      <w:r w:rsidRPr="00030647">
        <w:rPr>
          <w:rFonts w:ascii="Times New Roman" w:hAnsi="Times New Roman" w:cs="Times New Roman"/>
          <w:spacing w:val="6"/>
        </w:rPr>
        <w:t xml:space="preserve"> </w:t>
      </w:r>
      <w:r w:rsidRPr="00030647">
        <w:rPr>
          <w:rFonts w:ascii="Times New Roman" w:hAnsi="Times New Roman" w:cs="Times New Roman"/>
        </w:rPr>
        <w:t>thứ</w:t>
      </w:r>
      <w:r w:rsidRPr="00030647">
        <w:rPr>
          <w:rFonts w:ascii="Times New Roman" w:hAnsi="Times New Roman" w:cs="Times New Roman"/>
          <w:spacing w:val="6"/>
        </w:rPr>
        <w:t xml:space="preserve"> </w:t>
      </w:r>
      <w:r w:rsidRPr="00030647">
        <w:rPr>
          <w:rFonts w:ascii="Times New Roman" w:hAnsi="Times New Roman" w:cs="Times New Roman"/>
        </w:rPr>
        <w:t>hai</w:t>
      </w:r>
      <w:r w:rsidRPr="00030647">
        <w:rPr>
          <w:rFonts w:ascii="Times New Roman" w:hAnsi="Times New Roman" w:cs="Times New Roman"/>
          <w:spacing w:val="6"/>
        </w:rPr>
        <w:t xml:space="preserve"> </w:t>
      </w:r>
      <w:r w:rsidRPr="00030647">
        <w:rPr>
          <w:rFonts w:ascii="Times New Roman" w:hAnsi="Times New Roman" w:cs="Times New Roman"/>
        </w:rPr>
        <w:t>sẽ</w:t>
      </w:r>
      <w:r w:rsidRPr="00030647">
        <w:rPr>
          <w:rFonts w:ascii="Times New Roman" w:hAnsi="Times New Roman" w:cs="Times New Roman"/>
          <w:spacing w:val="6"/>
        </w:rPr>
        <w:t xml:space="preserve"> </w:t>
      </w:r>
      <w:r w:rsidRPr="00030647">
        <w:rPr>
          <w:rFonts w:ascii="Times New Roman" w:hAnsi="Times New Roman" w:cs="Times New Roman"/>
        </w:rPr>
        <w:t>là</w:t>
      </w:r>
      <w:r w:rsidRPr="00030647">
        <w:rPr>
          <w:rFonts w:ascii="Times New Roman" w:hAnsi="Times New Roman" w:cs="Times New Roman"/>
          <w:spacing w:val="6"/>
        </w:rPr>
        <w:t xml:space="preserve"> </w:t>
      </w:r>
      <w:r w:rsidRPr="00030647">
        <w:rPr>
          <w:rFonts w:ascii="Times New Roman" w:hAnsi="Times New Roman" w:cs="Times New Roman"/>
        </w:rPr>
        <w:t>dữ</w:t>
      </w:r>
      <w:r w:rsidRPr="00030647">
        <w:rPr>
          <w:rFonts w:ascii="Times New Roman" w:hAnsi="Times New Roman" w:cs="Times New Roman"/>
          <w:spacing w:val="6"/>
        </w:rPr>
        <w:t xml:space="preserve"> </w:t>
      </w:r>
      <w:r w:rsidRPr="00030647">
        <w:rPr>
          <w:rFonts w:ascii="Times New Roman" w:hAnsi="Times New Roman" w:cs="Times New Roman"/>
        </w:rPr>
        <w:t>liệu</w:t>
      </w:r>
      <w:r w:rsidRPr="00030647">
        <w:rPr>
          <w:rFonts w:ascii="Times New Roman" w:hAnsi="Times New Roman" w:cs="Times New Roman"/>
          <w:spacing w:val="6"/>
        </w:rPr>
        <w:t xml:space="preserve"> </w:t>
      </w:r>
      <w:r w:rsidRPr="00030647">
        <w:rPr>
          <w:rFonts w:ascii="Times New Roman" w:hAnsi="Times New Roman" w:cs="Times New Roman"/>
        </w:rPr>
        <w:t>làm</w:t>
      </w:r>
      <w:r w:rsidRPr="00030647">
        <w:rPr>
          <w:rFonts w:ascii="Times New Roman" w:hAnsi="Times New Roman" w:cs="Times New Roman"/>
          <w:spacing w:val="6"/>
        </w:rPr>
        <w:t xml:space="preserve"> </w:t>
      </w:r>
      <w:r w:rsidRPr="00030647">
        <w:rPr>
          <w:rFonts w:ascii="Times New Roman" w:hAnsi="Times New Roman" w:cs="Times New Roman"/>
        </w:rPr>
        <w:t>bài</w:t>
      </w:r>
      <w:r w:rsidRPr="00030647">
        <w:rPr>
          <w:rFonts w:ascii="Times New Roman" w:hAnsi="Times New Roman" w:cs="Times New Roman"/>
          <w:spacing w:val="6"/>
        </w:rPr>
        <w:t xml:space="preserve"> </w:t>
      </w:r>
      <w:r w:rsidRPr="00030647">
        <w:rPr>
          <w:rFonts w:ascii="Times New Roman" w:hAnsi="Times New Roman" w:cs="Times New Roman"/>
        </w:rPr>
        <w:t>tại</w:t>
      </w:r>
      <w:r w:rsidRPr="00030647">
        <w:rPr>
          <w:rFonts w:ascii="Times New Roman" w:hAnsi="Times New Roman" w:cs="Times New Roman"/>
          <w:spacing w:val="6"/>
        </w:rPr>
        <w:t xml:space="preserve"> </w:t>
      </w:r>
      <w:r w:rsidRPr="00030647">
        <w:rPr>
          <w:rFonts w:ascii="Times New Roman" w:hAnsi="Times New Roman" w:cs="Times New Roman"/>
        </w:rPr>
        <w:t>lớp</w:t>
      </w:r>
      <w:r w:rsidRPr="00030647">
        <w:rPr>
          <w:rFonts w:ascii="Times New Roman" w:hAnsi="Times New Roman" w:cs="Times New Roman"/>
          <w:spacing w:val="6"/>
        </w:rPr>
        <w:t xml:space="preserve"> </w:t>
      </w:r>
      <w:r w:rsidRPr="00030647">
        <w:rPr>
          <w:rFonts w:ascii="Times New Roman" w:hAnsi="Times New Roman" w:cs="Times New Roman"/>
        </w:rPr>
        <w:t>học</w:t>
      </w:r>
      <w:r w:rsidRPr="00030647">
        <w:rPr>
          <w:rFonts w:ascii="Times New Roman" w:hAnsi="Times New Roman" w:cs="Times New Roman"/>
          <w:spacing w:val="6"/>
        </w:rPr>
        <w:t xml:space="preserve"> </w:t>
      </w:r>
      <w:r w:rsidRPr="00030647">
        <w:rPr>
          <w:rFonts w:ascii="Times New Roman" w:hAnsi="Times New Roman" w:cs="Times New Roman"/>
          <w:spacing w:val="-2"/>
        </w:rPr>
        <w:t>(Inlab)</w:t>
      </w:r>
    </w:p>
    <w:p w14:paraId="2B72F489" w14:textId="77777777" w:rsidR="000725E5" w:rsidRPr="002B25C5" w:rsidRDefault="000725E5" w:rsidP="007452C8">
      <w:pPr>
        <w:pStyle w:val="ListParagraph"/>
        <w:widowControl w:val="0"/>
        <w:numPr>
          <w:ilvl w:val="0"/>
          <w:numId w:val="13"/>
        </w:numPr>
        <w:tabs>
          <w:tab w:val="left" w:pos="515"/>
          <w:tab w:val="left" w:pos="517"/>
        </w:tabs>
        <w:autoSpaceDE w:val="0"/>
        <w:autoSpaceDN w:val="0"/>
        <w:spacing w:before="88" w:after="0" w:line="249" w:lineRule="auto"/>
        <w:ind w:right="38"/>
        <w:contextualSpacing w:val="0"/>
        <w:rPr>
          <w:rFonts w:ascii="Times New Roman" w:hAnsi="Times New Roman" w:cs="Times New Roman"/>
          <w:sz w:val="22"/>
          <w:lang w:val="vi"/>
        </w:rPr>
      </w:pPr>
      <w:r w:rsidRPr="002B25C5">
        <w:rPr>
          <w:rFonts w:ascii="Times New Roman" w:hAnsi="Times New Roman" w:cs="Times New Roman"/>
          <w:b/>
          <w:i/>
          <w:sz w:val="22"/>
          <w:lang w:val="vi"/>
        </w:rPr>
        <w:t>Inlab</w:t>
      </w:r>
      <w:r w:rsidRPr="002B25C5">
        <w:rPr>
          <w:rFonts w:ascii="Times New Roman" w:hAnsi="Times New Roman" w:cs="Times New Roman"/>
          <w:sz w:val="22"/>
          <w:lang w:val="vi"/>
        </w:rPr>
        <w:t>: điểm số của người học trong bài Inlab. Một bài Prelab bao gồm nhiều câu hỏi và mỗi câu hỏi cho phép người</w:t>
      </w:r>
      <w:r w:rsidRPr="002B25C5">
        <w:rPr>
          <w:rFonts w:ascii="Times New Roman" w:hAnsi="Times New Roman" w:cs="Times New Roman"/>
          <w:spacing w:val="-8"/>
          <w:sz w:val="22"/>
          <w:lang w:val="vi"/>
        </w:rPr>
        <w:t xml:space="preserve"> </w:t>
      </w:r>
      <w:r w:rsidRPr="002B25C5">
        <w:rPr>
          <w:rFonts w:ascii="Times New Roman" w:hAnsi="Times New Roman" w:cs="Times New Roman"/>
          <w:sz w:val="22"/>
          <w:lang w:val="vi"/>
        </w:rPr>
        <w:t>học</w:t>
      </w:r>
      <w:r w:rsidRPr="002B25C5">
        <w:rPr>
          <w:rFonts w:ascii="Times New Roman" w:hAnsi="Times New Roman" w:cs="Times New Roman"/>
          <w:spacing w:val="-8"/>
          <w:sz w:val="22"/>
          <w:lang w:val="vi"/>
        </w:rPr>
        <w:t xml:space="preserve"> </w:t>
      </w:r>
      <w:r w:rsidRPr="002B25C5">
        <w:rPr>
          <w:rFonts w:ascii="Times New Roman" w:hAnsi="Times New Roman" w:cs="Times New Roman"/>
          <w:sz w:val="22"/>
          <w:lang w:val="vi"/>
        </w:rPr>
        <w:t>nộp</w:t>
      </w:r>
      <w:r w:rsidRPr="002B25C5">
        <w:rPr>
          <w:rFonts w:ascii="Times New Roman" w:hAnsi="Times New Roman" w:cs="Times New Roman"/>
          <w:spacing w:val="-8"/>
          <w:sz w:val="22"/>
          <w:lang w:val="vi"/>
        </w:rPr>
        <w:t xml:space="preserve"> </w:t>
      </w:r>
      <w:r w:rsidRPr="002B25C5">
        <w:rPr>
          <w:rFonts w:ascii="Times New Roman" w:hAnsi="Times New Roman" w:cs="Times New Roman"/>
          <w:sz w:val="22"/>
          <w:lang w:val="vi"/>
        </w:rPr>
        <w:t>bài</w:t>
      </w:r>
      <w:r w:rsidRPr="002B25C5">
        <w:rPr>
          <w:rFonts w:ascii="Times New Roman" w:hAnsi="Times New Roman" w:cs="Times New Roman"/>
          <w:spacing w:val="-8"/>
          <w:sz w:val="22"/>
          <w:lang w:val="vi"/>
        </w:rPr>
        <w:t xml:space="preserve"> </w:t>
      </w:r>
      <w:r w:rsidRPr="002B25C5">
        <w:rPr>
          <w:rFonts w:ascii="Times New Roman" w:hAnsi="Times New Roman" w:cs="Times New Roman"/>
          <w:sz w:val="22"/>
          <w:lang w:val="vi"/>
        </w:rPr>
        <w:t>nhiều</w:t>
      </w:r>
      <w:r w:rsidRPr="002B25C5">
        <w:rPr>
          <w:rFonts w:ascii="Times New Roman" w:hAnsi="Times New Roman" w:cs="Times New Roman"/>
          <w:spacing w:val="-8"/>
          <w:sz w:val="22"/>
          <w:lang w:val="vi"/>
        </w:rPr>
        <w:t xml:space="preserve"> </w:t>
      </w:r>
      <w:r w:rsidRPr="002B25C5">
        <w:rPr>
          <w:rFonts w:ascii="Times New Roman" w:hAnsi="Times New Roman" w:cs="Times New Roman"/>
          <w:sz w:val="22"/>
          <w:lang w:val="vi"/>
        </w:rPr>
        <w:t>lần.</w:t>
      </w:r>
      <w:r w:rsidRPr="002B25C5">
        <w:rPr>
          <w:rFonts w:ascii="Times New Roman" w:hAnsi="Times New Roman" w:cs="Times New Roman"/>
          <w:spacing w:val="-8"/>
          <w:sz w:val="22"/>
          <w:lang w:val="vi"/>
        </w:rPr>
        <w:t xml:space="preserve"> </w:t>
      </w:r>
      <w:r w:rsidRPr="002B25C5">
        <w:rPr>
          <w:rFonts w:ascii="Times New Roman" w:hAnsi="Times New Roman" w:cs="Times New Roman"/>
          <w:sz w:val="22"/>
          <w:lang w:val="vi"/>
        </w:rPr>
        <w:t>Điểm</w:t>
      </w:r>
      <w:r w:rsidRPr="002B25C5">
        <w:rPr>
          <w:rFonts w:ascii="Times New Roman" w:hAnsi="Times New Roman" w:cs="Times New Roman"/>
          <w:spacing w:val="-8"/>
          <w:sz w:val="22"/>
          <w:lang w:val="vi"/>
        </w:rPr>
        <w:t xml:space="preserve"> </w:t>
      </w:r>
      <w:r w:rsidRPr="002B25C5">
        <w:rPr>
          <w:rFonts w:ascii="Times New Roman" w:hAnsi="Times New Roman" w:cs="Times New Roman"/>
          <w:sz w:val="22"/>
          <w:lang w:val="vi"/>
        </w:rPr>
        <w:t>của</w:t>
      </w:r>
      <w:r w:rsidRPr="002B25C5">
        <w:rPr>
          <w:rFonts w:ascii="Times New Roman" w:hAnsi="Times New Roman" w:cs="Times New Roman"/>
          <w:spacing w:val="-8"/>
          <w:sz w:val="22"/>
          <w:lang w:val="vi"/>
        </w:rPr>
        <w:t xml:space="preserve"> </w:t>
      </w:r>
      <w:r w:rsidRPr="002B25C5">
        <w:rPr>
          <w:rFonts w:ascii="Times New Roman" w:hAnsi="Times New Roman" w:cs="Times New Roman"/>
          <w:sz w:val="22"/>
          <w:lang w:val="vi"/>
        </w:rPr>
        <w:t>người</w:t>
      </w:r>
      <w:r w:rsidRPr="002B25C5">
        <w:rPr>
          <w:rFonts w:ascii="Times New Roman" w:hAnsi="Times New Roman" w:cs="Times New Roman"/>
          <w:spacing w:val="-8"/>
          <w:sz w:val="22"/>
          <w:lang w:val="vi"/>
        </w:rPr>
        <w:t xml:space="preserve"> </w:t>
      </w:r>
      <w:r w:rsidRPr="002B25C5">
        <w:rPr>
          <w:rFonts w:ascii="Times New Roman" w:hAnsi="Times New Roman" w:cs="Times New Roman"/>
          <w:sz w:val="22"/>
          <w:lang w:val="vi"/>
        </w:rPr>
        <w:t>học</w:t>
      </w:r>
      <w:r w:rsidRPr="002B25C5">
        <w:rPr>
          <w:rFonts w:ascii="Times New Roman" w:hAnsi="Times New Roman" w:cs="Times New Roman"/>
          <w:spacing w:val="-8"/>
          <w:sz w:val="22"/>
          <w:lang w:val="vi"/>
        </w:rPr>
        <w:t xml:space="preserve"> </w:t>
      </w:r>
      <w:r w:rsidRPr="002B25C5">
        <w:rPr>
          <w:rFonts w:ascii="Times New Roman" w:hAnsi="Times New Roman" w:cs="Times New Roman"/>
          <w:sz w:val="22"/>
          <w:lang w:val="vi"/>
        </w:rPr>
        <w:t>cho</w:t>
      </w:r>
      <w:r w:rsidRPr="002B25C5">
        <w:rPr>
          <w:rFonts w:ascii="Times New Roman" w:hAnsi="Times New Roman" w:cs="Times New Roman"/>
          <w:spacing w:val="-8"/>
          <w:sz w:val="22"/>
          <w:lang w:val="vi"/>
        </w:rPr>
        <w:t xml:space="preserve"> </w:t>
      </w:r>
      <w:r w:rsidRPr="002B25C5">
        <w:rPr>
          <w:rFonts w:ascii="Times New Roman" w:hAnsi="Times New Roman" w:cs="Times New Roman"/>
          <w:sz w:val="22"/>
          <w:lang w:val="vi"/>
        </w:rPr>
        <w:t>một câu hỏi là điểm cao nhất trong các lần nộp bài. Inlab- result được tính bằng trung bình điểm các câu hỏi thuộc bài Inlab đó.</w:t>
      </w:r>
    </w:p>
    <w:p w14:paraId="5D4D25E9" w14:textId="2F91BF42" w:rsidR="000725E5" w:rsidRPr="009A1CE2" w:rsidRDefault="000725E5" w:rsidP="009A1CE2">
      <w:pPr>
        <w:pStyle w:val="ListParagraph"/>
        <w:widowControl w:val="0"/>
        <w:numPr>
          <w:ilvl w:val="0"/>
          <w:numId w:val="13"/>
        </w:numPr>
        <w:tabs>
          <w:tab w:val="left" w:pos="515"/>
          <w:tab w:val="left" w:pos="517"/>
        </w:tabs>
        <w:autoSpaceDE w:val="0"/>
        <w:autoSpaceDN w:val="0"/>
        <w:spacing w:before="0" w:after="0" w:line="249" w:lineRule="auto"/>
        <w:ind w:right="38"/>
        <w:contextualSpacing w:val="0"/>
        <w:rPr>
          <w:rFonts w:ascii="Times New Roman" w:hAnsi="Times New Roman" w:cs="Times New Roman"/>
          <w:sz w:val="22"/>
          <w:lang w:val="vi"/>
        </w:rPr>
      </w:pPr>
      <w:r w:rsidRPr="002B25C5">
        <w:rPr>
          <w:rFonts w:ascii="Times New Roman" w:hAnsi="Times New Roman" w:cs="Times New Roman"/>
          <w:b/>
          <w:i/>
          <w:sz w:val="22"/>
          <w:lang w:val="vi"/>
        </w:rPr>
        <w:t>Inlab-attempts (Số lần thử):</w:t>
      </w:r>
      <w:r w:rsidRPr="002B25C5">
        <w:rPr>
          <w:rFonts w:ascii="Times New Roman" w:hAnsi="Times New Roman" w:cs="Times New Roman"/>
          <w:sz w:val="22"/>
          <w:lang w:val="vi"/>
        </w:rPr>
        <w:t xml:space="preserve">: </w:t>
      </w:r>
      <w:r w:rsidR="009A1CE2">
        <w:rPr>
          <w:rFonts w:ascii="Times New Roman" w:hAnsi="Times New Roman" w:cs="Times New Roman"/>
          <w:sz w:val="22"/>
        </w:rPr>
        <w:t xml:space="preserve">Số </w:t>
      </w:r>
      <w:r w:rsidRPr="002B25C5">
        <w:rPr>
          <w:rFonts w:ascii="Times New Roman" w:hAnsi="Times New Roman" w:cs="Times New Roman"/>
          <w:sz w:val="22"/>
          <w:lang w:val="vi"/>
        </w:rPr>
        <w:t>lần mà sinh viên đã cố gắng hoàn thành một phần của bài lab hoặc bài tập trước khi nộp bản cuối cùng. Số lần thử này có thể là</w:t>
      </w:r>
      <w:r w:rsidRPr="002B25C5">
        <w:rPr>
          <w:rFonts w:ascii="Times New Roman" w:hAnsi="Times New Roman" w:cs="Times New Roman"/>
          <w:spacing w:val="80"/>
          <w:sz w:val="22"/>
          <w:lang w:val="vi"/>
        </w:rPr>
        <w:t xml:space="preserve"> </w:t>
      </w:r>
      <w:r w:rsidRPr="002B25C5">
        <w:rPr>
          <w:rFonts w:ascii="Times New Roman" w:hAnsi="Times New Roman" w:cs="Times New Roman"/>
          <w:sz w:val="22"/>
          <w:lang w:val="vi"/>
        </w:rPr>
        <w:t xml:space="preserve">một chỉ báo về mức độ cam kết và cố gắng của </w:t>
      </w:r>
      <w:r w:rsidRPr="009A1CE2">
        <w:rPr>
          <w:rFonts w:ascii="Times New Roman" w:hAnsi="Times New Roman" w:cs="Times New Roman"/>
          <w:sz w:val="22"/>
          <w:lang w:val="vi"/>
        </w:rPr>
        <w:t>sinh viên</w:t>
      </w:r>
      <w:r w:rsidR="009A1043" w:rsidRPr="009A1CE2">
        <w:rPr>
          <w:rFonts w:ascii="Times New Roman" w:hAnsi="Times New Roman" w:cs="Times New Roman"/>
          <w:sz w:val="22"/>
          <w:lang w:val="vi"/>
        </w:rPr>
        <w:t xml:space="preserve"> </w:t>
      </w:r>
      <w:r w:rsidRPr="009A1CE2">
        <w:rPr>
          <w:rFonts w:ascii="Times New Roman" w:hAnsi="Times New Roman" w:cs="Times New Roman"/>
          <w:sz w:val="22"/>
        </w:rPr>
        <w:t xml:space="preserve">đối với việc hoàn thành nhiệm vụ. Nếu một sinh viên có nhiều lần thử, có thể cho thấy họ đang gặp khó khăn và cần hỗ trợ hoặc chỉ báo về một tiến triển học tập mạnh </w:t>
      </w:r>
      <w:r w:rsidRPr="009A1CE2">
        <w:rPr>
          <w:rFonts w:ascii="Times New Roman" w:hAnsi="Times New Roman" w:cs="Times New Roman"/>
          <w:spacing w:val="-4"/>
          <w:sz w:val="22"/>
        </w:rPr>
        <w:t>mẽ.</w:t>
      </w:r>
    </w:p>
    <w:p w14:paraId="73B43FAC" w14:textId="7217BF7F" w:rsidR="000725E5" w:rsidRPr="002B25C5" w:rsidRDefault="000725E5" w:rsidP="007452C8">
      <w:pPr>
        <w:pStyle w:val="ListParagraph"/>
        <w:widowControl w:val="0"/>
        <w:numPr>
          <w:ilvl w:val="0"/>
          <w:numId w:val="13"/>
        </w:numPr>
        <w:tabs>
          <w:tab w:val="left" w:pos="515"/>
          <w:tab w:val="left" w:pos="517"/>
        </w:tabs>
        <w:autoSpaceDE w:val="0"/>
        <w:autoSpaceDN w:val="0"/>
        <w:spacing w:before="0" w:after="0" w:line="249" w:lineRule="auto"/>
        <w:ind w:right="117"/>
        <w:contextualSpacing w:val="0"/>
        <w:rPr>
          <w:rFonts w:ascii="Times New Roman" w:hAnsi="Times New Roman" w:cs="Times New Roman"/>
          <w:sz w:val="22"/>
          <w:lang w:val="vi"/>
        </w:rPr>
      </w:pPr>
      <w:r w:rsidRPr="002B25C5">
        <w:rPr>
          <w:rFonts w:ascii="Times New Roman" w:hAnsi="Times New Roman" w:cs="Times New Roman"/>
          <w:b/>
          <w:i/>
          <w:sz w:val="22"/>
          <w:lang w:val="vi"/>
        </w:rPr>
        <w:t>Inlab-questions (Số câu hỏi):</w:t>
      </w:r>
      <w:r w:rsidRPr="002B25C5">
        <w:rPr>
          <w:rFonts w:ascii="Times New Roman" w:hAnsi="Times New Roman" w:cs="Times New Roman"/>
          <w:sz w:val="22"/>
          <w:lang w:val="vi"/>
        </w:rPr>
        <w:t xml:space="preserve">: </w:t>
      </w:r>
      <w:r w:rsidR="009A1CE2">
        <w:rPr>
          <w:rFonts w:ascii="Times New Roman" w:hAnsi="Times New Roman" w:cs="Times New Roman"/>
          <w:sz w:val="22"/>
        </w:rPr>
        <w:t>Số</w:t>
      </w:r>
      <w:r w:rsidRPr="002B25C5">
        <w:rPr>
          <w:rFonts w:ascii="Times New Roman" w:hAnsi="Times New Roman" w:cs="Times New Roman"/>
          <w:sz w:val="22"/>
          <w:lang w:val="vi"/>
        </w:rPr>
        <w:t xml:space="preserve"> lượng câu hỏi mà sinh viên đã đặt trong quá trình làm bài lab hoặc bài tập. Số lượng câu hỏi này có thể cho thấy mức độ hiểu biết của sinh viên về nội dung cũng như mức độ tương</w:t>
      </w:r>
      <w:r w:rsidRPr="002B25C5">
        <w:rPr>
          <w:rFonts w:ascii="Times New Roman" w:hAnsi="Times New Roman" w:cs="Times New Roman"/>
          <w:spacing w:val="40"/>
          <w:sz w:val="22"/>
          <w:lang w:val="vi"/>
        </w:rPr>
        <w:t xml:space="preserve"> </w:t>
      </w:r>
      <w:r w:rsidRPr="002B25C5">
        <w:rPr>
          <w:rFonts w:ascii="Times New Roman" w:hAnsi="Times New Roman" w:cs="Times New Roman"/>
          <w:sz w:val="22"/>
          <w:lang w:val="vi"/>
        </w:rPr>
        <w:t>tác và sự tò mò của họ đối với chủ đề. Một số lượng câu hỏi lớn có thể cho thấy một tinh thần nghiên cứu tích cực hoặc sự cần thiết của hỗ trợ thêm đối với sinh viên</w:t>
      </w:r>
    </w:p>
    <w:p w14:paraId="64FB9621" w14:textId="5C98738F" w:rsidR="000725E5" w:rsidRPr="002B25C5" w:rsidRDefault="000725E5" w:rsidP="007452C8">
      <w:pPr>
        <w:pStyle w:val="ListParagraph"/>
        <w:widowControl w:val="0"/>
        <w:numPr>
          <w:ilvl w:val="0"/>
          <w:numId w:val="13"/>
        </w:numPr>
        <w:tabs>
          <w:tab w:val="left" w:pos="515"/>
          <w:tab w:val="left" w:pos="517"/>
        </w:tabs>
        <w:autoSpaceDE w:val="0"/>
        <w:autoSpaceDN w:val="0"/>
        <w:spacing w:before="0" w:after="0" w:line="249" w:lineRule="auto"/>
        <w:ind w:right="117"/>
        <w:contextualSpacing w:val="0"/>
        <w:rPr>
          <w:rFonts w:ascii="Times New Roman" w:hAnsi="Times New Roman" w:cs="Times New Roman"/>
          <w:sz w:val="22"/>
          <w:lang w:val="vi"/>
        </w:rPr>
      </w:pPr>
      <w:r w:rsidRPr="002B25C5">
        <w:rPr>
          <w:rFonts w:ascii="Times New Roman" w:hAnsi="Times New Roman" w:cs="Times New Roman"/>
          <w:b/>
          <w:i/>
          <w:sz w:val="22"/>
          <w:lang w:val="vi"/>
        </w:rPr>
        <w:t>Inlab-growths (Sự phát triển):</w:t>
      </w:r>
      <w:r w:rsidRPr="002B25C5">
        <w:rPr>
          <w:rFonts w:ascii="Times New Roman" w:hAnsi="Times New Roman" w:cs="Times New Roman"/>
          <w:sz w:val="22"/>
          <w:lang w:val="vi"/>
        </w:rPr>
        <w:t>Đây là một chỉ số về sự phát triển trong kiến thức hoặc kỹ năng của sinh viên sau mỗi lần làm bài lab hoặc bài tập. Sự phát triển</w:t>
      </w:r>
      <w:r w:rsidRPr="002B25C5">
        <w:rPr>
          <w:rFonts w:ascii="Times New Roman" w:hAnsi="Times New Roman" w:cs="Times New Roman"/>
          <w:spacing w:val="40"/>
          <w:sz w:val="22"/>
          <w:lang w:val="vi"/>
        </w:rPr>
        <w:t xml:space="preserve"> </w:t>
      </w:r>
      <w:r w:rsidRPr="002B25C5">
        <w:rPr>
          <w:rFonts w:ascii="Times New Roman" w:hAnsi="Times New Roman" w:cs="Times New Roman"/>
          <w:sz w:val="22"/>
          <w:lang w:val="vi"/>
        </w:rPr>
        <w:t>có</w:t>
      </w:r>
      <w:r w:rsidRPr="002B25C5">
        <w:rPr>
          <w:rFonts w:ascii="Times New Roman" w:hAnsi="Times New Roman" w:cs="Times New Roman"/>
          <w:spacing w:val="24"/>
          <w:sz w:val="22"/>
          <w:lang w:val="vi"/>
        </w:rPr>
        <w:t xml:space="preserve"> </w:t>
      </w:r>
      <w:r w:rsidRPr="002B25C5">
        <w:rPr>
          <w:rFonts w:ascii="Times New Roman" w:hAnsi="Times New Roman" w:cs="Times New Roman"/>
          <w:sz w:val="22"/>
          <w:lang w:val="vi"/>
        </w:rPr>
        <w:t>thể</w:t>
      </w:r>
      <w:r w:rsidRPr="002B25C5">
        <w:rPr>
          <w:rFonts w:ascii="Times New Roman" w:hAnsi="Times New Roman" w:cs="Times New Roman"/>
          <w:spacing w:val="23"/>
          <w:sz w:val="22"/>
          <w:lang w:val="vi"/>
        </w:rPr>
        <w:t xml:space="preserve"> </w:t>
      </w:r>
      <w:r w:rsidRPr="002B25C5">
        <w:rPr>
          <w:rFonts w:ascii="Times New Roman" w:hAnsi="Times New Roman" w:cs="Times New Roman"/>
          <w:sz w:val="22"/>
          <w:lang w:val="vi"/>
        </w:rPr>
        <w:t>được</w:t>
      </w:r>
      <w:r w:rsidRPr="002B25C5">
        <w:rPr>
          <w:rFonts w:ascii="Times New Roman" w:hAnsi="Times New Roman" w:cs="Times New Roman"/>
          <w:spacing w:val="24"/>
          <w:sz w:val="22"/>
          <w:lang w:val="vi"/>
        </w:rPr>
        <w:t xml:space="preserve"> </w:t>
      </w:r>
      <w:r w:rsidRPr="002B25C5">
        <w:rPr>
          <w:rFonts w:ascii="Times New Roman" w:hAnsi="Times New Roman" w:cs="Times New Roman"/>
          <w:sz w:val="22"/>
          <w:lang w:val="vi"/>
        </w:rPr>
        <w:t>đo</w:t>
      </w:r>
      <w:r w:rsidRPr="002B25C5">
        <w:rPr>
          <w:rFonts w:ascii="Times New Roman" w:hAnsi="Times New Roman" w:cs="Times New Roman"/>
          <w:spacing w:val="24"/>
          <w:sz w:val="22"/>
          <w:lang w:val="vi"/>
        </w:rPr>
        <w:t xml:space="preserve"> </w:t>
      </w:r>
      <w:r w:rsidRPr="002B25C5">
        <w:rPr>
          <w:rFonts w:ascii="Times New Roman" w:hAnsi="Times New Roman" w:cs="Times New Roman"/>
          <w:sz w:val="22"/>
          <w:lang w:val="vi"/>
        </w:rPr>
        <w:t>lường</w:t>
      </w:r>
      <w:r w:rsidRPr="002B25C5">
        <w:rPr>
          <w:rFonts w:ascii="Times New Roman" w:hAnsi="Times New Roman" w:cs="Times New Roman"/>
          <w:spacing w:val="24"/>
          <w:sz w:val="22"/>
          <w:lang w:val="vi"/>
        </w:rPr>
        <w:t xml:space="preserve"> </w:t>
      </w:r>
      <w:r w:rsidRPr="002B25C5">
        <w:rPr>
          <w:rFonts w:ascii="Times New Roman" w:hAnsi="Times New Roman" w:cs="Times New Roman"/>
          <w:sz w:val="22"/>
          <w:lang w:val="vi"/>
        </w:rPr>
        <w:t>dựa</w:t>
      </w:r>
      <w:r w:rsidRPr="002B25C5">
        <w:rPr>
          <w:rFonts w:ascii="Times New Roman" w:hAnsi="Times New Roman" w:cs="Times New Roman"/>
          <w:spacing w:val="23"/>
          <w:sz w:val="22"/>
          <w:lang w:val="vi"/>
        </w:rPr>
        <w:t xml:space="preserve"> </w:t>
      </w:r>
      <w:r w:rsidRPr="002B25C5">
        <w:rPr>
          <w:rFonts w:ascii="Times New Roman" w:hAnsi="Times New Roman" w:cs="Times New Roman"/>
          <w:sz w:val="22"/>
          <w:lang w:val="vi"/>
        </w:rPr>
        <w:t>trên</w:t>
      </w:r>
      <w:r w:rsidRPr="002B25C5">
        <w:rPr>
          <w:rFonts w:ascii="Times New Roman" w:hAnsi="Times New Roman" w:cs="Times New Roman"/>
          <w:spacing w:val="24"/>
          <w:sz w:val="22"/>
          <w:lang w:val="vi"/>
        </w:rPr>
        <w:t xml:space="preserve"> </w:t>
      </w:r>
      <w:r w:rsidRPr="002B25C5">
        <w:rPr>
          <w:rFonts w:ascii="Times New Roman" w:hAnsi="Times New Roman" w:cs="Times New Roman"/>
          <w:sz w:val="22"/>
          <w:lang w:val="vi"/>
        </w:rPr>
        <w:t>việc</w:t>
      </w:r>
      <w:r w:rsidRPr="002B25C5">
        <w:rPr>
          <w:rFonts w:ascii="Times New Roman" w:hAnsi="Times New Roman" w:cs="Times New Roman"/>
          <w:spacing w:val="24"/>
          <w:sz w:val="22"/>
          <w:lang w:val="vi"/>
        </w:rPr>
        <w:t xml:space="preserve"> </w:t>
      </w:r>
      <w:r w:rsidRPr="002B25C5">
        <w:rPr>
          <w:rFonts w:ascii="Times New Roman" w:hAnsi="Times New Roman" w:cs="Times New Roman"/>
          <w:sz w:val="22"/>
          <w:lang w:val="vi"/>
        </w:rPr>
        <w:t>làm</w:t>
      </w:r>
      <w:r w:rsidRPr="002B25C5">
        <w:rPr>
          <w:rFonts w:ascii="Times New Roman" w:hAnsi="Times New Roman" w:cs="Times New Roman"/>
          <w:spacing w:val="24"/>
          <w:sz w:val="22"/>
          <w:lang w:val="vi"/>
        </w:rPr>
        <w:t xml:space="preserve"> </w:t>
      </w:r>
      <w:r w:rsidRPr="002B25C5">
        <w:rPr>
          <w:rFonts w:ascii="Times New Roman" w:hAnsi="Times New Roman" w:cs="Times New Roman"/>
          <w:sz w:val="22"/>
          <w:lang w:val="vi"/>
        </w:rPr>
        <w:t>thay</w:t>
      </w:r>
      <w:r w:rsidRPr="002B25C5">
        <w:rPr>
          <w:rFonts w:ascii="Times New Roman" w:hAnsi="Times New Roman" w:cs="Times New Roman"/>
          <w:spacing w:val="23"/>
          <w:sz w:val="22"/>
          <w:lang w:val="vi"/>
        </w:rPr>
        <w:t xml:space="preserve"> </w:t>
      </w:r>
      <w:r w:rsidRPr="002B25C5">
        <w:rPr>
          <w:rFonts w:ascii="Times New Roman" w:hAnsi="Times New Roman" w:cs="Times New Roman"/>
          <w:sz w:val="22"/>
          <w:lang w:val="vi"/>
        </w:rPr>
        <w:t>đổi</w:t>
      </w:r>
      <w:r w:rsidRPr="002B25C5">
        <w:rPr>
          <w:rFonts w:ascii="Times New Roman" w:hAnsi="Times New Roman" w:cs="Times New Roman"/>
          <w:spacing w:val="24"/>
          <w:sz w:val="22"/>
          <w:lang w:val="vi"/>
        </w:rPr>
        <w:t xml:space="preserve"> </w:t>
      </w:r>
      <w:r w:rsidRPr="002B25C5">
        <w:rPr>
          <w:rFonts w:ascii="Times New Roman" w:hAnsi="Times New Roman" w:cs="Times New Roman"/>
          <w:sz w:val="22"/>
          <w:lang w:val="vi"/>
        </w:rPr>
        <w:t>trong số lượng câu trả lời đúng, sự tăng lên về độ khó của các câu hỏi hoặc sự cải thiện trong thời gian làm bài.</w:t>
      </w:r>
    </w:p>
    <w:p w14:paraId="22BB5884" w14:textId="77777777" w:rsidR="000725E5" w:rsidRPr="002B25C5" w:rsidRDefault="000725E5" w:rsidP="007452C8">
      <w:pPr>
        <w:pStyle w:val="ListParagraph"/>
        <w:widowControl w:val="0"/>
        <w:numPr>
          <w:ilvl w:val="0"/>
          <w:numId w:val="13"/>
        </w:numPr>
        <w:tabs>
          <w:tab w:val="left" w:pos="515"/>
          <w:tab w:val="left" w:pos="517"/>
        </w:tabs>
        <w:autoSpaceDE w:val="0"/>
        <w:autoSpaceDN w:val="0"/>
        <w:spacing w:before="0" w:after="0" w:line="249" w:lineRule="auto"/>
        <w:ind w:right="117"/>
        <w:contextualSpacing w:val="0"/>
        <w:rPr>
          <w:rFonts w:ascii="Times New Roman" w:hAnsi="Times New Roman" w:cs="Times New Roman"/>
          <w:sz w:val="22"/>
          <w:lang w:val="vi"/>
        </w:rPr>
      </w:pPr>
      <w:r w:rsidRPr="002B25C5">
        <w:rPr>
          <w:rFonts w:ascii="Times New Roman" w:hAnsi="Times New Roman" w:cs="Times New Roman"/>
          <w:b/>
          <w:i/>
          <w:sz w:val="22"/>
          <w:lang w:val="vi"/>
        </w:rPr>
        <w:t>Inlab-timeSpent</w:t>
      </w:r>
      <w:r w:rsidRPr="002B25C5">
        <w:rPr>
          <w:rFonts w:ascii="Times New Roman" w:hAnsi="Times New Roman" w:cs="Times New Roman"/>
          <w:sz w:val="22"/>
          <w:lang w:val="vi"/>
        </w:rPr>
        <w:t>: Đây là thời gian mà sinh viên đã chi tiêu để hoàn thành một phần của bài lab hoặc bài tập. Thời gian dành có thể là một chỉ báo về mức độ cố gắng của sinh viên cũng như mức độ khó khăn của nhiệm vụ. Một số lượng thời gian lớn có thể chỉ ra rằng sinh viên gặp khó khăn hoặc cần hỗ trợ để hoàn thành nhiệm vụ.</w:t>
      </w:r>
    </w:p>
    <w:p w14:paraId="083F8258" w14:textId="77777777" w:rsidR="000725E5" w:rsidRPr="002B25C5" w:rsidRDefault="000725E5" w:rsidP="007452C8">
      <w:pPr>
        <w:pStyle w:val="ListParagraph"/>
        <w:widowControl w:val="0"/>
        <w:numPr>
          <w:ilvl w:val="0"/>
          <w:numId w:val="13"/>
        </w:numPr>
        <w:tabs>
          <w:tab w:val="left" w:pos="515"/>
          <w:tab w:val="left" w:pos="517"/>
        </w:tabs>
        <w:autoSpaceDE w:val="0"/>
        <w:autoSpaceDN w:val="0"/>
        <w:spacing w:before="0" w:after="0" w:line="249" w:lineRule="auto"/>
        <w:ind w:right="117"/>
        <w:contextualSpacing w:val="0"/>
        <w:rPr>
          <w:rFonts w:ascii="Times New Roman" w:hAnsi="Times New Roman" w:cs="Times New Roman"/>
          <w:sz w:val="22"/>
          <w:lang w:val="vi"/>
        </w:rPr>
      </w:pPr>
      <w:r w:rsidRPr="002B25C5">
        <w:rPr>
          <w:rFonts w:ascii="Times New Roman" w:hAnsi="Times New Roman" w:cs="Times New Roman"/>
          <w:b/>
          <w:i/>
          <w:sz w:val="22"/>
          <w:lang w:val="vi"/>
        </w:rPr>
        <w:t>Inlab-lastSubmit</w:t>
      </w:r>
      <w:r w:rsidRPr="002B25C5">
        <w:rPr>
          <w:rFonts w:ascii="Times New Roman" w:hAnsi="Times New Roman" w:cs="Times New Roman"/>
          <w:sz w:val="22"/>
          <w:lang w:val="vi"/>
        </w:rPr>
        <w:t>:Đây là thời gian mà sinh viên đã nộp bài làm cuối cùng. Thời gian nộp cuối cùng có thể cung cấp thông tin về mức độ tự quản lý thời gian của sinh</w:t>
      </w:r>
      <w:r w:rsidRPr="002B25C5">
        <w:rPr>
          <w:rFonts w:ascii="Times New Roman" w:hAnsi="Times New Roman" w:cs="Times New Roman"/>
          <w:spacing w:val="40"/>
          <w:sz w:val="22"/>
          <w:lang w:val="vi"/>
        </w:rPr>
        <w:t xml:space="preserve"> </w:t>
      </w:r>
      <w:r w:rsidRPr="002B25C5">
        <w:rPr>
          <w:rFonts w:ascii="Times New Roman" w:hAnsi="Times New Roman" w:cs="Times New Roman"/>
          <w:sz w:val="22"/>
          <w:lang w:val="vi"/>
        </w:rPr>
        <w:t xml:space="preserve">viên cũng như sự chuẩn bị và kỹ năng </w:t>
      </w:r>
      <w:r w:rsidRPr="002B25C5">
        <w:rPr>
          <w:rFonts w:ascii="Times New Roman" w:hAnsi="Times New Roman" w:cs="Times New Roman"/>
          <w:sz w:val="22"/>
          <w:lang w:val="vi"/>
        </w:rPr>
        <w:lastRenderedPageBreak/>
        <w:t>quản lý công việc của</w:t>
      </w:r>
      <w:r w:rsidRPr="002B25C5">
        <w:rPr>
          <w:rFonts w:ascii="Times New Roman" w:hAnsi="Times New Roman" w:cs="Times New Roman"/>
          <w:spacing w:val="-3"/>
          <w:sz w:val="22"/>
          <w:lang w:val="vi"/>
        </w:rPr>
        <w:t xml:space="preserve"> </w:t>
      </w:r>
      <w:r w:rsidRPr="002B25C5">
        <w:rPr>
          <w:rFonts w:ascii="Times New Roman" w:hAnsi="Times New Roman" w:cs="Times New Roman"/>
          <w:sz w:val="22"/>
          <w:lang w:val="vi"/>
        </w:rPr>
        <w:t>họ.</w:t>
      </w:r>
      <w:r w:rsidRPr="002B25C5">
        <w:rPr>
          <w:rFonts w:ascii="Times New Roman" w:hAnsi="Times New Roman" w:cs="Times New Roman"/>
          <w:spacing w:val="-3"/>
          <w:sz w:val="22"/>
          <w:lang w:val="vi"/>
        </w:rPr>
        <w:t xml:space="preserve"> </w:t>
      </w:r>
      <w:r w:rsidRPr="002B25C5">
        <w:rPr>
          <w:rFonts w:ascii="Times New Roman" w:hAnsi="Times New Roman" w:cs="Times New Roman"/>
          <w:sz w:val="22"/>
          <w:lang w:val="vi"/>
        </w:rPr>
        <w:t>Sinh</w:t>
      </w:r>
      <w:r w:rsidRPr="002B25C5">
        <w:rPr>
          <w:rFonts w:ascii="Times New Roman" w:hAnsi="Times New Roman" w:cs="Times New Roman"/>
          <w:spacing w:val="-3"/>
          <w:sz w:val="22"/>
          <w:lang w:val="vi"/>
        </w:rPr>
        <w:t xml:space="preserve"> </w:t>
      </w:r>
      <w:r w:rsidRPr="002B25C5">
        <w:rPr>
          <w:rFonts w:ascii="Times New Roman" w:hAnsi="Times New Roman" w:cs="Times New Roman"/>
          <w:sz w:val="22"/>
          <w:lang w:val="vi"/>
        </w:rPr>
        <w:t>viên</w:t>
      </w:r>
      <w:r w:rsidRPr="002B25C5">
        <w:rPr>
          <w:rFonts w:ascii="Times New Roman" w:hAnsi="Times New Roman" w:cs="Times New Roman"/>
          <w:spacing w:val="-3"/>
          <w:sz w:val="22"/>
          <w:lang w:val="vi"/>
        </w:rPr>
        <w:t xml:space="preserve"> </w:t>
      </w:r>
      <w:r w:rsidRPr="002B25C5">
        <w:rPr>
          <w:rFonts w:ascii="Times New Roman" w:hAnsi="Times New Roman" w:cs="Times New Roman"/>
          <w:sz w:val="22"/>
          <w:lang w:val="vi"/>
        </w:rPr>
        <w:t>thường</w:t>
      </w:r>
      <w:r w:rsidRPr="002B25C5">
        <w:rPr>
          <w:rFonts w:ascii="Times New Roman" w:hAnsi="Times New Roman" w:cs="Times New Roman"/>
          <w:spacing w:val="-3"/>
          <w:sz w:val="22"/>
          <w:lang w:val="vi"/>
        </w:rPr>
        <w:t xml:space="preserve"> </w:t>
      </w:r>
      <w:r w:rsidRPr="002B25C5">
        <w:rPr>
          <w:rFonts w:ascii="Times New Roman" w:hAnsi="Times New Roman" w:cs="Times New Roman"/>
          <w:sz w:val="22"/>
          <w:lang w:val="vi"/>
        </w:rPr>
        <w:t>cần</w:t>
      </w:r>
      <w:r w:rsidRPr="002B25C5">
        <w:rPr>
          <w:rFonts w:ascii="Times New Roman" w:hAnsi="Times New Roman" w:cs="Times New Roman"/>
          <w:spacing w:val="-3"/>
          <w:sz w:val="22"/>
          <w:lang w:val="vi"/>
        </w:rPr>
        <w:t xml:space="preserve"> </w:t>
      </w:r>
      <w:r w:rsidRPr="002B25C5">
        <w:rPr>
          <w:rFonts w:ascii="Times New Roman" w:hAnsi="Times New Roman" w:cs="Times New Roman"/>
          <w:sz w:val="22"/>
          <w:lang w:val="vi"/>
        </w:rPr>
        <w:t>hỗ</w:t>
      </w:r>
      <w:r w:rsidRPr="002B25C5">
        <w:rPr>
          <w:rFonts w:ascii="Times New Roman" w:hAnsi="Times New Roman" w:cs="Times New Roman"/>
          <w:spacing w:val="-3"/>
          <w:sz w:val="22"/>
          <w:lang w:val="vi"/>
        </w:rPr>
        <w:t xml:space="preserve"> </w:t>
      </w:r>
      <w:r w:rsidRPr="002B25C5">
        <w:rPr>
          <w:rFonts w:ascii="Times New Roman" w:hAnsi="Times New Roman" w:cs="Times New Roman"/>
          <w:sz w:val="22"/>
          <w:lang w:val="vi"/>
        </w:rPr>
        <w:t>trợ</w:t>
      </w:r>
      <w:r w:rsidRPr="002B25C5">
        <w:rPr>
          <w:rFonts w:ascii="Times New Roman" w:hAnsi="Times New Roman" w:cs="Times New Roman"/>
          <w:spacing w:val="-3"/>
          <w:sz w:val="22"/>
          <w:lang w:val="vi"/>
        </w:rPr>
        <w:t xml:space="preserve"> </w:t>
      </w:r>
      <w:r w:rsidRPr="002B25C5">
        <w:rPr>
          <w:rFonts w:ascii="Times New Roman" w:hAnsi="Times New Roman" w:cs="Times New Roman"/>
          <w:sz w:val="22"/>
          <w:lang w:val="vi"/>
        </w:rPr>
        <w:t>nếu</w:t>
      </w:r>
      <w:r w:rsidRPr="002B25C5">
        <w:rPr>
          <w:rFonts w:ascii="Times New Roman" w:hAnsi="Times New Roman" w:cs="Times New Roman"/>
          <w:spacing w:val="-3"/>
          <w:sz w:val="22"/>
          <w:lang w:val="vi"/>
        </w:rPr>
        <w:t xml:space="preserve"> </w:t>
      </w:r>
      <w:r w:rsidRPr="002B25C5">
        <w:rPr>
          <w:rFonts w:ascii="Times New Roman" w:hAnsi="Times New Roman" w:cs="Times New Roman"/>
          <w:sz w:val="22"/>
          <w:lang w:val="vi"/>
        </w:rPr>
        <w:t>họ</w:t>
      </w:r>
      <w:r w:rsidRPr="002B25C5">
        <w:rPr>
          <w:rFonts w:ascii="Times New Roman" w:hAnsi="Times New Roman" w:cs="Times New Roman"/>
          <w:spacing w:val="-3"/>
          <w:sz w:val="22"/>
          <w:lang w:val="vi"/>
        </w:rPr>
        <w:t xml:space="preserve"> </w:t>
      </w:r>
      <w:r w:rsidRPr="002B25C5">
        <w:rPr>
          <w:rFonts w:ascii="Times New Roman" w:hAnsi="Times New Roman" w:cs="Times New Roman"/>
          <w:sz w:val="22"/>
          <w:lang w:val="vi"/>
        </w:rPr>
        <w:t>thường</w:t>
      </w:r>
      <w:r w:rsidRPr="002B25C5">
        <w:rPr>
          <w:rFonts w:ascii="Times New Roman" w:hAnsi="Times New Roman" w:cs="Times New Roman"/>
          <w:spacing w:val="-3"/>
          <w:sz w:val="22"/>
          <w:lang w:val="vi"/>
        </w:rPr>
        <w:t xml:space="preserve"> </w:t>
      </w:r>
      <w:r w:rsidRPr="002B25C5">
        <w:rPr>
          <w:rFonts w:ascii="Times New Roman" w:hAnsi="Times New Roman" w:cs="Times New Roman"/>
          <w:sz w:val="22"/>
          <w:lang w:val="vi"/>
        </w:rPr>
        <w:t>xuyên nộp trễ.</w:t>
      </w:r>
    </w:p>
    <w:p w14:paraId="07781AE7" w14:textId="2FDDBEE0" w:rsidR="000725E5" w:rsidRPr="00030647" w:rsidRDefault="000725E5" w:rsidP="000D3C11">
      <w:pPr>
        <w:pStyle w:val="BodyText"/>
        <w:spacing w:before="173" w:line="249" w:lineRule="auto"/>
        <w:ind w:right="117"/>
        <w:jc w:val="both"/>
        <w:rPr>
          <w:rFonts w:ascii="Times New Roman" w:hAnsi="Times New Roman" w:cs="Times New Roman"/>
        </w:rPr>
      </w:pPr>
      <w:r w:rsidRPr="00030647">
        <w:rPr>
          <w:rFonts w:ascii="Times New Roman" w:hAnsi="Times New Roman" w:cs="Times New Roman"/>
        </w:rPr>
        <w:t>Để</w:t>
      </w:r>
      <w:r w:rsidRPr="00030647">
        <w:rPr>
          <w:rFonts w:ascii="Times New Roman" w:hAnsi="Times New Roman" w:cs="Times New Roman"/>
          <w:spacing w:val="37"/>
        </w:rPr>
        <w:t xml:space="preserve"> </w:t>
      </w:r>
      <w:r w:rsidRPr="00030647">
        <w:rPr>
          <w:rFonts w:ascii="Times New Roman" w:hAnsi="Times New Roman" w:cs="Times New Roman"/>
        </w:rPr>
        <w:t>khuyến</w:t>
      </w:r>
      <w:r w:rsidRPr="00030647">
        <w:rPr>
          <w:rFonts w:ascii="Times New Roman" w:hAnsi="Times New Roman" w:cs="Times New Roman"/>
          <w:spacing w:val="37"/>
        </w:rPr>
        <w:t xml:space="preserve"> </w:t>
      </w:r>
      <w:r w:rsidRPr="00030647">
        <w:rPr>
          <w:rFonts w:ascii="Times New Roman" w:hAnsi="Times New Roman" w:cs="Times New Roman"/>
        </w:rPr>
        <w:t>khích</w:t>
      </w:r>
      <w:r w:rsidRPr="00030647">
        <w:rPr>
          <w:rFonts w:ascii="Times New Roman" w:hAnsi="Times New Roman" w:cs="Times New Roman"/>
          <w:spacing w:val="37"/>
        </w:rPr>
        <w:t xml:space="preserve"> </w:t>
      </w:r>
      <w:r w:rsidRPr="00030647">
        <w:rPr>
          <w:rFonts w:ascii="Times New Roman" w:hAnsi="Times New Roman" w:cs="Times New Roman"/>
        </w:rPr>
        <w:t>sự</w:t>
      </w:r>
      <w:r w:rsidRPr="00030647">
        <w:rPr>
          <w:rFonts w:ascii="Times New Roman" w:hAnsi="Times New Roman" w:cs="Times New Roman"/>
          <w:spacing w:val="37"/>
        </w:rPr>
        <w:t xml:space="preserve"> </w:t>
      </w:r>
      <w:r w:rsidRPr="00030647">
        <w:rPr>
          <w:rFonts w:ascii="Times New Roman" w:hAnsi="Times New Roman" w:cs="Times New Roman"/>
        </w:rPr>
        <w:t>cẩn</w:t>
      </w:r>
      <w:r w:rsidRPr="00030647">
        <w:rPr>
          <w:rFonts w:ascii="Times New Roman" w:hAnsi="Times New Roman" w:cs="Times New Roman"/>
          <w:spacing w:val="37"/>
        </w:rPr>
        <w:t xml:space="preserve"> </w:t>
      </w:r>
      <w:r w:rsidRPr="00030647">
        <w:rPr>
          <w:rFonts w:ascii="Times New Roman" w:hAnsi="Times New Roman" w:cs="Times New Roman"/>
        </w:rPr>
        <w:t>thận</w:t>
      </w:r>
      <w:r w:rsidRPr="00030647">
        <w:rPr>
          <w:rFonts w:ascii="Times New Roman" w:hAnsi="Times New Roman" w:cs="Times New Roman"/>
          <w:spacing w:val="37"/>
        </w:rPr>
        <w:t xml:space="preserve"> </w:t>
      </w:r>
      <w:r w:rsidRPr="00030647">
        <w:rPr>
          <w:rFonts w:ascii="Times New Roman" w:hAnsi="Times New Roman" w:cs="Times New Roman"/>
        </w:rPr>
        <w:t>trong</w:t>
      </w:r>
      <w:r w:rsidRPr="00030647">
        <w:rPr>
          <w:rFonts w:ascii="Times New Roman" w:hAnsi="Times New Roman" w:cs="Times New Roman"/>
          <w:spacing w:val="37"/>
        </w:rPr>
        <w:t xml:space="preserve"> </w:t>
      </w:r>
      <w:r w:rsidRPr="00030647">
        <w:rPr>
          <w:rFonts w:ascii="Times New Roman" w:hAnsi="Times New Roman" w:cs="Times New Roman"/>
        </w:rPr>
        <w:t>việc</w:t>
      </w:r>
      <w:r w:rsidRPr="00030647">
        <w:rPr>
          <w:rFonts w:ascii="Times New Roman" w:hAnsi="Times New Roman" w:cs="Times New Roman"/>
          <w:spacing w:val="37"/>
        </w:rPr>
        <w:t xml:space="preserve"> </w:t>
      </w:r>
      <w:r w:rsidRPr="00030647">
        <w:rPr>
          <w:rFonts w:ascii="Times New Roman" w:hAnsi="Times New Roman" w:cs="Times New Roman"/>
        </w:rPr>
        <w:t>làm</w:t>
      </w:r>
      <w:r w:rsidRPr="00030647">
        <w:rPr>
          <w:rFonts w:ascii="Times New Roman" w:hAnsi="Times New Roman" w:cs="Times New Roman"/>
          <w:spacing w:val="37"/>
        </w:rPr>
        <w:t xml:space="preserve"> </w:t>
      </w:r>
      <w:r w:rsidRPr="00030647">
        <w:rPr>
          <w:rFonts w:ascii="Times New Roman" w:hAnsi="Times New Roman" w:cs="Times New Roman"/>
        </w:rPr>
        <w:t>bài,</w:t>
      </w:r>
      <w:r w:rsidRPr="00030647">
        <w:rPr>
          <w:rFonts w:ascii="Times New Roman" w:hAnsi="Times New Roman" w:cs="Times New Roman"/>
          <w:spacing w:val="37"/>
        </w:rPr>
        <w:t xml:space="preserve"> </w:t>
      </w:r>
      <w:r w:rsidRPr="00030647">
        <w:rPr>
          <w:rFonts w:ascii="Times New Roman" w:hAnsi="Times New Roman" w:cs="Times New Roman"/>
        </w:rPr>
        <w:t>chúng tôi</w:t>
      </w:r>
      <w:r w:rsidRPr="00030647">
        <w:rPr>
          <w:rFonts w:ascii="Times New Roman" w:hAnsi="Times New Roman" w:cs="Times New Roman"/>
          <w:spacing w:val="40"/>
        </w:rPr>
        <w:t xml:space="preserve"> </w:t>
      </w:r>
      <w:r w:rsidRPr="00030647">
        <w:rPr>
          <w:rFonts w:ascii="Times New Roman" w:hAnsi="Times New Roman" w:cs="Times New Roman"/>
        </w:rPr>
        <w:t>đã</w:t>
      </w:r>
      <w:r w:rsidRPr="00030647">
        <w:rPr>
          <w:rFonts w:ascii="Times New Roman" w:hAnsi="Times New Roman" w:cs="Times New Roman"/>
          <w:spacing w:val="40"/>
        </w:rPr>
        <w:t xml:space="preserve"> </w:t>
      </w:r>
      <w:r w:rsidRPr="00030647">
        <w:rPr>
          <w:rFonts w:ascii="Times New Roman" w:hAnsi="Times New Roman" w:cs="Times New Roman"/>
        </w:rPr>
        <w:t>giới</w:t>
      </w:r>
      <w:r w:rsidRPr="00030647">
        <w:rPr>
          <w:rFonts w:ascii="Times New Roman" w:hAnsi="Times New Roman" w:cs="Times New Roman"/>
          <w:spacing w:val="40"/>
        </w:rPr>
        <w:t xml:space="preserve"> </w:t>
      </w:r>
      <w:r w:rsidRPr="00030647">
        <w:rPr>
          <w:rFonts w:ascii="Times New Roman" w:hAnsi="Times New Roman" w:cs="Times New Roman"/>
        </w:rPr>
        <w:t>hạn</w:t>
      </w:r>
      <w:r w:rsidRPr="00030647">
        <w:rPr>
          <w:rFonts w:ascii="Times New Roman" w:hAnsi="Times New Roman" w:cs="Times New Roman"/>
          <w:spacing w:val="40"/>
        </w:rPr>
        <w:t xml:space="preserve"> </w:t>
      </w:r>
      <w:r w:rsidRPr="00030647">
        <w:rPr>
          <w:rFonts w:ascii="Times New Roman" w:hAnsi="Times New Roman" w:cs="Times New Roman"/>
        </w:rPr>
        <w:t>số</w:t>
      </w:r>
      <w:r w:rsidRPr="00030647">
        <w:rPr>
          <w:rFonts w:ascii="Times New Roman" w:hAnsi="Times New Roman" w:cs="Times New Roman"/>
          <w:spacing w:val="40"/>
        </w:rPr>
        <w:t xml:space="preserve"> </w:t>
      </w:r>
      <w:r w:rsidRPr="00030647">
        <w:rPr>
          <w:rFonts w:ascii="Times New Roman" w:hAnsi="Times New Roman" w:cs="Times New Roman"/>
        </w:rPr>
        <w:t>lần</w:t>
      </w:r>
      <w:r w:rsidRPr="00030647">
        <w:rPr>
          <w:rFonts w:ascii="Times New Roman" w:hAnsi="Times New Roman" w:cs="Times New Roman"/>
          <w:spacing w:val="40"/>
        </w:rPr>
        <w:t xml:space="preserve"> </w:t>
      </w:r>
      <w:r w:rsidRPr="00030647">
        <w:rPr>
          <w:rFonts w:ascii="Times New Roman" w:hAnsi="Times New Roman" w:cs="Times New Roman"/>
        </w:rPr>
        <w:t>thử</w:t>
      </w:r>
      <w:r w:rsidRPr="00030647">
        <w:rPr>
          <w:rFonts w:ascii="Times New Roman" w:hAnsi="Times New Roman" w:cs="Times New Roman"/>
          <w:spacing w:val="40"/>
        </w:rPr>
        <w:t xml:space="preserve"> </w:t>
      </w:r>
      <w:r w:rsidRPr="00030647">
        <w:rPr>
          <w:rFonts w:ascii="Times New Roman" w:hAnsi="Times New Roman" w:cs="Times New Roman"/>
        </w:rPr>
        <w:t>cho</w:t>
      </w:r>
      <w:r w:rsidRPr="00030647">
        <w:rPr>
          <w:rFonts w:ascii="Times New Roman" w:hAnsi="Times New Roman" w:cs="Times New Roman"/>
          <w:spacing w:val="40"/>
        </w:rPr>
        <w:t xml:space="preserve"> </w:t>
      </w:r>
      <w:r w:rsidRPr="00030647">
        <w:rPr>
          <w:rFonts w:ascii="Times New Roman" w:hAnsi="Times New Roman" w:cs="Times New Roman"/>
        </w:rPr>
        <w:t>mỗi</w:t>
      </w:r>
      <w:r w:rsidRPr="00030647">
        <w:rPr>
          <w:rFonts w:ascii="Times New Roman" w:hAnsi="Times New Roman" w:cs="Times New Roman"/>
          <w:spacing w:val="40"/>
        </w:rPr>
        <w:t xml:space="preserve"> </w:t>
      </w:r>
      <w:r w:rsidRPr="00030647">
        <w:rPr>
          <w:rFonts w:ascii="Times New Roman" w:hAnsi="Times New Roman" w:cs="Times New Roman"/>
        </w:rPr>
        <w:t>câu</w:t>
      </w:r>
      <w:r w:rsidRPr="00030647">
        <w:rPr>
          <w:rFonts w:ascii="Times New Roman" w:hAnsi="Times New Roman" w:cs="Times New Roman"/>
          <w:spacing w:val="40"/>
        </w:rPr>
        <w:t xml:space="preserve"> </w:t>
      </w:r>
      <w:r w:rsidRPr="00030647">
        <w:rPr>
          <w:rFonts w:ascii="Times New Roman" w:hAnsi="Times New Roman" w:cs="Times New Roman"/>
        </w:rPr>
        <w:t>hỏi</w:t>
      </w:r>
      <w:r w:rsidRPr="00030647">
        <w:rPr>
          <w:rFonts w:ascii="Times New Roman" w:hAnsi="Times New Roman" w:cs="Times New Roman"/>
          <w:spacing w:val="40"/>
        </w:rPr>
        <w:t xml:space="preserve"> </w:t>
      </w:r>
      <w:r w:rsidRPr="00030647">
        <w:rPr>
          <w:rFonts w:ascii="Times New Roman" w:hAnsi="Times New Roman" w:cs="Times New Roman"/>
        </w:rPr>
        <w:t>là</w:t>
      </w:r>
      <w:r w:rsidRPr="00030647">
        <w:rPr>
          <w:rFonts w:ascii="Times New Roman" w:hAnsi="Times New Roman" w:cs="Times New Roman"/>
          <w:spacing w:val="40"/>
        </w:rPr>
        <w:t xml:space="preserve"> </w:t>
      </w:r>
      <w:r w:rsidRPr="00030647">
        <w:rPr>
          <w:rFonts w:ascii="Times New Roman" w:hAnsi="Times New Roman" w:cs="Times New Roman"/>
        </w:rPr>
        <w:t>5</w:t>
      </w:r>
      <w:r w:rsidR="009A1CE2">
        <w:rPr>
          <w:rFonts w:ascii="Times New Roman" w:hAnsi="Times New Roman" w:cs="Times New Roman"/>
          <w:spacing w:val="40"/>
          <w:lang w:val="en-US"/>
        </w:rPr>
        <w:t xml:space="preserve"> </w:t>
      </w:r>
      <w:r w:rsidRPr="00030647">
        <w:rPr>
          <w:rFonts w:ascii="Times New Roman" w:hAnsi="Times New Roman" w:cs="Times New Roman"/>
        </w:rPr>
        <w:t>lần.</w:t>
      </w:r>
      <w:r w:rsidRPr="00030647">
        <w:rPr>
          <w:rFonts w:ascii="Times New Roman" w:hAnsi="Times New Roman" w:cs="Times New Roman"/>
          <w:spacing w:val="40"/>
        </w:rPr>
        <w:t xml:space="preserve"> </w:t>
      </w:r>
      <w:r w:rsidRPr="00030647">
        <w:rPr>
          <w:rFonts w:ascii="Times New Roman" w:hAnsi="Times New Roman" w:cs="Times New Roman"/>
        </w:rPr>
        <w:t>Đối với số lượng câu hỏi trong mỗi bài lab, được ký hiệu là "number</w:t>
      </w:r>
      <w:r w:rsidR="009A1CE2">
        <w:rPr>
          <w:rFonts w:ascii="Times New Roman" w:hAnsi="Times New Roman" w:cs="Times New Roman"/>
          <w:lang w:val="en-US"/>
        </w:rPr>
        <w:t xml:space="preserve"> </w:t>
      </w:r>
      <w:r w:rsidRPr="00030647">
        <w:rPr>
          <w:rFonts w:ascii="Times New Roman" w:hAnsi="Times New Roman" w:cs="Times New Roman"/>
        </w:rPr>
        <w:t>Of</w:t>
      </w:r>
      <w:r w:rsidR="009A1CE2">
        <w:rPr>
          <w:rFonts w:ascii="Times New Roman" w:hAnsi="Times New Roman" w:cs="Times New Roman"/>
          <w:lang w:val="en-US"/>
        </w:rPr>
        <w:t xml:space="preserve"> </w:t>
      </w:r>
      <w:r w:rsidRPr="00030647">
        <w:rPr>
          <w:rFonts w:ascii="Times New Roman" w:hAnsi="Times New Roman" w:cs="Times New Roman"/>
        </w:rPr>
        <w:t>Questions", số lần thử tối đa là 5. Thêm vào đó, chúng tôi sử dụng chỉ số "Prelab-attempts" để đo lường số lần thử</w:t>
      </w:r>
      <w:r w:rsidRPr="00030647">
        <w:rPr>
          <w:rFonts w:ascii="Times New Roman" w:hAnsi="Times New Roman" w:cs="Times New Roman"/>
          <w:spacing w:val="29"/>
        </w:rPr>
        <w:t xml:space="preserve"> </w:t>
      </w:r>
      <w:r w:rsidRPr="00030647">
        <w:rPr>
          <w:rFonts w:ascii="Times New Roman" w:hAnsi="Times New Roman" w:cs="Times New Roman"/>
        </w:rPr>
        <w:t>của</w:t>
      </w:r>
      <w:r w:rsidRPr="00030647">
        <w:rPr>
          <w:rFonts w:ascii="Times New Roman" w:hAnsi="Times New Roman" w:cs="Times New Roman"/>
          <w:spacing w:val="29"/>
        </w:rPr>
        <w:t xml:space="preserve"> </w:t>
      </w:r>
      <w:r w:rsidRPr="00030647">
        <w:rPr>
          <w:rFonts w:ascii="Times New Roman" w:hAnsi="Times New Roman" w:cs="Times New Roman"/>
        </w:rPr>
        <w:t>người</w:t>
      </w:r>
      <w:r w:rsidRPr="00030647">
        <w:rPr>
          <w:rFonts w:ascii="Times New Roman" w:hAnsi="Times New Roman" w:cs="Times New Roman"/>
          <w:spacing w:val="29"/>
        </w:rPr>
        <w:t xml:space="preserve"> </w:t>
      </w:r>
      <w:r w:rsidRPr="00030647">
        <w:rPr>
          <w:rFonts w:ascii="Times New Roman" w:hAnsi="Times New Roman" w:cs="Times New Roman"/>
        </w:rPr>
        <w:t>học</w:t>
      </w:r>
      <w:r w:rsidRPr="00030647">
        <w:rPr>
          <w:rFonts w:ascii="Times New Roman" w:hAnsi="Times New Roman" w:cs="Times New Roman"/>
          <w:spacing w:val="29"/>
        </w:rPr>
        <w:t xml:space="preserve"> </w:t>
      </w:r>
      <w:r w:rsidRPr="00030647">
        <w:rPr>
          <w:rFonts w:ascii="Times New Roman" w:hAnsi="Times New Roman" w:cs="Times New Roman"/>
        </w:rPr>
        <w:t>trong</w:t>
      </w:r>
      <w:r w:rsidRPr="00030647">
        <w:rPr>
          <w:rFonts w:ascii="Times New Roman" w:hAnsi="Times New Roman" w:cs="Times New Roman"/>
          <w:spacing w:val="29"/>
        </w:rPr>
        <w:t xml:space="preserve"> </w:t>
      </w:r>
      <w:r w:rsidRPr="00030647">
        <w:rPr>
          <w:rFonts w:ascii="Times New Roman" w:hAnsi="Times New Roman" w:cs="Times New Roman"/>
        </w:rPr>
        <w:t>mỗi</w:t>
      </w:r>
      <w:r w:rsidRPr="00030647">
        <w:rPr>
          <w:rFonts w:ascii="Times New Roman" w:hAnsi="Times New Roman" w:cs="Times New Roman"/>
          <w:spacing w:val="29"/>
        </w:rPr>
        <w:t xml:space="preserve"> </w:t>
      </w:r>
      <w:r w:rsidRPr="00030647">
        <w:rPr>
          <w:rFonts w:ascii="Times New Roman" w:hAnsi="Times New Roman" w:cs="Times New Roman"/>
        </w:rPr>
        <w:t>bài</w:t>
      </w:r>
      <w:r w:rsidRPr="00030647">
        <w:rPr>
          <w:rFonts w:ascii="Times New Roman" w:hAnsi="Times New Roman" w:cs="Times New Roman"/>
          <w:spacing w:val="29"/>
        </w:rPr>
        <w:t xml:space="preserve"> </w:t>
      </w:r>
      <w:r w:rsidRPr="00030647">
        <w:rPr>
          <w:rFonts w:ascii="Times New Roman" w:hAnsi="Times New Roman" w:cs="Times New Roman"/>
        </w:rPr>
        <w:t>lab.</w:t>
      </w:r>
      <w:r w:rsidRPr="00030647">
        <w:rPr>
          <w:rFonts w:ascii="Times New Roman" w:hAnsi="Times New Roman" w:cs="Times New Roman"/>
          <w:spacing w:val="29"/>
        </w:rPr>
        <w:t xml:space="preserve"> </w:t>
      </w:r>
      <w:r w:rsidRPr="00030647">
        <w:rPr>
          <w:rFonts w:ascii="Times New Roman" w:hAnsi="Times New Roman" w:cs="Times New Roman"/>
        </w:rPr>
        <w:t>Điều</w:t>
      </w:r>
      <w:r w:rsidRPr="00030647">
        <w:rPr>
          <w:rFonts w:ascii="Times New Roman" w:hAnsi="Times New Roman" w:cs="Times New Roman"/>
          <w:spacing w:val="29"/>
        </w:rPr>
        <w:t xml:space="preserve"> </w:t>
      </w:r>
      <w:r w:rsidRPr="00030647">
        <w:rPr>
          <w:rFonts w:ascii="Times New Roman" w:hAnsi="Times New Roman" w:cs="Times New Roman"/>
        </w:rPr>
        <w:t>này</w:t>
      </w:r>
      <w:r w:rsidRPr="00030647">
        <w:rPr>
          <w:rFonts w:ascii="Times New Roman" w:hAnsi="Times New Roman" w:cs="Times New Roman"/>
          <w:spacing w:val="29"/>
        </w:rPr>
        <w:t xml:space="preserve"> </w:t>
      </w:r>
      <w:r w:rsidRPr="00030647">
        <w:rPr>
          <w:rFonts w:ascii="Times New Roman" w:hAnsi="Times New Roman" w:cs="Times New Roman"/>
        </w:rPr>
        <w:t>là</w:t>
      </w:r>
      <w:r w:rsidRPr="00030647">
        <w:rPr>
          <w:rFonts w:ascii="Times New Roman" w:hAnsi="Times New Roman" w:cs="Times New Roman"/>
          <w:spacing w:val="29"/>
        </w:rPr>
        <w:t xml:space="preserve"> </w:t>
      </w:r>
      <w:r w:rsidRPr="00030647">
        <w:rPr>
          <w:rFonts w:ascii="Times New Roman" w:hAnsi="Times New Roman" w:cs="Times New Roman"/>
        </w:rPr>
        <w:t>cần</w:t>
      </w:r>
      <w:r w:rsidRPr="00030647">
        <w:rPr>
          <w:rFonts w:ascii="Times New Roman" w:hAnsi="Times New Roman" w:cs="Times New Roman"/>
          <w:spacing w:val="29"/>
        </w:rPr>
        <w:t xml:space="preserve"> </w:t>
      </w:r>
      <w:r w:rsidRPr="00030647">
        <w:rPr>
          <w:rFonts w:ascii="Times New Roman" w:hAnsi="Times New Roman" w:cs="Times New Roman"/>
        </w:rPr>
        <w:t>thiết vì số lần thử không hoàn toàn phản ánh số câu hỏi mà người học</w:t>
      </w:r>
      <w:r w:rsidRPr="00030647">
        <w:rPr>
          <w:rFonts w:ascii="Times New Roman" w:hAnsi="Times New Roman" w:cs="Times New Roman"/>
          <w:spacing w:val="33"/>
        </w:rPr>
        <w:t xml:space="preserve"> </w:t>
      </w:r>
      <w:r w:rsidRPr="00030647">
        <w:rPr>
          <w:rFonts w:ascii="Times New Roman" w:hAnsi="Times New Roman" w:cs="Times New Roman"/>
        </w:rPr>
        <w:t>đã</w:t>
      </w:r>
      <w:r w:rsidRPr="00030647">
        <w:rPr>
          <w:rFonts w:ascii="Times New Roman" w:hAnsi="Times New Roman" w:cs="Times New Roman"/>
          <w:spacing w:val="34"/>
        </w:rPr>
        <w:t xml:space="preserve"> </w:t>
      </w:r>
      <w:r w:rsidRPr="00030647">
        <w:rPr>
          <w:rFonts w:ascii="Times New Roman" w:hAnsi="Times New Roman" w:cs="Times New Roman"/>
        </w:rPr>
        <w:t>làm.</w:t>
      </w:r>
      <w:r w:rsidRPr="00030647">
        <w:rPr>
          <w:rFonts w:ascii="Times New Roman" w:hAnsi="Times New Roman" w:cs="Times New Roman"/>
          <w:spacing w:val="33"/>
        </w:rPr>
        <w:t xml:space="preserve"> </w:t>
      </w:r>
      <w:r w:rsidRPr="00030647">
        <w:rPr>
          <w:rFonts w:ascii="Times New Roman" w:hAnsi="Times New Roman" w:cs="Times New Roman"/>
        </w:rPr>
        <w:t>Chẳng</w:t>
      </w:r>
      <w:r w:rsidRPr="00030647">
        <w:rPr>
          <w:rFonts w:ascii="Times New Roman" w:hAnsi="Times New Roman" w:cs="Times New Roman"/>
          <w:spacing w:val="34"/>
        </w:rPr>
        <w:t xml:space="preserve"> </w:t>
      </w:r>
      <w:r w:rsidRPr="00030647">
        <w:rPr>
          <w:rFonts w:ascii="Times New Roman" w:hAnsi="Times New Roman" w:cs="Times New Roman"/>
        </w:rPr>
        <w:t>hạn,</w:t>
      </w:r>
      <w:r w:rsidRPr="00030647">
        <w:rPr>
          <w:rFonts w:ascii="Times New Roman" w:hAnsi="Times New Roman" w:cs="Times New Roman"/>
          <w:spacing w:val="33"/>
        </w:rPr>
        <w:t xml:space="preserve"> </w:t>
      </w:r>
      <w:r w:rsidRPr="00030647">
        <w:rPr>
          <w:rFonts w:ascii="Times New Roman" w:hAnsi="Times New Roman" w:cs="Times New Roman"/>
        </w:rPr>
        <w:t>nếu</w:t>
      </w:r>
      <w:r w:rsidRPr="00030647">
        <w:rPr>
          <w:rFonts w:ascii="Times New Roman" w:hAnsi="Times New Roman" w:cs="Times New Roman"/>
          <w:spacing w:val="33"/>
        </w:rPr>
        <w:t xml:space="preserve"> </w:t>
      </w:r>
      <w:r w:rsidRPr="00030647">
        <w:rPr>
          <w:rFonts w:ascii="Times New Roman" w:hAnsi="Times New Roman" w:cs="Times New Roman"/>
        </w:rPr>
        <w:t>một</w:t>
      </w:r>
      <w:r w:rsidRPr="00030647">
        <w:rPr>
          <w:rFonts w:ascii="Times New Roman" w:hAnsi="Times New Roman" w:cs="Times New Roman"/>
          <w:spacing w:val="34"/>
        </w:rPr>
        <w:t xml:space="preserve"> </w:t>
      </w:r>
      <w:r w:rsidRPr="00030647">
        <w:rPr>
          <w:rFonts w:ascii="Times New Roman" w:hAnsi="Times New Roman" w:cs="Times New Roman"/>
        </w:rPr>
        <w:t>người</w:t>
      </w:r>
      <w:r w:rsidRPr="00030647">
        <w:rPr>
          <w:rFonts w:ascii="Times New Roman" w:hAnsi="Times New Roman" w:cs="Times New Roman"/>
          <w:spacing w:val="33"/>
        </w:rPr>
        <w:t xml:space="preserve"> </w:t>
      </w:r>
      <w:r w:rsidRPr="00030647">
        <w:rPr>
          <w:rFonts w:ascii="Times New Roman" w:hAnsi="Times New Roman" w:cs="Times New Roman"/>
        </w:rPr>
        <w:t>học</w:t>
      </w:r>
      <w:r w:rsidRPr="00030647">
        <w:rPr>
          <w:rFonts w:ascii="Times New Roman" w:hAnsi="Times New Roman" w:cs="Times New Roman"/>
          <w:spacing w:val="33"/>
        </w:rPr>
        <w:t xml:space="preserve"> </w:t>
      </w:r>
      <w:r w:rsidRPr="00030647">
        <w:rPr>
          <w:rFonts w:ascii="Times New Roman" w:hAnsi="Times New Roman" w:cs="Times New Roman"/>
        </w:rPr>
        <w:t>làm</w:t>
      </w:r>
      <w:r w:rsidRPr="00030647">
        <w:rPr>
          <w:rFonts w:ascii="Times New Roman" w:hAnsi="Times New Roman" w:cs="Times New Roman"/>
          <w:spacing w:val="33"/>
        </w:rPr>
        <w:t xml:space="preserve"> </w:t>
      </w:r>
      <w:r w:rsidRPr="00030647">
        <w:rPr>
          <w:rFonts w:ascii="Times New Roman" w:hAnsi="Times New Roman" w:cs="Times New Roman"/>
        </w:rPr>
        <w:t>5</w:t>
      </w:r>
      <w:r w:rsidRPr="00030647">
        <w:rPr>
          <w:rFonts w:ascii="Times New Roman" w:hAnsi="Times New Roman" w:cs="Times New Roman"/>
          <w:spacing w:val="34"/>
        </w:rPr>
        <w:t xml:space="preserve"> </w:t>
      </w:r>
      <w:r w:rsidRPr="00030647">
        <w:rPr>
          <w:rFonts w:ascii="Times New Roman" w:hAnsi="Times New Roman" w:cs="Times New Roman"/>
        </w:rPr>
        <w:t>câu</w:t>
      </w:r>
      <w:r w:rsidRPr="00030647">
        <w:rPr>
          <w:rFonts w:ascii="Times New Roman" w:hAnsi="Times New Roman" w:cs="Times New Roman"/>
          <w:spacing w:val="33"/>
        </w:rPr>
        <w:t xml:space="preserve"> </w:t>
      </w:r>
      <w:r w:rsidRPr="00030647">
        <w:rPr>
          <w:rFonts w:ascii="Times New Roman" w:hAnsi="Times New Roman" w:cs="Times New Roman"/>
        </w:rPr>
        <w:t>hỏi với mỗi câu hỏi thử 2 lần, "Prelab-attempts" sẽ là 10. Tương tự, nếu người học làm 10 câu hỏi với mỗi câu hỏi thử 1 lần, "Prelab-attempts" cũng sẽ là 10. Điều này cho thấy số lần thử không phản ánh chính xác số câu hỏi đã làm trong bài lab. Do đó, yếu tố này được sử dụng để đánh giá. Trong mỗi bài lab</w:t>
      </w:r>
      <w:r w:rsidRPr="00030647">
        <w:rPr>
          <w:rFonts w:ascii="Times New Roman" w:hAnsi="Times New Roman" w:cs="Times New Roman"/>
          <w:spacing w:val="80"/>
        </w:rPr>
        <w:t xml:space="preserve"> </w:t>
      </w:r>
      <w:r w:rsidRPr="00030647">
        <w:rPr>
          <w:rFonts w:ascii="Times New Roman" w:hAnsi="Times New Roman" w:cs="Times New Roman"/>
        </w:rPr>
        <w:t>có thể được thực hiện bằng cách so sánh số lần thử (Prelab- attempts) với số lần thử tối đa có thể có là 5, được xác định</w:t>
      </w:r>
      <w:r w:rsidRPr="00030647">
        <w:rPr>
          <w:rFonts w:ascii="Times New Roman" w:hAnsi="Times New Roman" w:cs="Times New Roman"/>
          <w:spacing w:val="40"/>
        </w:rPr>
        <w:t xml:space="preserve"> </w:t>
      </w:r>
      <w:r w:rsidRPr="00030647">
        <w:rPr>
          <w:rFonts w:ascii="Times New Roman" w:hAnsi="Times New Roman" w:cs="Times New Roman"/>
        </w:rPr>
        <w:t>bởi "numberOfQuestions"</w:t>
      </w:r>
      <w:r w:rsidR="005A7A00" w:rsidRPr="000D3C11">
        <w:rPr>
          <w:rFonts w:ascii="Times New Roman" w:hAnsi="Times New Roman" w:cs="Times New Roman"/>
        </w:rPr>
        <w:t>.</w:t>
      </w:r>
      <w:r w:rsidRPr="00030647">
        <w:rPr>
          <w:rFonts w:ascii="Times New Roman" w:hAnsi="Times New Roman" w:cs="Times New Roman"/>
        </w:rPr>
        <w:t xml:space="preserve"> Nếu số lần thử của một sinh viên "attempts" của 1 bài lab</w:t>
      </w:r>
      <w:r w:rsidR="005A7A00" w:rsidRPr="000D3C11">
        <w:rPr>
          <w:rFonts w:ascii="Times New Roman" w:hAnsi="Times New Roman" w:cs="Times New Roman"/>
        </w:rPr>
        <w:t xml:space="preserve"> </w:t>
      </w:r>
      <w:r w:rsidRPr="00030647">
        <w:rPr>
          <w:rFonts w:ascii="Times New Roman" w:hAnsi="Times New Roman" w:cs="Times New Roman"/>
        </w:rPr>
        <w:t>(có thể là Prelab hay Inlab) lớn hơn</w:t>
      </w:r>
      <w:r w:rsidRPr="00030647">
        <w:rPr>
          <w:rFonts w:ascii="Times New Roman" w:hAnsi="Times New Roman" w:cs="Times New Roman"/>
          <w:spacing w:val="80"/>
        </w:rPr>
        <w:t xml:space="preserve"> </w:t>
      </w:r>
      <w:r w:rsidRPr="00030647">
        <w:rPr>
          <w:rFonts w:ascii="Times New Roman" w:hAnsi="Times New Roman" w:cs="Times New Roman"/>
        </w:rPr>
        <w:t>5, điều này có thể cho thấy sinh viên đã làm nhiều câu hỏi trong bài lab. Tuy nhiên, nếu số lần thử là rất thấp, có thể người học chỉ làm một phần của các câu hỏi hoặc không hoàn thành bài lab. Tóm lại, việc đánh giá dựa trên số lần thử có</w:t>
      </w:r>
      <w:r w:rsidRPr="00030647">
        <w:rPr>
          <w:rFonts w:ascii="Times New Roman" w:hAnsi="Times New Roman" w:cs="Times New Roman"/>
          <w:spacing w:val="80"/>
        </w:rPr>
        <w:t xml:space="preserve"> </w:t>
      </w:r>
      <w:r w:rsidRPr="00030647">
        <w:rPr>
          <w:rFonts w:ascii="Times New Roman" w:hAnsi="Times New Roman" w:cs="Times New Roman"/>
        </w:rPr>
        <w:t>thể giúp ta hiểu được mức độ hoàn thành và tương tác của</w:t>
      </w:r>
      <w:r w:rsidRPr="00030647">
        <w:rPr>
          <w:rFonts w:ascii="Times New Roman" w:hAnsi="Times New Roman" w:cs="Times New Roman"/>
          <w:spacing w:val="40"/>
        </w:rPr>
        <w:t xml:space="preserve"> </w:t>
      </w:r>
      <w:r w:rsidRPr="00030647">
        <w:rPr>
          <w:rFonts w:ascii="Times New Roman" w:hAnsi="Times New Roman" w:cs="Times New Roman"/>
        </w:rPr>
        <w:t>sinh viên trong quá trình làm bài lab.</w:t>
      </w:r>
    </w:p>
    <w:p w14:paraId="4DAA9A9D" w14:textId="66B28790" w:rsidR="00B71598" w:rsidRPr="002B25C5" w:rsidRDefault="000725E5" w:rsidP="000D3C11">
      <w:pPr>
        <w:pStyle w:val="BodyText"/>
        <w:spacing w:before="62" w:line="249" w:lineRule="auto"/>
        <w:ind w:right="117"/>
        <w:jc w:val="both"/>
        <w:rPr>
          <w:rFonts w:ascii="Times New Roman" w:hAnsi="Times New Roman" w:cs="Times New Roman"/>
        </w:rPr>
      </w:pPr>
      <w:r w:rsidRPr="00030647">
        <w:rPr>
          <w:rFonts w:ascii="Times New Roman" w:hAnsi="Times New Roman" w:cs="Times New Roman"/>
        </w:rPr>
        <w:t>Mối quan hệ giữa Prelab và Inlab: Prelab phần nào thể hiện thái độ, hành vi, thói quen, sự cố gắng, chủ động của người học trong quá trình tự học. Chúng tôi chọn điểm số của người học</w:t>
      </w:r>
      <w:r w:rsidRPr="00030647">
        <w:rPr>
          <w:rFonts w:ascii="Times New Roman" w:hAnsi="Times New Roman" w:cs="Times New Roman"/>
          <w:spacing w:val="-1"/>
        </w:rPr>
        <w:t xml:space="preserve"> </w:t>
      </w:r>
      <w:r w:rsidRPr="00030647">
        <w:rPr>
          <w:rFonts w:ascii="Times New Roman" w:hAnsi="Times New Roman" w:cs="Times New Roman"/>
        </w:rPr>
        <w:t>trong</w:t>
      </w:r>
      <w:r w:rsidRPr="00030647">
        <w:rPr>
          <w:rFonts w:ascii="Times New Roman" w:hAnsi="Times New Roman" w:cs="Times New Roman"/>
          <w:spacing w:val="-1"/>
        </w:rPr>
        <w:t xml:space="preserve"> </w:t>
      </w:r>
      <w:r w:rsidRPr="00030647">
        <w:rPr>
          <w:rFonts w:ascii="Times New Roman" w:hAnsi="Times New Roman" w:cs="Times New Roman"/>
        </w:rPr>
        <w:t>Inlab</w:t>
      </w:r>
      <w:r w:rsidRPr="00030647">
        <w:rPr>
          <w:rFonts w:ascii="Times New Roman" w:hAnsi="Times New Roman" w:cs="Times New Roman"/>
          <w:spacing w:val="-1"/>
        </w:rPr>
        <w:t xml:space="preserve"> </w:t>
      </w:r>
      <w:r w:rsidRPr="00030647">
        <w:rPr>
          <w:rFonts w:ascii="Times New Roman" w:hAnsi="Times New Roman" w:cs="Times New Roman"/>
        </w:rPr>
        <w:t>(gọi</w:t>
      </w:r>
      <w:r w:rsidRPr="00030647">
        <w:rPr>
          <w:rFonts w:ascii="Times New Roman" w:hAnsi="Times New Roman" w:cs="Times New Roman"/>
          <w:spacing w:val="-1"/>
        </w:rPr>
        <w:t xml:space="preserve"> </w:t>
      </w:r>
      <w:r w:rsidRPr="00030647">
        <w:rPr>
          <w:rFonts w:ascii="Times New Roman" w:hAnsi="Times New Roman" w:cs="Times New Roman"/>
        </w:rPr>
        <w:t>là</w:t>
      </w:r>
      <w:r w:rsidRPr="00030647">
        <w:rPr>
          <w:rFonts w:ascii="Times New Roman" w:hAnsi="Times New Roman" w:cs="Times New Roman"/>
          <w:spacing w:val="-1"/>
        </w:rPr>
        <w:t xml:space="preserve"> </w:t>
      </w:r>
      <w:r w:rsidRPr="00030647">
        <w:rPr>
          <w:rFonts w:ascii="Times New Roman" w:hAnsi="Times New Roman" w:cs="Times New Roman"/>
        </w:rPr>
        <w:t>Inlab-result</w:t>
      </w:r>
      <w:r w:rsidR="005A7A00" w:rsidRPr="000D3C11">
        <w:rPr>
          <w:rFonts w:ascii="Times New Roman" w:hAnsi="Times New Roman" w:cs="Times New Roman"/>
        </w:rPr>
        <w:t xml:space="preserve"> và </w:t>
      </w:r>
      <w:r w:rsidRPr="00030647">
        <w:rPr>
          <w:rFonts w:ascii="Times New Roman" w:hAnsi="Times New Roman" w:cs="Times New Roman"/>
        </w:rPr>
        <w:t>được</w:t>
      </w:r>
      <w:r w:rsidRPr="00030647">
        <w:rPr>
          <w:rFonts w:ascii="Times New Roman" w:hAnsi="Times New Roman" w:cs="Times New Roman"/>
          <w:spacing w:val="-1"/>
        </w:rPr>
        <w:t xml:space="preserve"> </w:t>
      </w:r>
      <w:r w:rsidRPr="00030647">
        <w:rPr>
          <w:rFonts w:ascii="Times New Roman" w:hAnsi="Times New Roman" w:cs="Times New Roman"/>
        </w:rPr>
        <w:t>xem</w:t>
      </w:r>
      <w:r w:rsidRPr="00030647">
        <w:rPr>
          <w:rFonts w:ascii="Times New Roman" w:hAnsi="Times New Roman" w:cs="Times New Roman"/>
          <w:spacing w:val="-1"/>
        </w:rPr>
        <w:t xml:space="preserve"> </w:t>
      </w:r>
      <w:r w:rsidRPr="00030647">
        <w:rPr>
          <w:rFonts w:ascii="Times New Roman" w:hAnsi="Times New Roman" w:cs="Times New Roman"/>
        </w:rPr>
        <w:t>là</w:t>
      </w:r>
      <w:r w:rsidRPr="00030647">
        <w:rPr>
          <w:rFonts w:ascii="Times New Roman" w:hAnsi="Times New Roman" w:cs="Times New Roman"/>
          <w:spacing w:val="-1"/>
        </w:rPr>
        <w:t xml:space="preserve"> </w:t>
      </w:r>
      <w:r w:rsidRPr="00030647">
        <w:rPr>
          <w:rFonts w:ascii="Times New Roman" w:hAnsi="Times New Roman" w:cs="Times New Roman"/>
        </w:rPr>
        <w:t>nhãn</w:t>
      </w:r>
      <w:r w:rsidRPr="00030647">
        <w:rPr>
          <w:rFonts w:ascii="Times New Roman" w:hAnsi="Times New Roman" w:cs="Times New Roman"/>
          <w:spacing w:val="-1"/>
        </w:rPr>
        <w:t xml:space="preserve"> </w:t>
      </w:r>
      <w:r w:rsidRPr="00030647">
        <w:rPr>
          <w:rFonts w:ascii="Times New Roman" w:hAnsi="Times New Roman" w:cs="Times New Roman"/>
        </w:rPr>
        <w:t>của</w:t>
      </w:r>
      <w:r w:rsidRPr="00030647">
        <w:rPr>
          <w:rFonts w:ascii="Times New Roman" w:hAnsi="Times New Roman" w:cs="Times New Roman"/>
          <w:spacing w:val="-1"/>
        </w:rPr>
        <w:t xml:space="preserve"> </w:t>
      </w:r>
      <w:r w:rsidRPr="00030647">
        <w:rPr>
          <w:rFonts w:ascii="Times New Roman" w:hAnsi="Times New Roman" w:cs="Times New Roman"/>
        </w:rPr>
        <w:t>quá trình dự đoán)</w:t>
      </w:r>
      <w:r w:rsidRPr="00030647">
        <w:rPr>
          <w:rFonts w:ascii="Times New Roman" w:hAnsi="Times New Roman" w:cs="Times New Roman"/>
          <w:spacing w:val="1"/>
        </w:rPr>
        <w:t xml:space="preserve"> </w:t>
      </w:r>
      <w:r w:rsidRPr="00030647">
        <w:rPr>
          <w:rFonts w:ascii="Times New Roman" w:hAnsi="Times New Roman" w:cs="Times New Roman"/>
        </w:rPr>
        <w:t>là yếu tố</w:t>
      </w:r>
      <w:r w:rsidRPr="00030647">
        <w:rPr>
          <w:rFonts w:ascii="Times New Roman" w:hAnsi="Times New Roman" w:cs="Times New Roman"/>
          <w:spacing w:val="1"/>
        </w:rPr>
        <w:t xml:space="preserve"> </w:t>
      </w:r>
      <w:r w:rsidRPr="00030647">
        <w:rPr>
          <w:rFonts w:ascii="Times New Roman" w:hAnsi="Times New Roman" w:cs="Times New Roman"/>
        </w:rPr>
        <w:t>duy nhất để</w:t>
      </w:r>
      <w:r w:rsidRPr="00030647">
        <w:rPr>
          <w:rFonts w:ascii="Times New Roman" w:hAnsi="Times New Roman" w:cs="Times New Roman"/>
          <w:spacing w:val="1"/>
        </w:rPr>
        <w:t xml:space="preserve"> </w:t>
      </w:r>
      <w:r w:rsidRPr="00030647">
        <w:rPr>
          <w:rFonts w:ascii="Times New Roman" w:hAnsi="Times New Roman" w:cs="Times New Roman"/>
        </w:rPr>
        <w:t>xác định</w:t>
      </w:r>
      <w:r w:rsidRPr="00030647">
        <w:rPr>
          <w:rFonts w:ascii="Times New Roman" w:hAnsi="Times New Roman" w:cs="Times New Roman"/>
          <w:spacing w:val="1"/>
        </w:rPr>
        <w:t xml:space="preserve"> </w:t>
      </w:r>
      <w:r w:rsidRPr="00030647">
        <w:rPr>
          <w:rFonts w:ascii="Times New Roman" w:hAnsi="Times New Roman" w:cs="Times New Roman"/>
        </w:rPr>
        <w:t>kết quả dự</w:t>
      </w:r>
      <w:r w:rsidRPr="00030647">
        <w:rPr>
          <w:rFonts w:ascii="Times New Roman" w:hAnsi="Times New Roman" w:cs="Times New Roman"/>
          <w:spacing w:val="1"/>
        </w:rPr>
        <w:t xml:space="preserve"> </w:t>
      </w:r>
      <w:r w:rsidRPr="00030647">
        <w:rPr>
          <w:rFonts w:ascii="Times New Roman" w:hAnsi="Times New Roman" w:cs="Times New Roman"/>
          <w:spacing w:val="-2"/>
        </w:rPr>
        <w:t>đoán.</w:t>
      </w:r>
      <w:r w:rsidRPr="00030647">
        <w:rPr>
          <w:rFonts w:ascii="Times New Roman" w:hAnsi="Times New Roman" w:cs="Times New Roman"/>
        </w:rPr>
        <w:t xml:space="preserve"> Inlab sẽ có khoảng giá trị từ 0 đến 10, được tính tương tự như cách tính Prelab-result</w:t>
      </w:r>
    </w:p>
    <w:p w14:paraId="72A4BC51" w14:textId="02D9BE1F" w:rsidR="00B71598" w:rsidRPr="00030647" w:rsidRDefault="00B71598" w:rsidP="00B71598">
      <w:pPr>
        <w:pStyle w:val="BodyText"/>
        <w:spacing w:before="62" w:line="249" w:lineRule="auto"/>
        <w:ind w:right="117"/>
        <w:rPr>
          <w:rFonts w:ascii="Times New Roman" w:hAnsi="Times New Roman" w:cs="Times New Roman"/>
          <w:b/>
          <w:bCs/>
          <w:lang w:val="en-US"/>
        </w:rPr>
      </w:pPr>
      <w:r w:rsidRPr="00030647">
        <w:rPr>
          <w:rFonts w:ascii="Times New Roman" w:hAnsi="Times New Roman" w:cs="Times New Roman"/>
          <w:b/>
          <w:bCs/>
          <w:lang w:val="en-US"/>
        </w:rPr>
        <w:t>4.</w:t>
      </w:r>
      <w:r w:rsidR="001E5D27">
        <w:rPr>
          <w:rFonts w:ascii="Times New Roman" w:hAnsi="Times New Roman" w:cs="Times New Roman"/>
          <w:b/>
          <w:bCs/>
          <w:lang w:val="en-US"/>
        </w:rPr>
        <w:t xml:space="preserve"> </w:t>
      </w:r>
      <w:r w:rsidRPr="00030647">
        <w:rPr>
          <w:rFonts w:ascii="Times New Roman" w:hAnsi="Times New Roman" w:cs="Times New Roman"/>
          <w:b/>
          <w:bCs/>
        </w:rPr>
        <w:t>KẾT QUẢ THỰC NGHIỆM</w:t>
      </w:r>
    </w:p>
    <w:p w14:paraId="34D95A46" w14:textId="77777777" w:rsidR="00B71598" w:rsidRPr="00030647" w:rsidRDefault="00B71598" w:rsidP="00B71598">
      <w:pPr>
        <w:pStyle w:val="ListParagraph"/>
        <w:widowControl w:val="0"/>
        <w:numPr>
          <w:ilvl w:val="0"/>
          <w:numId w:val="14"/>
        </w:numPr>
        <w:tabs>
          <w:tab w:val="left" w:pos="389"/>
        </w:tabs>
        <w:autoSpaceDE w:val="0"/>
        <w:autoSpaceDN w:val="0"/>
        <w:spacing w:before="73" w:after="0" w:line="240" w:lineRule="auto"/>
        <w:ind w:left="389" w:hanging="270"/>
        <w:contextualSpacing w:val="0"/>
        <w:rPr>
          <w:rFonts w:ascii="Times New Roman" w:hAnsi="Times New Roman" w:cs="Times New Roman"/>
          <w:i/>
          <w:sz w:val="22"/>
        </w:rPr>
      </w:pPr>
      <w:bookmarkStart w:id="5" w:name="Dữ_liệu_thực_nghiệm_"/>
      <w:bookmarkEnd w:id="5"/>
      <w:r w:rsidRPr="00030647">
        <w:rPr>
          <w:rFonts w:ascii="Times New Roman" w:hAnsi="Times New Roman" w:cs="Times New Roman"/>
          <w:i/>
          <w:sz w:val="22"/>
        </w:rPr>
        <w:t>Dữ</w:t>
      </w:r>
      <w:r w:rsidRPr="00030647">
        <w:rPr>
          <w:rFonts w:ascii="Times New Roman" w:hAnsi="Times New Roman" w:cs="Times New Roman"/>
          <w:i/>
          <w:spacing w:val="12"/>
          <w:sz w:val="22"/>
        </w:rPr>
        <w:t xml:space="preserve"> </w:t>
      </w:r>
      <w:r w:rsidRPr="00030647">
        <w:rPr>
          <w:rFonts w:ascii="Times New Roman" w:hAnsi="Times New Roman" w:cs="Times New Roman"/>
          <w:i/>
          <w:sz w:val="22"/>
        </w:rPr>
        <w:t>liệu</w:t>
      </w:r>
      <w:r w:rsidRPr="00030647">
        <w:rPr>
          <w:rFonts w:ascii="Times New Roman" w:hAnsi="Times New Roman" w:cs="Times New Roman"/>
          <w:i/>
          <w:spacing w:val="12"/>
          <w:sz w:val="22"/>
        </w:rPr>
        <w:t xml:space="preserve"> </w:t>
      </w:r>
      <w:r w:rsidRPr="00030647">
        <w:rPr>
          <w:rFonts w:ascii="Times New Roman" w:hAnsi="Times New Roman" w:cs="Times New Roman"/>
          <w:i/>
          <w:sz w:val="22"/>
        </w:rPr>
        <w:t>thực</w:t>
      </w:r>
      <w:r w:rsidRPr="00030647">
        <w:rPr>
          <w:rFonts w:ascii="Times New Roman" w:hAnsi="Times New Roman" w:cs="Times New Roman"/>
          <w:i/>
          <w:spacing w:val="12"/>
          <w:sz w:val="22"/>
        </w:rPr>
        <w:t xml:space="preserve"> </w:t>
      </w:r>
      <w:r w:rsidRPr="00030647">
        <w:rPr>
          <w:rFonts w:ascii="Times New Roman" w:hAnsi="Times New Roman" w:cs="Times New Roman"/>
          <w:i/>
          <w:spacing w:val="-2"/>
          <w:sz w:val="22"/>
        </w:rPr>
        <w:t>nghiệm</w:t>
      </w:r>
    </w:p>
    <w:p w14:paraId="11690A2C" w14:textId="3161A785" w:rsidR="00B71598" w:rsidRPr="00030647" w:rsidRDefault="00B71598" w:rsidP="000D3C11">
      <w:pPr>
        <w:pStyle w:val="BodyText"/>
        <w:spacing w:before="72" w:line="249" w:lineRule="auto"/>
        <w:jc w:val="both"/>
        <w:rPr>
          <w:rFonts w:ascii="Times New Roman" w:hAnsi="Times New Roman" w:cs="Times New Roman"/>
        </w:rPr>
      </w:pPr>
      <w:r w:rsidRPr="00030647">
        <w:rPr>
          <w:rFonts w:ascii="Times New Roman" w:hAnsi="Times New Roman" w:cs="Times New Roman"/>
        </w:rPr>
        <w:t>Khóa học của chúng tôi thiết kế cho sinh viên sẽ bao gồm</w:t>
      </w:r>
      <w:r w:rsidRPr="00030647">
        <w:rPr>
          <w:rFonts w:ascii="Times New Roman" w:hAnsi="Times New Roman" w:cs="Times New Roman"/>
          <w:spacing w:val="40"/>
        </w:rPr>
        <w:t xml:space="preserve"> </w:t>
      </w:r>
      <w:r w:rsidRPr="00030647">
        <w:rPr>
          <w:rFonts w:ascii="Times New Roman" w:hAnsi="Times New Roman" w:cs="Times New Roman"/>
        </w:rPr>
        <w:t>4</w:t>
      </w:r>
      <w:r w:rsidRPr="00030647">
        <w:rPr>
          <w:rFonts w:ascii="Times New Roman" w:hAnsi="Times New Roman" w:cs="Times New Roman"/>
          <w:spacing w:val="-2"/>
        </w:rPr>
        <w:t xml:space="preserve"> </w:t>
      </w:r>
      <w:r w:rsidRPr="00030647">
        <w:rPr>
          <w:rFonts w:ascii="Times New Roman" w:hAnsi="Times New Roman" w:cs="Times New Roman"/>
        </w:rPr>
        <w:t>bài</w:t>
      </w:r>
      <w:r w:rsidRPr="00030647">
        <w:rPr>
          <w:rFonts w:ascii="Times New Roman" w:hAnsi="Times New Roman" w:cs="Times New Roman"/>
          <w:spacing w:val="-2"/>
        </w:rPr>
        <w:t xml:space="preserve"> </w:t>
      </w:r>
      <w:r w:rsidRPr="00030647">
        <w:rPr>
          <w:rFonts w:ascii="Times New Roman" w:hAnsi="Times New Roman" w:cs="Times New Roman"/>
        </w:rPr>
        <w:t>inlab</w:t>
      </w:r>
      <w:r w:rsidRPr="00030647">
        <w:rPr>
          <w:rFonts w:ascii="Times New Roman" w:hAnsi="Times New Roman" w:cs="Times New Roman"/>
          <w:spacing w:val="-2"/>
        </w:rPr>
        <w:t xml:space="preserve"> </w:t>
      </w:r>
      <w:r w:rsidRPr="00030647">
        <w:rPr>
          <w:rFonts w:ascii="Times New Roman" w:hAnsi="Times New Roman" w:cs="Times New Roman"/>
        </w:rPr>
        <w:t>và</w:t>
      </w:r>
      <w:r w:rsidRPr="00030647">
        <w:rPr>
          <w:rFonts w:ascii="Times New Roman" w:hAnsi="Times New Roman" w:cs="Times New Roman"/>
          <w:spacing w:val="-2"/>
        </w:rPr>
        <w:t xml:space="preserve"> </w:t>
      </w:r>
      <w:r w:rsidRPr="00030647">
        <w:rPr>
          <w:rFonts w:ascii="Times New Roman" w:hAnsi="Times New Roman" w:cs="Times New Roman"/>
        </w:rPr>
        <w:t>4</w:t>
      </w:r>
      <w:r w:rsidRPr="00030647">
        <w:rPr>
          <w:rFonts w:ascii="Times New Roman" w:hAnsi="Times New Roman" w:cs="Times New Roman"/>
          <w:spacing w:val="-2"/>
        </w:rPr>
        <w:t xml:space="preserve"> </w:t>
      </w:r>
      <w:r w:rsidRPr="00030647">
        <w:rPr>
          <w:rFonts w:ascii="Times New Roman" w:hAnsi="Times New Roman" w:cs="Times New Roman"/>
        </w:rPr>
        <w:t>bài</w:t>
      </w:r>
      <w:r w:rsidRPr="00030647">
        <w:rPr>
          <w:rFonts w:ascii="Times New Roman" w:hAnsi="Times New Roman" w:cs="Times New Roman"/>
          <w:spacing w:val="-2"/>
        </w:rPr>
        <w:t xml:space="preserve"> </w:t>
      </w:r>
      <w:r w:rsidRPr="00030647">
        <w:rPr>
          <w:rFonts w:ascii="Times New Roman" w:hAnsi="Times New Roman" w:cs="Times New Roman"/>
        </w:rPr>
        <w:t>prelab.</w:t>
      </w:r>
      <w:r w:rsidRPr="00030647">
        <w:rPr>
          <w:rFonts w:ascii="Times New Roman" w:hAnsi="Times New Roman" w:cs="Times New Roman"/>
          <w:spacing w:val="-2"/>
        </w:rPr>
        <w:t xml:space="preserve"> </w:t>
      </w:r>
      <w:r w:rsidRPr="00030647">
        <w:rPr>
          <w:rFonts w:ascii="Times New Roman" w:hAnsi="Times New Roman" w:cs="Times New Roman"/>
        </w:rPr>
        <w:t>Kết</w:t>
      </w:r>
      <w:r w:rsidRPr="00030647">
        <w:rPr>
          <w:rFonts w:ascii="Times New Roman" w:hAnsi="Times New Roman" w:cs="Times New Roman"/>
          <w:spacing w:val="-2"/>
        </w:rPr>
        <w:t xml:space="preserve"> </w:t>
      </w:r>
      <w:r w:rsidRPr="00030647">
        <w:rPr>
          <w:rFonts w:ascii="Times New Roman" w:hAnsi="Times New Roman" w:cs="Times New Roman"/>
        </w:rPr>
        <w:t>quả</w:t>
      </w:r>
      <w:r w:rsidRPr="00030647">
        <w:rPr>
          <w:rFonts w:ascii="Times New Roman" w:hAnsi="Times New Roman" w:cs="Times New Roman"/>
          <w:spacing w:val="-2"/>
        </w:rPr>
        <w:t xml:space="preserve"> </w:t>
      </w:r>
      <w:r w:rsidRPr="00030647">
        <w:rPr>
          <w:rFonts w:ascii="Times New Roman" w:hAnsi="Times New Roman" w:cs="Times New Roman"/>
        </w:rPr>
        <w:t>làm</w:t>
      </w:r>
      <w:r w:rsidRPr="00030647">
        <w:rPr>
          <w:rFonts w:ascii="Times New Roman" w:hAnsi="Times New Roman" w:cs="Times New Roman"/>
          <w:spacing w:val="-2"/>
        </w:rPr>
        <w:t xml:space="preserve"> </w:t>
      </w:r>
      <w:r w:rsidRPr="00030647">
        <w:rPr>
          <w:rFonts w:ascii="Times New Roman" w:hAnsi="Times New Roman" w:cs="Times New Roman"/>
        </w:rPr>
        <w:t>bài</w:t>
      </w:r>
      <w:r w:rsidRPr="00030647">
        <w:rPr>
          <w:rFonts w:ascii="Times New Roman" w:hAnsi="Times New Roman" w:cs="Times New Roman"/>
          <w:spacing w:val="-2"/>
        </w:rPr>
        <w:t xml:space="preserve"> </w:t>
      </w:r>
      <w:r w:rsidRPr="00030647">
        <w:rPr>
          <w:rFonts w:ascii="Times New Roman" w:hAnsi="Times New Roman" w:cs="Times New Roman"/>
        </w:rPr>
        <w:t>tại</w:t>
      </w:r>
      <w:r w:rsidRPr="00030647">
        <w:rPr>
          <w:rFonts w:ascii="Times New Roman" w:hAnsi="Times New Roman" w:cs="Times New Roman"/>
          <w:spacing w:val="-2"/>
        </w:rPr>
        <w:t xml:space="preserve"> </w:t>
      </w:r>
      <w:r w:rsidRPr="00030647">
        <w:rPr>
          <w:rFonts w:ascii="Times New Roman" w:hAnsi="Times New Roman" w:cs="Times New Roman"/>
        </w:rPr>
        <w:t>lớp(Inlab)</w:t>
      </w:r>
      <w:r w:rsidRPr="00030647">
        <w:rPr>
          <w:rFonts w:ascii="Times New Roman" w:hAnsi="Times New Roman" w:cs="Times New Roman"/>
          <w:spacing w:val="-2"/>
        </w:rPr>
        <w:t xml:space="preserve"> </w:t>
      </w:r>
      <w:r w:rsidRPr="00030647">
        <w:rPr>
          <w:rFonts w:ascii="Times New Roman" w:hAnsi="Times New Roman" w:cs="Times New Roman"/>
        </w:rPr>
        <w:t>được trích xuất để dự đoán kết quả làm bài cho các lần Inlab tiếp theo ( mỗi lần sinh viên đến lớp sẽ có được một dự báo từ chúng tôi) bằng cách dựa vào dữ liệu Prelab của sinh viên tự học ở nhà hoặc tổng hợp các prelab và các Inlab đã học trước đó để dự đoán bài Inlab đến lớp gần nhất của sinh viên. Kết quả</w:t>
      </w:r>
      <w:r w:rsidRPr="00030647">
        <w:rPr>
          <w:rFonts w:ascii="Times New Roman" w:hAnsi="Times New Roman" w:cs="Times New Roman"/>
          <w:spacing w:val="-1"/>
        </w:rPr>
        <w:t xml:space="preserve"> </w:t>
      </w:r>
      <w:r w:rsidRPr="00030647">
        <w:rPr>
          <w:rFonts w:ascii="Times New Roman" w:hAnsi="Times New Roman" w:cs="Times New Roman"/>
        </w:rPr>
        <w:t>làm</w:t>
      </w:r>
      <w:r w:rsidRPr="00030647">
        <w:rPr>
          <w:rFonts w:ascii="Times New Roman" w:hAnsi="Times New Roman" w:cs="Times New Roman"/>
          <w:spacing w:val="-1"/>
        </w:rPr>
        <w:t xml:space="preserve"> </w:t>
      </w:r>
      <w:r w:rsidRPr="00030647">
        <w:rPr>
          <w:rFonts w:ascii="Times New Roman" w:hAnsi="Times New Roman" w:cs="Times New Roman"/>
        </w:rPr>
        <w:t>bài</w:t>
      </w:r>
      <w:r w:rsidRPr="00030647">
        <w:rPr>
          <w:rFonts w:ascii="Times New Roman" w:hAnsi="Times New Roman" w:cs="Times New Roman"/>
          <w:spacing w:val="-1"/>
        </w:rPr>
        <w:t xml:space="preserve"> </w:t>
      </w:r>
      <w:r w:rsidRPr="00030647">
        <w:rPr>
          <w:rFonts w:ascii="Times New Roman" w:hAnsi="Times New Roman" w:cs="Times New Roman"/>
        </w:rPr>
        <w:t>Inlab</w:t>
      </w:r>
      <w:r w:rsidRPr="00030647">
        <w:rPr>
          <w:rFonts w:ascii="Times New Roman" w:hAnsi="Times New Roman" w:cs="Times New Roman"/>
          <w:spacing w:val="-1"/>
        </w:rPr>
        <w:t xml:space="preserve"> </w:t>
      </w:r>
      <w:r w:rsidRPr="00030647">
        <w:rPr>
          <w:rFonts w:ascii="Times New Roman" w:hAnsi="Times New Roman" w:cs="Times New Roman"/>
        </w:rPr>
        <w:t>sẽ</w:t>
      </w:r>
      <w:r w:rsidRPr="00030647">
        <w:rPr>
          <w:rFonts w:ascii="Times New Roman" w:hAnsi="Times New Roman" w:cs="Times New Roman"/>
          <w:spacing w:val="-1"/>
        </w:rPr>
        <w:t xml:space="preserve"> </w:t>
      </w:r>
      <w:r w:rsidRPr="00030647">
        <w:rPr>
          <w:rFonts w:ascii="Times New Roman" w:hAnsi="Times New Roman" w:cs="Times New Roman"/>
        </w:rPr>
        <w:t>được</w:t>
      </w:r>
      <w:r w:rsidRPr="00030647">
        <w:rPr>
          <w:rFonts w:ascii="Times New Roman" w:hAnsi="Times New Roman" w:cs="Times New Roman"/>
          <w:spacing w:val="-1"/>
        </w:rPr>
        <w:t xml:space="preserve"> </w:t>
      </w:r>
      <w:r w:rsidRPr="00030647">
        <w:rPr>
          <w:rFonts w:ascii="Times New Roman" w:hAnsi="Times New Roman" w:cs="Times New Roman"/>
        </w:rPr>
        <w:t>chuyển</w:t>
      </w:r>
      <w:r w:rsidRPr="00030647">
        <w:rPr>
          <w:rFonts w:ascii="Times New Roman" w:hAnsi="Times New Roman" w:cs="Times New Roman"/>
          <w:spacing w:val="-1"/>
        </w:rPr>
        <w:t xml:space="preserve"> </w:t>
      </w:r>
      <w:r w:rsidRPr="00030647">
        <w:rPr>
          <w:rFonts w:ascii="Times New Roman" w:hAnsi="Times New Roman" w:cs="Times New Roman"/>
        </w:rPr>
        <w:t>đổi</w:t>
      </w:r>
      <w:r w:rsidRPr="00030647">
        <w:rPr>
          <w:rFonts w:ascii="Times New Roman" w:hAnsi="Times New Roman" w:cs="Times New Roman"/>
          <w:spacing w:val="-1"/>
        </w:rPr>
        <w:t xml:space="preserve"> </w:t>
      </w:r>
      <w:r w:rsidRPr="00030647">
        <w:rPr>
          <w:rFonts w:ascii="Times New Roman" w:hAnsi="Times New Roman" w:cs="Times New Roman"/>
        </w:rPr>
        <w:t>thành</w:t>
      </w:r>
      <w:r w:rsidRPr="00030647">
        <w:rPr>
          <w:rFonts w:ascii="Times New Roman" w:hAnsi="Times New Roman" w:cs="Times New Roman"/>
          <w:spacing w:val="-1"/>
        </w:rPr>
        <w:t xml:space="preserve"> </w:t>
      </w:r>
      <w:r w:rsidRPr="00030647">
        <w:rPr>
          <w:rFonts w:ascii="Times New Roman" w:hAnsi="Times New Roman" w:cs="Times New Roman"/>
        </w:rPr>
        <w:t>các</w:t>
      </w:r>
      <w:r w:rsidRPr="00030647">
        <w:rPr>
          <w:rFonts w:ascii="Times New Roman" w:hAnsi="Times New Roman" w:cs="Times New Roman"/>
          <w:spacing w:val="-1"/>
        </w:rPr>
        <w:t xml:space="preserve"> </w:t>
      </w:r>
      <w:r w:rsidRPr="00030647">
        <w:rPr>
          <w:rFonts w:ascii="Times New Roman" w:hAnsi="Times New Roman" w:cs="Times New Roman"/>
        </w:rPr>
        <w:t>nhãn</w:t>
      </w:r>
      <w:r w:rsidRPr="00030647">
        <w:rPr>
          <w:rFonts w:ascii="Times New Roman" w:hAnsi="Times New Roman" w:cs="Times New Roman"/>
          <w:spacing w:val="-1"/>
        </w:rPr>
        <w:t xml:space="preserve"> </w:t>
      </w:r>
      <w:r w:rsidRPr="00030647">
        <w:rPr>
          <w:rFonts w:ascii="Times New Roman" w:hAnsi="Times New Roman" w:cs="Times New Roman"/>
        </w:rPr>
        <w:t>theo</w:t>
      </w:r>
      <w:r w:rsidRPr="00030647">
        <w:rPr>
          <w:rFonts w:ascii="Times New Roman" w:hAnsi="Times New Roman" w:cs="Times New Roman"/>
          <w:spacing w:val="-1"/>
        </w:rPr>
        <w:t xml:space="preserve"> </w:t>
      </w:r>
      <w:r w:rsidRPr="00030647">
        <w:rPr>
          <w:rFonts w:ascii="Times New Roman" w:hAnsi="Times New Roman" w:cs="Times New Roman"/>
        </w:rPr>
        <w:t>quy tắc sau:</w:t>
      </w:r>
    </w:p>
    <w:p w14:paraId="05B7EC31" w14:textId="77777777" w:rsidR="00B71598" w:rsidRPr="002B25C5" w:rsidRDefault="00B71598" w:rsidP="007452C8">
      <w:pPr>
        <w:pStyle w:val="ListParagraph"/>
        <w:widowControl w:val="0"/>
        <w:numPr>
          <w:ilvl w:val="1"/>
          <w:numId w:val="14"/>
        </w:numPr>
        <w:tabs>
          <w:tab w:val="left" w:pos="516"/>
        </w:tabs>
        <w:autoSpaceDE w:val="0"/>
        <w:autoSpaceDN w:val="0"/>
        <w:spacing w:before="39" w:after="0" w:line="240" w:lineRule="auto"/>
        <w:ind w:left="516" w:hanging="180"/>
        <w:contextualSpacing w:val="0"/>
        <w:rPr>
          <w:rFonts w:ascii="Times New Roman" w:hAnsi="Times New Roman" w:cs="Times New Roman"/>
          <w:sz w:val="22"/>
          <w:lang w:val="vi"/>
        </w:rPr>
      </w:pPr>
      <w:r w:rsidRPr="002B25C5">
        <w:rPr>
          <w:rFonts w:ascii="Times New Roman" w:hAnsi="Times New Roman" w:cs="Times New Roman"/>
          <w:sz w:val="22"/>
          <w:lang w:val="vi"/>
        </w:rPr>
        <w:t>Điểm</w:t>
      </w:r>
      <w:r w:rsidRPr="002B25C5">
        <w:rPr>
          <w:rFonts w:ascii="Times New Roman" w:hAnsi="Times New Roman" w:cs="Times New Roman"/>
          <w:spacing w:val="14"/>
          <w:sz w:val="22"/>
          <w:lang w:val="vi"/>
        </w:rPr>
        <w:t xml:space="preserve"> </w:t>
      </w:r>
      <w:r w:rsidRPr="002B25C5">
        <w:rPr>
          <w:rFonts w:ascii="Times New Roman" w:hAnsi="Times New Roman" w:cs="Times New Roman"/>
          <w:sz w:val="22"/>
          <w:lang w:val="vi"/>
        </w:rPr>
        <w:t>(&gt;=0</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và)</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&lt;</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4:</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học</w:t>
      </w:r>
      <w:r w:rsidRPr="002B25C5">
        <w:rPr>
          <w:rFonts w:ascii="Times New Roman" w:hAnsi="Times New Roman" w:cs="Times New Roman"/>
          <w:spacing w:val="14"/>
          <w:sz w:val="22"/>
          <w:lang w:val="vi"/>
        </w:rPr>
        <w:t xml:space="preserve"> </w:t>
      </w:r>
      <w:r w:rsidRPr="002B25C5">
        <w:rPr>
          <w:rFonts w:ascii="Times New Roman" w:hAnsi="Times New Roman" w:cs="Times New Roman"/>
          <w:sz w:val="22"/>
          <w:lang w:val="vi"/>
        </w:rPr>
        <w:t>lực</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kém</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label</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là</w:t>
      </w:r>
      <w:r w:rsidRPr="002B25C5">
        <w:rPr>
          <w:rFonts w:ascii="Times New Roman" w:hAnsi="Times New Roman" w:cs="Times New Roman"/>
          <w:spacing w:val="15"/>
          <w:sz w:val="22"/>
          <w:lang w:val="vi"/>
        </w:rPr>
        <w:t xml:space="preserve"> </w:t>
      </w:r>
      <w:r w:rsidRPr="002B25C5">
        <w:rPr>
          <w:rFonts w:ascii="Times New Roman" w:hAnsi="Times New Roman" w:cs="Times New Roman"/>
          <w:spacing w:val="-10"/>
          <w:sz w:val="22"/>
          <w:lang w:val="vi"/>
        </w:rPr>
        <w:t>0</w:t>
      </w:r>
    </w:p>
    <w:p w14:paraId="7BECBBBC" w14:textId="77777777" w:rsidR="00B71598" w:rsidRPr="002B25C5" w:rsidRDefault="00B71598" w:rsidP="007452C8">
      <w:pPr>
        <w:pStyle w:val="ListParagraph"/>
        <w:widowControl w:val="0"/>
        <w:numPr>
          <w:ilvl w:val="1"/>
          <w:numId w:val="14"/>
        </w:numPr>
        <w:tabs>
          <w:tab w:val="left" w:pos="516"/>
        </w:tabs>
        <w:autoSpaceDE w:val="0"/>
        <w:autoSpaceDN w:val="0"/>
        <w:spacing w:before="10" w:after="0" w:line="240" w:lineRule="auto"/>
        <w:ind w:left="516" w:hanging="180"/>
        <w:contextualSpacing w:val="0"/>
        <w:rPr>
          <w:rFonts w:ascii="Times New Roman" w:hAnsi="Times New Roman" w:cs="Times New Roman"/>
          <w:sz w:val="22"/>
          <w:lang w:val="vi"/>
        </w:rPr>
      </w:pPr>
      <w:r w:rsidRPr="002B25C5">
        <w:rPr>
          <w:rFonts w:ascii="Times New Roman" w:hAnsi="Times New Roman" w:cs="Times New Roman"/>
          <w:sz w:val="22"/>
          <w:lang w:val="vi"/>
        </w:rPr>
        <w:t>Điểm</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&gt;=</w:t>
      </w:r>
      <w:r w:rsidRPr="002B25C5">
        <w:rPr>
          <w:rFonts w:ascii="Times New Roman" w:hAnsi="Times New Roman" w:cs="Times New Roman"/>
          <w:spacing w:val="16"/>
          <w:sz w:val="22"/>
          <w:lang w:val="vi"/>
        </w:rPr>
        <w:t xml:space="preserve"> </w:t>
      </w:r>
      <w:r w:rsidRPr="002B25C5">
        <w:rPr>
          <w:rFonts w:ascii="Times New Roman" w:hAnsi="Times New Roman" w:cs="Times New Roman"/>
          <w:sz w:val="22"/>
          <w:lang w:val="vi"/>
        </w:rPr>
        <w:t>4</w:t>
      </w:r>
      <w:r w:rsidRPr="002B25C5">
        <w:rPr>
          <w:rFonts w:ascii="Times New Roman" w:hAnsi="Times New Roman" w:cs="Times New Roman"/>
          <w:spacing w:val="16"/>
          <w:sz w:val="22"/>
          <w:lang w:val="vi"/>
        </w:rPr>
        <w:t xml:space="preserve"> </w:t>
      </w:r>
      <w:r w:rsidRPr="002B25C5">
        <w:rPr>
          <w:rFonts w:ascii="Times New Roman" w:hAnsi="Times New Roman" w:cs="Times New Roman"/>
          <w:sz w:val="22"/>
          <w:lang w:val="vi"/>
        </w:rPr>
        <w:t>và</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&lt;</w:t>
      </w:r>
      <w:r w:rsidRPr="002B25C5">
        <w:rPr>
          <w:rFonts w:ascii="Times New Roman" w:hAnsi="Times New Roman" w:cs="Times New Roman"/>
          <w:spacing w:val="16"/>
          <w:sz w:val="22"/>
          <w:lang w:val="vi"/>
        </w:rPr>
        <w:t xml:space="preserve"> </w:t>
      </w:r>
      <w:r w:rsidRPr="002B25C5">
        <w:rPr>
          <w:rFonts w:ascii="Times New Roman" w:hAnsi="Times New Roman" w:cs="Times New Roman"/>
          <w:sz w:val="22"/>
          <w:lang w:val="vi"/>
        </w:rPr>
        <w:t>5.5:</w:t>
      </w:r>
      <w:r w:rsidRPr="002B25C5">
        <w:rPr>
          <w:rFonts w:ascii="Times New Roman" w:hAnsi="Times New Roman" w:cs="Times New Roman"/>
          <w:spacing w:val="16"/>
          <w:sz w:val="22"/>
          <w:lang w:val="vi"/>
        </w:rPr>
        <w:t xml:space="preserve"> </w:t>
      </w:r>
      <w:r w:rsidRPr="002B25C5">
        <w:rPr>
          <w:rFonts w:ascii="Times New Roman" w:hAnsi="Times New Roman" w:cs="Times New Roman"/>
          <w:sz w:val="22"/>
          <w:lang w:val="vi"/>
        </w:rPr>
        <w:t>học</w:t>
      </w:r>
      <w:r w:rsidRPr="002B25C5">
        <w:rPr>
          <w:rFonts w:ascii="Times New Roman" w:hAnsi="Times New Roman" w:cs="Times New Roman"/>
          <w:spacing w:val="16"/>
          <w:sz w:val="22"/>
          <w:lang w:val="vi"/>
        </w:rPr>
        <w:t xml:space="preserve"> </w:t>
      </w:r>
      <w:r w:rsidRPr="002B25C5">
        <w:rPr>
          <w:rFonts w:ascii="Times New Roman" w:hAnsi="Times New Roman" w:cs="Times New Roman"/>
          <w:sz w:val="22"/>
          <w:lang w:val="vi"/>
        </w:rPr>
        <w:t>lực</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trung</w:t>
      </w:r>
      <w:r w:rsidRPr="002B25C5">
        <w:rPr>
          <w:rFonts w:ascii="Times New Roman" w:hAnsi="Times New Roman" w:cs="Times New Roman"/>
          <w:spacing w:val="16"/>
          <w:sz w:val="22"/>
          <w:lang w:val="vi"/>
        </w:rPr>
        <w:t xml:space="preserve"> </w:t>
      </w:r>
      <w:r w:rsidRPr="002B25C5">
        <w:rPr>
          <w:rFonts w:ascii="Times New Roman" w:hAnsi="Times New Roman" w:cs="Times New Roman"/>
          <w:sz w:val="22"/>
          <w:lang w:val="vi"/>
        </w:rPr>
        <w:t>bình</w:t>
      </w:r>
      <w:r w:rsidRPr="002B25C5">
        <w:rPr>
          <w:rFonts w:ascii="Times New Roman" w:hAnsi="Times New Roman" w:cs="Times New Roman"/>
          <w:spacing w:val="16"/>
          <w:sz w:val="22"/>
          <w:lang w:val="vi"/>
        </w:rPr>
        <w:t xml:space="preserve"> </w:t>
      </w:r>
      <w:r w:rsidRPr="002B25C5">
        <w:rPr>
          <w:rFonts w:ascii="Times New Roman" w:hAnsi="Times New Roman" w:cs="Times New Roman"/>
          <w:sz w:val="22"/>
          <w:lang w:val="vi"/>
        </w:rPr>
        <w:t>label</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là</w:t>
      </w:r>
      <w:r w:rsidRPr="002B25C5">
        <w:rPr>
          <w:rFonts w:ascii="Times New Roman" w:hAnsi="Times New Roman" w:cs="Times New Roman"/>
          <w:spacing w:val="16"/>
          <w:sz w:val="22"/>
          <w:lang w:val="vi"/>
        </w:rPr>
        <w:t xml:space="preserve"> </w:t>
      </w:r>
      <w:r w:rsidRPr="002B25C5">
        <w:rPr>
          <w:rFonts w:ascii="Times New Roman" w:hAnsi="Times New Roman" w:cs="Times New Roman"/>
          <w:spacing w:val="-10"/>
          <w:sz w:val="22"/>
          <w:lang w:val="vi"/>
        </w:rPr>
        <w:t>1</w:t>
      </w:r>
    </w:p>
    <w:p w14:paraId="43EB1462" w14:textId="77777777" w:rsidR="00B71598" w:rsidRPr="002B25C5" w:rsidRDefault="00B71598" w:rsidP="007452C8">
      <w:pPr>
        <w:pStyle w:val="ListParagraph"/>
        <w:widowControl w:val="0"/>
        <w:numPr>
          <w:ilvl w:val="1"/>
          <w:numId w:val="14"/>
        </w:numPr>
        <w:tabs>
          <w:tab w:val="left" w:pos="516"/>
        </w:tabs>
        <w:autoSpaceDE w:val="0"/>
        <w:autoSpaceDN w:val="0"/>
        <w:spacing w:before="9" w:after="0" w:line="240" w:lineRule="auto"/>
        <w:ind w:left="516" w:hanging="180"/>
        <w:contextualSpacing w:val="0"/>
        <w:rPr>
          <w:rFonts w:ascii="Times New Roman" w:hAnsi="Times New Roman" w:cs="Times New Roman"/>
          <w:sz w:val="22"/>
          <w:lang w:val="vi"/>
        </w:rPr>
      </w:pPr>
      <w:r w:rsidRPr="002B25C5">
        <w:rPr>
          <w:rFonts w:ascii="Times New Roman" w:hAnsi="Times New Roman" w:cs="Times New Roman"/>
          <w:sz w:val="22"/>
          <w:lang w:val="vi"/>
        </w:rPr>
        <w:t>Điểm</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&gt;=</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5.5</w:t>
      </w:r>
      <w:r w:rsidRPr="002B25C5">
        <w:rPr>
          <w:rFonts w:ascii="Times New Roman" w:hAnsi="Times New Roman" w:cs="Times New Roman"/>
          <w:spacing w:val="16"/>
          <w:sz w:val="22"/>
          <w:lang w:val="vi"/>
        </w:rPr>
        <w:t xml:space="preserve"> </w:t>
      </w:r>
      <w:r w:rsidRPr="002B25C5">
        <w:rPr>
          <w:rFonts w:ascii="Times New Roman" w:hAnsi="Times New Roman" w:cs="Times New Roman"/>
          <w:sz w:val="22"/>
          <w:lang w:val="vi"/>
        </w:rPr>
        <w:t>và</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&lt;</w:t>
      </w:r>
      <w:r w:rsidRPr="002B25C5">
        <w:rPr>
          <w:rFonts w:ascii="Times New Roman" w:hAnsi="Times New Roman" w:cs="Times New Roman"/>
          <w:spacing w:val="16"/>
          <w:sz w:val="22"/>
          <w:lang w:val="vi"/>
        </w:rPr>
        <w:t xml:space="preserve"> </w:t>
      </w:r>
      <w:r w:rsidRPr="002B25C5">
        <w:rPr>
          <w:rFonts w:ascii="Times New Roman" w:hAnsi="Times New Roman" w:cs="Times New Roman"/>
          <w:sz w:val="22"/>
          <w:lang w:val="vi"/>
        </w:rPr>
        <w:t>7.0:</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học</w:t>
      </w:r>
      <w:r w:rsidRPr="002B25C5">
        <w:rPr>
          <w:rFonts w:ascii="Times New Roman" w:hAnsi="Times New Roman" w:cs="Times New Roman"/>
          <w:spacing w:val="16"/>
          <w:sz w:val="22"/>
          <w:lang w:val="vi"/>
        </w:rPr>
        <w:t xml:space="preserve"> </w:t>
      </w:r>
      <w:r w:rsidRPr="002B25C5">
        <w:rPr>
          <w:rFonts w:ascii="Times New Roman" w:hAnsi="Times New Roman" w:cs="Times New Roman"/>
          <w:sz w:val="22"/>
          <w:lang w:val="vi"/>
        </w:rPr>
        <w:t>lực</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khá</w:t>
      </w:r>
      <w:r w:rsidRPr="002B25C5">
        <w:rPr>
          <w:rFonts w:ascii="Times New Roman" w:hAnsi="Times New Roman" w:cs="Times New Roman"/>
          <w:spacing w:val="16"/>
          <w:sz w:val="22"/>
          <w:lang w:val="vi"/>
        </w:rPr>
        <w:t xml:space="preserve"> </w:t>
      </w:r>
      <w:r w:rsidRPr="002B25C5">
        <w:rPr>
          <w:rFonts w:ascii="Times New Roman" w:hAnsi="Times New Roman" w:cs="Times New Roman"/>
          <w:sz w:val="22"/>
          <w:lang w:val="vi"/>
        </w:rPr>
        <w:t>label</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là</w:t>
      </w:r>
      <w:r w:rsidRPr="002B25C5">
        <w:rPr>
          <w:rFonts w:ascii="Times New Roman" w:hAnsi="Times New Roman" w:cs="Times New Roman"/>
          <w:spacing w:val="16"/>
          <w:sz w:val="22"/>
          <w:lang w:val="vi"/>
        </w:rPr>
        <w:t xml:space="preserve"> </w:t>
      </w:r>
      <w:r w:rsidRPr="002B25C5">
        <w:rPr>
          <w:rFonts w:ascii="Times New Roman" w:hAnsi="Times New Roman" w:cs="Times New Roman"/>
          <w:spacing w:val="-10"/>
          <w:sz w:val="22"/>
          <w:lang w:val="vi"/>
        </w:rPr>
        <w:t>2</w:t>
      </w:r>
    </w:p>
    <w:p w14:paraId="2C79BB76" w14:textId="77777777" w:rsidR="00B71598" w:rsidRPr="002B25C5" w:rsidRDefault="00B71598" w:rsidP="007452C8">
      <w:pPr>
        <w:pStyle w:val="ListParagraph"/>
        <w:widowControl w:val="0"/>
        <w:numPr>
          <w:ilvl w:val="1"/>
          <w:numId w:val="14"/>
        </w:numPr>
        <w:tabs>
          <w:tab w:val="left" w:pos="516"/>
        </w:tabs>
        <w:autoSpaceDE w:val="0"/>
        <w:autoSpaceDN w:val="0"/>
        <w:spacing w:before="9" w:after="0" w:line="240" w:lineRule="auto"/>
        <w:ind w:left="516" w:hanging="180"/>
        <w:contextualSpacing w:val="0"/>
        <w:rPr>
          <w:rFonts w:ascii="Times New Roman" w:hAnsi="Times New Roman" w:cs="Times New Roman"/>
          <w:sz w:val="22"/>
          <w:lang w:val="vi"/>
        </w:rPr>
      </w:pPr>
      <w:r w:rsidRPr="002B25C5">
        <w:rPr>
          <w:rFonts w:ascii="Times New Roman" w:hAnsi="Times New Roman" w:cs="Times New Roman"/>
          <w:sz w:val="22"/>
          <w:lang w:val="vi"/>
        </w:rPr>
        <w:t>Điểm</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&gt;=</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7.0</w:t>
      </w:r>
      <w:r w:rsidRPr="002B25C5">
        <w:rPr>
          <w:rFonts w:ascii="Times New Roman" w:hAnsi="Times New Roman" w:cs="Times New Roman"/>
          <w:spacing w:val="16"/>
          <w:sz w:val="22"/>
          <w:lang w:val="vi"/>
        </w:rPr>
        <w:t xml:space="preserve"> </w:t>
      </w:r>
      <w:r w:rsidRPr="002B25C5">
        <w:rPr>
          <w:rFonts w:ascii="Times New Roman" w:hAnsi="Times New Roman" w:cs="Times New Roman"/>
          <w:sz w:val="22"/>
          <w:lang w:val="vi"/>
        </w:rPr>
        <w:t>và</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&lt;</w:t>
      </w:r>
      <w:r w:rsidRPr="002B25C5">
        <w:rPr>
          <w:rFonts w:ascii="Times New Roman" w:hAnsi="Times New Roman" w:cs="Times New Roman"/>
          <w:spacing w:val="16"/>
          <w:sz w:val="22"/>
          <w:lang w:val="vi"/>
        </w:rPr>
        <w:t xml:space="preserve"> </w:t>
      </w:r>
      <w:r w:rsidRPr="002B25C5">
        <w:rPr>
          <w:rFonts w:ascii="Times New Roman" w:hAnsi="Times New Roman" w:cs="Times New Roman"/>
          <w:sz w:val="22"/>
          <w:lang w:val="vi"/>
        </w:rPr>
        <w:t>8.5:</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học</w:t>
      </w:r>
      <w:r w:rsidRPr="002B25C5">
        <w:rPr>
          <w:rFonts w:ascii="Times New Roman" w:hAnsi="Times New Roman" w:cs="Times New Roman"/>
          <w:spacing w:val="16"/>
          <w:sz w:val="22"/>
          <w:lang w:val="vi"/>
        </w:rPr>
        <w:t xml:space="preserve"> </w:t>
      </w:r>
      <w:r w:rsidRPr="002B25C5">
        <w:rPr>
          <w:rFonts w:ascii="Times New Roman" w:hAnsi="Times New Roman" w:cs="Times New Roman"/>
          <w:sz w:val="22"/>
          <w:lang w:val="vi"/>
        </w:rPr>
        <w:t>lực</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giỏi</w:t>
      </w:r>
      <w:r w:rsidRPr="002B25C5">
        <w:rPr>
          <w:rFonts w:ascii="Times New Roman" w:hAnsi="Times New Roman" w:cs="Times New Roman"/>
          <w:spacing w:val="15"/>
          <w:sz w:val="22"/>
          <w:lang w:val="vi"/>
        </w:rPr>
        <w:t xml:space="preserve"> </w:t>
      </w:r>
      <w:r w:rsidRPr="002B25C5">
        <w:rPr>
          <w:rFonts w:ascii="Times New Roman" w:hAnsi="Times New Roman" w:cs="Times New Roman"/>
          <w:sz w:val="22"/>
          <w:lang w:val="vi"/>
        </w:rPr>
        <w:t>label</w:t>
      </w:r>
      <w:r w:rsidRPr="002B25C5">
        <w:rPr>
          <w:rFonts w:ascii="Times New Roman" w:hAnsi="Times New Roman" w:cs="Times New Roman"/>
          <w:spacing w:val="16"/>
          <w:sz w:val="22"/>
          <w:lang w:val="vi"/>
        </w:rPr>
        <w:t xml:space="preserve"> </w:t>
      </w:r>
      <w:r w:rsidRPr="002B25C5">
        <w:rPr>
          <w:rFonts w:ascii="Times New Roman" w:hAnsi="Times New Roman" w:cs="Times New Roman"/>
          <w:sz w:val="22"/>
          <w:lang w:val="vi"/>
        </w:rPr>
        <w:t>là</w:t>
      </w:r>
      <w:r w:rsidRPr="002B25C5">
        <w:rPr>
          <w:rFonts w:ascii="Times New Roman" w:hAnsi="Times New Roman" w:cs="Times New Roman"/>
          <w:spacing w:val="15"/>
          <w:sz w:val="22"/>
          <w:lang w:val="vi"/>
        </w:rPr>
        <w:t xml:space="preserve"> </w:t>
      </w:r>
      <w:r w:rsidRPr="002B25C5">
        <w:rPr>
          <w:rFonts w:ascii="Times New Roman" w:hAnsi="Times New Roman" w:cs="Times New Roman"/>
          <w:spacing w:val="-10"/>
          <w:sz w:val="22"/>
          <w:lang w:val="vi"/>
        </w:rPr>
        <w:t>3</w:t>
      </w:r>
    </w:p>
    <w:p w14:paraId="5C9E6CB2" w14:textId="77777777" w:rsidR="005A7A00" w:rsidRPr="000D3C11" w:rsidRDefault="00B71598" w:rsidP="007452C8">
      <w:pPr>
        <w:pStyle w:val="ListParagraph"/>
        <w:widowControl w:val="0"/>
        <w:numPr>
          <w:ilvl w:val="1"/>
          <w:numId w:val="14"/>
        </w:numPr>
        <w:tabs>
          <w:tab w:val="left" w:pos="516"/>
        </w:tabs>
        <w:autoSpaceDE w:val="0"/>
        <w:autoSpaceDN w:val="0"/>
        <w:spacing w:before="9" w:after="0" w:line="271" w:lineRule="auto"/>
        <w:ind w:right="38" w:firstLine="217"/>
        <w:contextualSpacing w:val="0"/>
        <w:rPr>
          <w:rFonts w:ascii="Times New Roman" w:hAnsi="Times New Roman" w:cs="Times New Roman"/>
          <w:sz w:val="22"/>
          <w:lang w:val="vi"/>
        </w:rPr>
      </w:pPr>
      <w:r w:rsidRPr="002B25C5">
        <w:rPr>
          <w:rFonts w:ascii="Times New Roman" w:hAnsi="Times New Roman" w:cs="Times New Roman"/>
          <w:sz w:val="22"/>
          <w:lang w:val="vi"/>
        </w:rPr>
        <w:t xml:space="preserve">Điểm &gt;= 8.5 (và &lt;= 10): học lực xuất sắc label là 4 </w:t>
      </w:r>
    </w:p>
    <w:p w14:paraId="486F01D6" w14:textId="6A079313" w:rsidR="00B71598" w:rsidRPr="00030647" w:rsidRDefault="00B71598" w:rsidP="000D3C11">
      <w:pPr>
        <w:widowControl w:val="0"/>
        <w:autoSpaceDE w:val="0"/>
        <w:autoSpaceDN w:val="0"/>
        <w:spacing w:before="9" w:line="271" w:lineRule="auto"/>
        <w:ind w:right="38"/>
        <w:rPr>
          <w:rFonts w:ascii="Times New Roman" w:hAnsi="Times New Roman" w:cs="Times New Roman"/>
        </w:rPr>
      </w:pPr>
      <w:r w:rsidRPr="000D3C11">
        <w:rPr>
          <w:rFonts w:ascii="Times New Roman" w:hAnsi="Times New Roman" w:cs="Times New Roman"/>
        </w:rPr>
        <w:t>Chúng</w:t>
      </w:r>
      <w:r w:rsidRPr="000D3C11">
        <w:rPr>
          <w:rFonts w:ascii="Times New Roman" w:hAnsi="Times New Roman" w:cs="Times New Roman"/>
          <w:spacing w:val="23"/>
        </w:rPr>
        <w:t xml:space="preserve"> </w:t>
      </w:r>
      <w:r w:rsidRPr="000D3C11">
        <w:rPr>
          <w:rFonts w:ascii="Times New Roman" w:hAnsi="Times New Roman" w:cs="Times New Roman"/>
        </w:rPr>
        <w:t>tôi</w:t>
      </w:r>
      <w:r w:rsidRPr="000D3C11">
        <w:rPr>
          <w:rFonts w:ascii="Times New Roman" w:hAnsi="Times New Roman" w:cs="Times New Roman"/>
          <w:spacing w:val="22"/>
        </w:rPr>
        <w:t xml:space="preserve"> </w:t>
      </w:r>
      <w:r w:rsidRPr="000D3C11">
        <w:rPr>
          <w:rFonts w:ascii="Times New Roman" w:hAnsi="Times New Roman" w:cs="Times New Roman"/>
        </w:rPr>
        <w:t>chọn</w:t>
      </w:r>
      <w:r w:rsidRPr="000D3C11">
        <w:rPr>
          <w:rFonts w:ascii="Times New Roman" w:hAnsi="Times New Roman" w:cs="Times New Roman"/>
          <w:spacing w:val="23"/>
        </w:rPr>
        <w:t xml:space="preserve"> </w:t>
      </w:r>
      <w:r w:rsidRPr="000D3C11">
        <w:rPr>
          <w:rFonts w:ascii="Times New Roman" w:hAnsi="Times New Roman" w:cs="Times New Roman"/>
        </w:rPr>
        <w:t>khung</w:t>
      </w:r>
      <w:r w:rsidRPr="000D3C11">
        <w:rPr>
          <w:rFonts w:ascii="Times New Roman" w:hAnsi="Times New Roman" w:cs="Times New Roman"/>
          <w:spacing w:val="22"/>
        </w:rPr>
        <w:t xml:space="preserve"> </w:t>
      </w:r>
      <w:r w:rsidRPr="000D3C11">
        <w:rPr>
          <w:rFonts w:ascii="Times New Roman" w:hAnsi="Times New Roman" w:cs="Times New Roman"/>
        </w:rPr>
        <w:t>điểm</w:t>
      </w:r>
      <w:r w:rsidRPr="000D3C11">
        <w:rPr>
          <w:rFonts w:ascii="Times New Roman" w:hAnsi="Times New Roman" w:cs="Times New Roman"/>
          <w:spacing w:val="23"/>
        </w:rPr>
        <w:t xml:space="preserve"> </w:t>
      </w:r>
      <w:r w:rsidRPr="000D3C11">
        <w:rPr>
          <w:rFonts w:ascii="Times New Roman" w:hAnsi="Times New Roman" w:cs="Times New Roman"/>
        </w:rPr>
        <w:t>này</w:t>
      </w:r>
      <w:r w:rsidRPr="000D3C11">
        <w:rPr>
          <w:rFonts w:ascii="Times New Roman" w:hAnsi="Times New Roman" w:cs="Times New Roman"/>
          <w:spacing w:val="22"/>
        </w:rPr>
        <w:t xml:space="preserve"> </w:t>
      </w:r>
      <w:r w:rsidRPr="000D3C11">
        <w:rPr>
          <w:rFonts w:ascii="Times New Roman" w:hAnsi="Times New Roman" w:cs="Times New Roman"/>
        </w:rPr>
        <w:t>làm</w:t>
      </w:r>
      <w:r w:rsidRPr="000D3C11">
        <w:rPr>
          <w:rFonts w:ascii="Times New Roman" w:hAnsi="Times New Roman" w:cs="Times New Roman"/>
          <w:spacing w:val="23"/>
        </w:rPr>
        <w:t xml:space="preserve"> </w:t>
      </w:r>
      <w:r w:rsidRPr="000D3C11">
        <w:rPr>
          <w:rFonts w:ascii="Times New Roman" w:hAnsi="Times New Roman" w:cs="Times New Roman"/>
        </w:rPr>
        <w:t>tiêu</w:t>
      </w:r>
      <w:r w:rsidRPr="000D3C11">
        <w:rPr>
          <w:rFonts w:ascii="Times New Roman" w:hAnsi="Times New Roman" w:cs="Times New Roman"/>
          <w:spacing w:val="22"/>
        </w:rPr>
        <w:t xml:space="preserve"> </w:t>
      </w:r>
      <w:r w:rsidRPr="000D3C11">
        <w:rPr>
          <w:rFonts w:ascii="Times New Roman" w:hAnsi="Times New Roman" w:cs="Times New Roman"/>
        </w:rPr>
        <w:t>chuẩn</w:t>
      </w:r>
      <w:r w:rsidRPr="000D3C11">
        <w:rPr>
          <w:rFonts w:ascii="Times New Roman" w:hAnsi="Times New Roman" w:cs="Times New Roman"/>
          <w:spacing w:val="23"/>
        </w:rPr>
        <w:t xml:space="preserve"> </w:t>
      </w:r>
      <w:r w:rsidRPr="000D3C11">
        <w:rPr>
          <w:rFonts w:ascii="Times New Roman" w:hAnsi="Times New Roman" w:cs="Times New Roman"/>
        </w:rPr>
        <w:t>để</w:t>
      </w:r>
      <w:r w:rsidRPr="000D3C11">
        <w:rPr>
          <w:rFonts w:ascii="Times New Roman" w:hAnsi="Times New Roman" w:cs="Times New Roman"/>
          <w:spacing w:val="23"/>
        </w:rPr>
        <w:t xml:space="preserve"> </w:t>
      </w:r>
      <w:r w:rsidRPr="000D3C11">
        <w:rPr>
          <w:rFonts w:ascii="Times New Roman" w:hAnsi="Times New Roman" w:cs="Times New Roman"/>
        </w:rPr>
        <w:t>dự</w:t>
      </w:r>
      <w:r w:rsidRPr="000D3C11">
        <w:rPr>
          <w:rFonts w:ascii="Times New Roman" w:hAnsi="Times New Roman" w:cs="Times New Roman"/>
          <w:spacing w:val="22"/>
        </w:rPr>
        <w:t xml:space="preserve"> </w:t>
      </w:r>
      <w:r w:rsidRPr="000D3C11">
        <w:rPr>
          <w:rFonts w:ascii="Times New Roman" w:hAnsi="Times New Roman" w:cs="Times New Roman"/>
        </w:rPr>
        <w:t>đoán xếp</w:t>
      </w:r>
      <w:r w:rsidRPr="000D3C11">
        <w:rPr>
          <w:rFonts w:ascii="Times New Roman" w:hAnsi="Times New Roman" w:cs="Times New Roman"/>
          <w:spacing w:val="24"/>
        </w:rPr>
        <w:t xml:space="preserve"> </w:t>
      </w:r>
      <w:r w:rsidRPr="000D3C11">
        <w:rPr>
          <w:rFonts w:ascii="Times New Roman" w:hAnsi="Times New Roman" w:cs="Times New Roman"/>
        </w:rPr>
        <w:t>loại</w:t>
      </w:r>
      <w:r w:rsidRPr="000D3C11">
        <w:rPr>
          <w:rFonts w:ascii="Times New Roman" w:hAnsi="Times New Roman" w:cs="Times New Roman"/>
          <w:spacing w:val="24"/>
        </w:rPr>
        <w:t xml:space="preserve"> </w:t>
      </w:r>
      <w:r w:rsidRPr="000D3C11">
        <w:rPr>
          <w:rFonts w:ascii="Times New Roman" w:hAnsi="Times New Roman" w:cs="Times New Roman"/>
        </w:rPr>
        <w:t>của</w:t>
      </w:r>
      <w:r w:rsidRPr="000D3C11">
        <w:rPr>
          <w:rFonts w:ascii="Times New Roman" w:hAnsi="Times New Roman" w:cs="Times New Roman"/>
          <w:spacing w:val="24"/>
        </w:rPr>
        <w:t xml:space="preserve"> </w:t>
      </w:r>
      <w:r w:rsidRPr="000D3C11">
        <w:rPr>
          <w:rFonts w:ascii="Times New Roman" w:hAnsi="Times New Roman" w:cs="Times New Roman"/>
        </w:rPr>
        <w:t>sinh</w:t>
      </w:r>
      <w:r w:rsidRPr="000D3C11">
        <w:rPr>
          <w:rFonts w:ascii="Times New Roman" w:hAnsi="Times New Roman" w:cs="Times New Roman"/>
          <w:spacing w:val="24"/>
        </w:rPr>
        <w:t xml:space="preserve"> </w:t>
      </w:r>
      <w:r w:rsidRPr="000D3C11">
        <w:rPr>
          <w:rFonts w:ascii="Times New Roman" w:hAnsi="Times New Roman" w:cs="Times New Roman"/>
        </w:rPr>
        <w:t>viên,</w:t>
      </w:r>
      <w:r w:rsidRPr="000D3C11">
        <w:rPr>
          <w:rFonts w:ascii="Times New Roman" w:hAnsi="Times New Roman" w:cs="Times New Roman"/>
          <w:spacing w:val="24"/>
        </w:rPr>
        <w:t xml:space="preserve"> </w:t>
      </w:r>
      <w:r w:rsidRPr="000D3C11">
        <w:rPr>
          <w:rFonts w:ascii="Times New Roman" w:hAnsi="Times New Roman" w:cs="Times New Roman"/>
        </w:rPr>
        <w:t>phù</w:t>
      </w:r>
      <w:r w:rsidRPr="000D3C11">
        <w:rPr>
          <w:rFonts w:ascii="Times New Roman" w:hAnsi="Times New Roman" w:cs="Times New Roman"/>
          <w:spacing w:val="24"/>
        </w:rPr>
        <w:t xml:space="preserve"> </w:t>
      </w:r>
      <w:r w:rsidRPr="000D3C11">
        <w:rPr>
          <w:rFonts w:ascii="Times New Roman" w:hAnsi="Times New Roman" w:cs="Times New Roman"/>
        </w:rPr>
        <w:t>hợp</w:t>
      </w:r>
      <w:r w:rsidRPr="000D3C11">
        <w:rPr>
          <w:rFonts w:ascii="Times New Roman" w:hAnsi="Times New Roman" w:cs="Times New Roman"/>
          <w:spacing w:val="24"/>
        </w:rPr>
        <w:t xml:space="preserve"> </w:t>
      </w:r>
      <w:r w:rsidRPr="000D3C11">
        <w:rPr>
          <w:rFonts w:ascii="Times New Roman" w:hAnsi="Times New Roman" w:cs="Times New Roman"/>
        </w:rPr>
        <w:t>với</w:t>
      </w:r>
      <w:r w:rsidRPr="000D3C11">
        <w:rPr>
          <w:rFonts w:ascii="Times New Roman" w:hAnsi="Times New Roman" w:cs="Times New Roman"/>
          <w:spacing w:val="24"/>
        </w:rPr>
        <w:t xml:space="preserve"> </w:t>
      </w:r>
      <w:r w:rsidRPr="000D3C11">
        <w:rPr>
          <w:rFonts w:ascii="Times New Roman" w:hAnsi="Times New Roman" w:cs="Times New Roman"/>
        </w:rPr>
        <w:t>cách</w:t>
      </w:r>
      <w:r w:rsidRPr="000D3C11">
        <w:rPr>
          <w:rFonts w:ascii="Times New Roman" w:hAnsi="Times New Roman" w:cs="Times New Roman"/>
          <w:spacing w:val="24"/>
        </w:rPr>
        <w:t xml:space="preserve"> </w:t>
      </w:r>
      <w:r w:rsidRPr="000D3C11">
        <w:rPr>
          <w:rFonts w:ascii="Times New Roman" w:hAnsi="Times New Roman" w:cs="Times New Roman"/>
        </w:rPr>
        <w:t>đánh</w:t>
      </w:r>
      <w:r w:rsidRPr="000D3C11">
        <w:rPr>
          <w:rFonts w:ascii="Times New Roman" w:hAnsi="Times New Roman" w:cs="Times New Roman"/>
          <w:spacing w:val="24"/>
        </w:rPr>
        <w:t xml:space="preserve"> </w:t>
      </w:r>
      <w:r w:rsidRPr="000D3C11">
        <w:rPr>
          <w:rFonts w:ascii="Times New Roman" w:hAnsi="Times New Roman" w:cs="Times New Roman"/>
        </w:rPr>
        <w:t>giá</w:t>
      </w:r>
      <w:r w:rsidRPr="000D3C11">
        <w:rPr>
          <w:rFonts w:ascii="Times New Roman" w:hAnsi="Times New Roman" w:cs="Times New Roman"/>
          <w:spacing w:val="24"/>
        </w:rPr>
        <w:t xml:space="preserve"> </w:t>
      </w:r>
      <w:r w:rsidRPr="000D3C11">
        <w:rPr>
          <w:rFonts w:ascii="Times New Roman" w:hAnsi="Times New Roman" w:cs="Times New Roman"/>
        </w:rPr>
        <w:t>hiện</w:t>
      </w:r>
      <w:r w:rsidRPr="000D3C11">
        <w:rPr>
          <w:rFonts w:ascii="Times New Roman" w:hAnsi="Times New Roman" w:cs="Times New Roman"/>
          <w:spacing w:val="24"/>
        </w:rPr>
        <w:t xml:space="preserve"> </w:t>
      </w:r>
      <w:r w:rsidRPr="000D3C11">
        <w:rPr>
          <w:rFonts w:ascii="Times New Roman" w:hAnsi="Times New Roman" w:cs="Times New Roman"/>
        </w:rPr>
        <w:t>nay</w:t>
      </w:r>
      <w:r w:rsidR="005A7A00" w:rsidRPr="005A7A00">
        <w:rPr>
          <w:rFonts w:ascii="Times New Roman" w:hAnsi="Times New Roman" w:cs="Times New Roman"/>
        </w:rPr>
        <w:t xml:space="preserve"> </w:t>
      </w:r>
      <w:r w:rsidRPr="00030647">
        <w:rPr>
          <w:rFonts w:ascii="Times New Roman" w:hAnsi="Times New Roman" w:cs="Times New Roman"/>
        </w:rPr>
        <w:t>trong</w:t>
      </w:r>
      <w:r w:rsidRPr="00030647">
        <w:rPr>
          <w:rFonts w:ascii="Times New Roman" w:hAnsi="Times New Roman" w:cs="Times New Roman"/>
          <w:spacing w:val="15"/>
        </w:rPr>
        <w:t xml:space="preserve"> </w:t>
      </w:r>
      <w:r w:rsidRPr="00030647">
        <w:rPr>
          <w:rFonts w:ascii="Times New Roman" w:hAnsi="Times New Roman" w:cs="Times New Roman"/>
        </w:rPr>
        <w:t>hệ</w:t>
      </w:r>
      <w:r w:rsidRPr="00030647">
        <w:rPr>
          <w:rFonts w:ascii="Times New Roman" w:hAnsi="Times New Roman" w:cs="Times New Roman"/>
          <w:spacing w:val="15"/>
        </w:rPr>
        <w:t xml:space="preserve"> </w:t>
      </w:r>
      <w:r w:rsidRPr="00030647">
        <w:rPr>
          <w:rFonts w:ascii="Times New Roman" w:hAnsi="Times New Roman" w:cs="Times New Roman"/>
        </w:rPr>
        <w:t>thống</w:t>
      </w:r>
      <w:r w:rsidRPr="00030647">
        <w:rPr>
          <w:rFonts w:ascii="Times New Roman" w:hAnsi="Times New Roman" w:cs="Times New Roman"/>
          <w:spacing w:val="15"/>
        </w:rPr>
        <w:t xml:space="preserve"> </w:t>
      </w:r>
      <w:r w:rsidRPr="00030647">
        <w:rPr>
          <w:rFonts w:ascii="Times New Roman" w:hAnsi="Times New Roman" w:cs="Times New Roman"/>
        </w:rPr>
        <w:t>giáo</w:t>
      </w:r>
      <w:r w:rsidRPr="00030647">
        <w:rPr>
          <w:rFonts w:ascii="Times New Roman" w:hAnsi="Times New Roman" w:cs="Times New Roman"/>
          <w:spacing w:val="15"/>
        </w:rPr>
        <w:t xml:space="preserve"> </w:t>
      </w:r>
      <w:r w:rsidRPr="00030647">
        <w:rPr>
          <w:rFonts w:ascii="Times New Roman" w:hAnsi="Times New Roman" w:cs="Times New Roman"/>
        </w:rPr>
        <w:t>dục</w:t>
      </w:r>
      <w:r w:rsidRPr="00030647">
        <w:rPr>
          <w:rFonts w:ascii="Times New Roman" w:hAnsi="Times New Roman" w:cs="Times New Roman"/>
          <w:spacing w:val="15"/>
        </w:rPr>
        <w:t xml:space="preserve"> </w:t>
      </w:r>
      <w:r w:rsidRPr="00030647">
        <w:rPr>
          <w:rFonts w:ascii="Times New Roman" w:hAnsi="Times New Roman" w:cs="Times New Roman"/>
        </w:rPr>
        <w:t>của</w:t>
      </w:r>
      <w:r w:rsidRPr="00030647">
        <w:rPr>
          <w:rFonts w:ascii="Times New Roman" w:hAnsi="Times New Roman" w:cs="Times New Roman"/>
          <w:spacing w:val="15"/>
        </w:rPr>
        <w:t xml:space="preserve"> </w:t>
      </w:r>
      <w:r w:rsidRPr="00030647">
        <w:rPr>
          <w:rFonts w:ascii="Times New Roman" w:hAnsi="Times New Roman" w:cs="Times New Roman"/>
        </w:rPr>
        <w:t>Việt</w:t>
      </w:r>
      <w:r w:rsidRPr="00030647">
        <w:rPr>
          <w:rFonts w:ascii="Times New Roman" w:hAnsi="Times New Roman" w:cs="Times New Roman"/>
          <w:spacing w:val="15"/>
        </w:rPr>
        <w:t xml:space="preserve"> </w:t>
      </w:r>
      <w:r w:rsidRPr="00030647">
        <w:rPr>
          <w:rFonts w:ascii="Times New Roman" w:hAnsi="Times New Roman" w:cs="Times New Roman"/>
          <w:spacing w:val="-4"/>
        </w:rPr>
        <w:t>Nam.</w:t>
      </w:r>
    </w:p>
    <w:p w14:paraId="65A65624" w14:textId="1CF82FBE" w:rsidR="00B71598" w:rsidRPr="00030647" w:rsidRDefault="005A7A00" w:rsidP="000D3C11">
      <w:pPr>
        <w:pStyle w:val="BodyText"/>
        <w:spacing w:before="9" w:line="249" w:lineRule="auto"/>
        <w:jc w:val="both"/>
        <w:rPr>
          <w:rFonts w:ascii="Times New Roman" w:hAnsi="Times New Roman" w:cs="Times New Roman"/>
        </w:rPr>
      </w:pPr>
      <w:r w:rsidRPr="000D3C11">
        <w:rPr>
          <w:rFonts w:ascii="Times New Roman" w:hAnsi="Times New Roman" w:cs="Times New Roman"/>
        </w:rPr>
        <w:t xml:space="preserve">Mục </w:t>
      </w:r>
      <w:r w:rsidR="001E5D27" w:rsidRPr="000D3C11">
        <w:rPr>
          <w:rFonts w:ascii="Times New Roman" w:hAnsi="Times New Roman" w:cs="Times New Roman"/>
        </w:rPr>
        <w:t>đích</w:t>
      </w:r>
      <w:r w:rsidRPr="000D3C11">
        <w:rPr>
          <w:rFonts w:ascii="Times New Roman" w:hAnsi="Times New Roman" w:cs="Times New Roman"/>
        </w:rPr>
        <w:t xml:space="preserve"> của nghiên cứu này</w:t>
      </w:r>
      <w:r w:rsidR="00B71598" w:rsidRPr="00030647">
        <w:rPr>
          <w:rFonts w:ascii="Times New Roman" w:hAnsi="Times New Roman" w:cs="Times New Roman"/>
        </w:rPr>
        <w:t xml:space="preserve"> là xây dựng một mô hình học máy</w:t>
      </w:r>
      <w:r w:rsidR="00B71598" w:rsidRPr="00030647">
        <w:rPr>
          <w:rFonts w:ascii="Times New Roman" w:hAnsi="Times New Roman" w:cs="Times New Roman"/>
          <w:spacing w:val="40"/>
        </w:rPr>
        <w:t xml:space="preserve"> </w:t>
      </w:r>
      <w:r w:rsidR="00B71598" w:rsidRPr="00030647">
        <w:rPr>
          <w:rFonts w:ascii="Times New Roman" w:hAnsi="Times New Roman" w:cs="Times New Roman"/>
        </w:rPr>
        <w:t>để đánh giá quá trình học tập ở nhà và tại trường của sinh</w:t>
      </w:r>
      <w:r w:rsidR="00B71598" w:rsidRPr="00030647">
        <w:rPr>
          <w:rFonts w:ascii="Times New Roman" w:hAnsi="Times New Roman" w:cs="Times New Roman"/>
          <w:spacing w:val="80"/>
        </w:rPr>
        <w:t xml:space="preserve"> </w:t>
      </w:r>
      <w:r w:rsidR="00B71598" w:rsidRPr="00030647">
        <w:rPr>
          <w:rFonts w:ascii="Times New Roman" w:hAnsi="Times New Roman" w:cs="Times New Roman"/>
        </w:rPr>
        <w:t xml:space="preserve">viên theo thang điểm đã </w:t>
      </w:r>
      <w:r w:rsidRPr="000D3C11">
        <w:rPr>
          <w:rFonts w:ascii="Times New Roman" w:hAnsi="Times New Roman" w:cs="Times New Roman"/>
        </w:rPr>
        <w:t>đề cập</w:t>
      </w:r>
      <w:r w:rsidRPr="00030647">
        <w:rPr>
          <w:rFonts w:ascii="Times New Roman" w:hAnsi="Times New Roman" w:cs="Times New Roman"/>
        </w:rPr>
        <w:t xml:space="preserve"> </w:t>
      </w:r>
      <w:r w:rsidR="00B71598" w:rsidRPr="00030647">
        <w:rPr>
          <w:rFonts w:ascii="Times New Roman" w:hAnsi="Times New Roman" w:cs="Times New Roman"/>
        </w:rPr>
        <w:t>ở trên và hệ thống sẽ đưa ra các cảnh báo kịp thời để hỗ trợ sinh viên cải thiện điểm số.</w:t>
      </w:r>
      <w:r w:rsidR="00B71598" w:rsidRPr="00030647">
        <w:rPr>
          <w:rFonts w:ascii="Times New Roman" w:hAnsi="Times New Roman" w:cs="Times New Roman"/>
          <w:spacing w:val="40"/>
        </w:rPr>
        <w:t xml:space="preserve"> </w:t>
      </w:r>
      <w:r w:rsidR="00B71598" w:rsidRPr="00030647">
        <w:rPr>
          <w:rFonts w:ascii="Times New Roman" w:hAnsi="Times New Roman" w:cs="Times New Roman"/>
        </w:rPr>
        <w:t>Mô hình này sẽ phân tích dữ liệu về hành vi học tập của sinh viên, bao gồm việc học tập tại nhà và tương tác với giảng</w:t>
      </w:r>
      <w:r w:rsidR="00B71598" w:rsidRPr="00030647">
        <w:rPr>
          <w:rFonts w:ascii="Times New Roman" w:hAnsi="Times New Roman" w:cs="Times New Roman"/>
          <w:spacing w:val="80"/>
        </w:rPr>
        <w:t xml:space="preserve"> </w:t>
      </w:r>
      <w:r w:rsidR="00B71598" w:rsidRPr="00030647">
        <w:rPr>
          <w:rFonts w:ascii="Times New Roman" w:hAnsi="Times New Roman" w:cs="Times New Roman"/>
        </w:rPr>
        <w:t>viên trong quá trình học tập môn học Kĩ Thuật Lập Trình.</w:t>
      </w:r>
      <w:r w:rsidR="00B71598" w:rsidRPr="00030647">
        <w:rPr>
          <w:rFonts w:ascii="Times New Roman" w:hAnsi="Times New Roman" w:cs="Times New Roman"/>
          <w:spacing w:val="40"/>
        </w:rPr>
        <w:t xml:space="preserve"> </w:t>
      </w:r>
      <w:r w:rsidR="00B71598" w:rsidRPr="00030647">
        <w:rPr>
          <w:rFonts w:ascii="Times New Roman" w:hAnsi="Times New Roman" w:cs="Times New Roman"/>
        </w:rPr>
        <w:t>Mục tiêu cuối cùng là dự đoán tiến độ học tập của sinh viên</w:t>
      </w:r>
      <w:r w:rsidR="00B71598" w:rsidRPr="00030647">
        <w:rPr>
          <w:rFonts w:ascii="Times New Roman" w:hAnsi="Times New Roman" w:cs="Times New Roman"/>
          <w:spacing w:val="80"/>
        </w:rPr>
        <w:t xml:space="preserve"> </w:t>
      </w:r>
      <w:r w:rsidR="00B71598" w:rsidRPr="00030647">
        <w:rPr>
          <w:rFonts w:ascii="Times New Roman" w:hAnsi="Times New Roman" w:cs="Times New Roman"/>
        </w:rPr>
        <w:t>và</w:t>
      </w:r>
      <w:r w:rsidR="00B71598" w:rsidRPr="00030647">
        <w:rPr>
          <w:rFonts w:ascii="Times New Roman" w:hAnsi="Times New Roman" w:cs="Times New Roman"/>
          <w:spacing w:val="20"/>
        </w:rPr>
        <w:t xml:space="preserve"> </w:t>
      </w:r>
      <w:r w:rsidR="00B71598" w:rsidRPr="00030647">
        <w:rPr>
          <w:rFonts w:ascii="Times New Roman" w:hAnsi="Times New Roman" w:cs="Times New Roman"/>
        </w:rPr>
        <w:t>cung cấp</w:t>
      </w:r>
      <w:r w:rsidR="00B71598" w:rsidRPr="00030647">
        <w:rPr>
          <w:rFonts w:ascii="Times New Roman" w:hAnsi="Times New Roman" w:cs="Times New Roman"/>
          <w:spacing w:val="20"/>
        </w:rPr>
        <w:t xml:space="preserve"> </w:t>
      </w:r>
      <w:r w:rsidR="00B71598" w:rsidRPr="00030647">
        <w:rPr>
          <w:rFonts w:ascii="Times New Roman" w:hAnsi="Times New Roman" w:cs="Times New Roman"/>
        </w:rPr>
        <w:t>gợi ý</w:t>
      </w:r>
      <w:r w:rsidR="00B71598" w:rsidRPr="00030647">
        <w:rPr>
          <w:rFonts w:ascii="Times New Roman" w:hAnsi="Times New Roman" w:cs="Times New Roman"/>
          <w:spacing w:val="20"/>
        </w:rPr>
        <w:t xml:space="preserve"> </w:t>
      </w:r>
      <w:r w:rsidR="00B71598" w:rsidRPr="00030647">
        <w:rPr>
          <w:rFonts w:ascii="Times New Roman" w:hAnsi="Times New Roman" w:cs="Times New Roman"/>
        </w:rPr>
        <w:t>cụ</w:t>
      </w:r>
      <w:r w:rsidR="00B71598" w:rsidRPr="00030647">
        <w:rPr>
          <w:rFonts w:ascii="Times New Roman" w:hAnsi="Times New Roman" w:cs="Times New Roman"/>
          <w:spacing w:val="20"/>
        </w:rPr>
        <w:t xml:space="preserve"> </w:t>
      </w:r>
      <w:r w:rsidR="00B71598" w:rsidRPr="00030647">
        <w:rPr>
          <w:rFonts w:ascii="Times New Roman" w:hAnsi="Times New Roman" w:cs="Times New Roman"/>
        </w:rPr>
        <w:t>thể để</w:t>
      </w:r>
      <w:r w:rsidR="00B71598" w:rsidRPr="00030647">
        <w:rPr>
          <w:rFonts w:ascii="Times New Roman" w:hAnsi="Times New Roman" w:cs="Times New Roman"/>
          <w:spacing w:val="20"/>
        </w:rPr>
        <w:t xml:space="preserve"> </w:t>
      </w:r>
      <w:r w:rsidR="00B71598" w:rsidRPr="00030647">
        <w:rPr>
          <w:rFonts w:ascii="Times New Roman" w:hAnsi="Times New Roman" w:cs="Times New Roman"/>
        </w:rPr>
        <w:t>họ có</w:t>
      </w:r>
      <w:r w:rsidR="00B71598" w:rsidRPr="00030647">
        <w:rPr>
          <w:rFonts w:ascii="Times New Roman" w:hAnsi="Times New Roman" w:cs="Times New Roman"/>
          <w:spacing w:val="20"/>
        </w:rPr>
        <w:t xml:space="preserve"> </w:t>
      </w:r>
      <w:r w:rsidR="00B71598" w:rsidRPr="00030647">
        <w:rPr>
          <w:rFonts w:ascii="Times New Roman" w:hAnsi="Times New Roman" w:cs="Times New Roman"/>
        </w:rPr>
        <w:t>thể</w:t>
      </w:r>
      <w:r w:rsidR="00B71598" w:rsidRPr="00030647">
        <w:rPr>
          <w:rFonts w:ascii="Times New Roman" w:hAnsi="Times New Roman" w:cs="Times New Roman"/>
          <w:spacing w:val="20"/>
        </w:rPr>
        <w:t xml:space="preserve"> </w:t>
      </w:r>
      <w:r w:rsidR="00B71598" w:rsidRPr="00030647">
        <w:rPr>
          <w:rFonts w:ascii="Times New Roman" w:hAnsi="Times New Roman" w:cs="Times New Roman"/>
        </w:rPr>
        <w:t>cải thiện</w:t>
      </w:r>
      <w:r w:rsidR="00B71598" w:rsidRPr="00030647">
        <w:rPr>
          <w:rFonts w:ascii="Times New Roman" w:hAnsi="Times New Roman" w:cs="Times New Roman"/>
          <w:spacing w:val="20"/>
        </w:rPr>
        <w:t xml:space="preserve"> </w:t>
      </w:r>
      <w:r w:rsidR="00B71598" w:rsidRPr="00030647">
        <w:rPr>
          <w:rFonts w:ascii="Times New Roman" w:hAnsi="Times New Roman" w:cs="Times New Roman"/>
        </w:rPr>
        <w:t>kết quả</w:t>
      </w:r>
      <w:r w:rsidR="00B71598" w:rsidRPr="00030647">
        <w:rPr>
          <w:rFonts w:ascii="Times New Roman" w:hAnsi="Times New Roman" w:cs="Times New Roman"/>
          <w:spacing w:val="20"/>
        </w:rPr>
        <w:t xml:space="preserve"> </w:t>
      </w:r>
      <w:r w:rsidR="00B71598" w:rsidRPr="00030647">
        <w:rPr>
          <w:rFonts w:ascii="Times New Roman" w:hAnsi="Times New Roman" w:cs="Times New Roman"/>
        </w:rPr>
        <w:t>học tập của mình.</w:t>
      </w:r>
    </w:p>
    <w:p w14:paraId="39439665" w14:textId="77777777" w:rsidR="00B71598" w:rsidRPr="00030647" w:rsidRDefault="00B71598" w:rsidP="000D3C11">
      <w:pPr>
        <w:pStyle w:val="BodyText"/>
        <w:spacing w:line="249" w:lineRule="auto"/>
        <w:jc w:val="both"/>
        <w:rPr>
          <w:rFonts w:ascii="Times New Roman" w:hAnsi="Times New Roman" w:cs="Times New Roman"/>
        </w:rPr>
      </w:pPr>
      <w:r w:rsidRPr="00030647">
        <w:rPr>
          <w:rFonts w:ascii="Times New Roman" w:hAnsi="Times New Roman" w:cs="Times New Roman"/>
        </w:rPr>
        <w:t>Trong nghiên cứu này, chúng tôi đã lựa chọn các mô hình như Random Forest, Logistic Regression, MLP, và KNN để giải</w:t>
      </w:r>
      <w:r w:rsidRPr="00030647">
        <w:rPr>
          <w:rFonts w:ascii="Times New Roman" w:hAnsi="Times New Roman" w:cs="Times New Roman"/>
          <w:spacing w:val="21"/>
        </w:rPr>
        <w:t xml:space="preserve"> </w:t>
      </w:r>
      <w:r w:rsidRPr="00030647">
        <w:rPr>
          <w:rFonts w:ascii="Times New Roman" w:hAnsi="Times New Roman" w:cs="Times New Roman"/>
        </w:rPr>
        <w:t>quyết</w:t>
      </w:r>
      <w:r w:rsidRPr="00030647">
        <w:rPr>
          <w:rFonts w:ascii="Times New Roman" w:hAnsi="Times New Roman" w:cs="Times New Roman"/>
          <w:spacing w:val="21"/>
        </w:rPr>
        <w:t xml:space="preserve"> </w:t>
      </w:r>
      <w:r w:rsidRPr="00030647">
        <w:rPr>
          <w:rFonts w:ascii="Times New Roman" w:hAnsi="Times New Roman" w:cs="Times New Roman"/>
        </w:rPr>
        <w:t>bài</w:t>
      </w:r>
      <w:r w:rsidRPr="00030647">
        <w:rPr>
          <w:rFonts w:ascii="Times New Roman" w:hAnsi="Times New Roman" w:cs="Times New Roman"/>
          <w:spacing w:val="21"/>
        </w:rPr>
        <w:t xml:space="preserve"> </w:t>
      </w:r>
      <w:r w:rsidRPr="00030647">
        <w:rPr>
          <w:rFonts w:ascii="Times New Roman" w:hAnsi="Times New Roman" w:cs="Times New Roman"/>
        </w:rPr>
        <w:t>toán</w:t>
      </w:r>
      <w:r w:rsidRPr="00030647">
        <w:rPr>
          <w:rFonts w:ascii="Times New Roman" w:hAnsi="Times New Roman" w:cs="Times New Roman"/>
          <w:spacing w:val="21"/>
        </w:rPr>
        <w:t xml:space="preserve"> </w:t>
      </w:r>
      <w:r w:rsidRPr="00030647">
        <w:rPr>
          <w:rFonts w:ascii="Times New Roman" w:hAnsi="Times New Roman" w:cs="Times New Roman"/>
        </w:rPr>
        <w:t>đánh</w:t>
      </w:r>
      <w:r w:rsidRPr="00030647">
        <w:rPr>
          <w:rFonts w:ascii="Times New Roman" w:hAnsi="Times New Roman" w:cs="Times New Roman"/>
          <w:spacing w:val="21"/>
        </w:rPr>
        <w:t xml:space="preserve"> </w:t>
      </w:r>
      <w:r w:rsidRPr="00030647">
        <w:rPr>
          <w:rFonts w:ascii="Times New Roman" w:hAnsi="Times New Roman" w:cs="Times New Roman"/>
        </w:rPr>
        <w:t>giá</w:t>
      </w:r>
      <w:r w:rsidRPr="00030647">
        <w:rPr>
          <w:rFonts w:ascii="Times New Roman" w:hAnsi="Times New Roman" w:cs="Times New Roman"/>
          <w:spacing w:val="21"/>
        </w:rPr>
        <w:t xml:space="preserve"> </w:t>
      </w:r>
      <w:r w:rsidRPr="00030647">
        <w:rPr>
          <w:rFonts w:ascii="Times New Roman" w:hAnsi="Times New Roman" w:cs="Times New Roman"/>
        </w:rPr>
        <w:t>quá</w:t>
      </w:r>
      <w:r w:rsidRPr="00030647">
        <w:rPr>
          <w:rFonts w:ascii="Times New Roman" w:hAnsi="Times New Roman" w:cs="Times New Roman"/>
          <w:spacing w:val="21"/>
        </w:rPr>
        <w:t xml:space="preserve"> </w:t>
      </w:r>
      <w:r w:rsidRPr="00030647">
        <w:rPr>
          <w:rFonts w:ascii="Times New Roman" w:hAnsi="Times New Roman" w:cs="Times New Roman"/>
        </w:rPr>
        <w:t>trình</w:t>
      </w:r>
      <w:r w:rsidRPr="00030647">
        <w:rPr>
          <w:rFonts w:ascii="Times New Roman" w:hAnsi="Times New Roman" w:cs="Times New Roman"/>
          <w:spacing w:val="21"/>
        </w:rPr>
        <w:t xml:space="preserve"> </w:t>
      </w:r>
      <w:r w:rsidRPr="00030647">
        <w:rPr>
          <w:rFonts w:ascii="Times New Roman" w:hAnsi="Times New Roman" w:cs="Times New Roman"/>
        </w:rPr>
        <w:t>học</w:t>
      </w:r>
      <w:r w:rsidRPr="00030647">
        <w:rPr>
          <w:rFonts w:ascii="Times New Roman" w:hAnsi="Times New Roman" w:cs="Times New Roman"/>
          <w:spacing w:val="21"/>
        </w:rPr>
        <w:t xml:space="preserve"> </w:t>
      </w:r>
      <w:r w:rsidRPr="00030647">
        <w:rPr>
          <w:rFonts w:ascii="Times New Roman" w:hAnsi="Times New Roman" w:cs="Times New Roman"/>
        </w:rPr>
        <w:t>tập</w:t>
      </w:r>
      <w:r w:rsidRPr="00030647">
        <w:rPr>
          <w:rFonts w:ascii="Times New Roman" w:hAnsi="Times New Roman" w:cs="Times New Roman"/>
          <w:spacing w:val="21"/>
        </w:rPr>
        <w:t xml:space="preserve"> </w:t>
      </w:r>
      <w:r w:rsidRPr="00030647">
        <w:rPr>
          <w:rFonts w:ascii="Times New Roman" w:hAnsi="Times New Roman" w:cs="Times New Roman"/>
        </w:rPr>
        <w:t>của</w:t>
      </w:r>
      <w:r w:rsidRPr="00030647">
        <w:rPr>
          <w:rFonts w:ascii="Times New Roman" w:hAnsi="Times New Roman" w:cs="Times New Roman"/>
          <w:spacing w:val="21"/>
        </w:rPr>
        <w:t xml:space="preserve"> </w:t>
      </w:r>
      <w:r w:rsidRPr="00030647">
        <w:rPr>
          <w:rFonts w:ascii="Times New Roman" w:hAnsi="Times New Roman" w:cs="Times New Roman"/>
        </w:rPr>
        <w:t>sinh</w:t>
      </w:r>
      <w:r w:rsidRPr="00030647">
        <w:rPr>
          <w:rFonts w:ascii="Times New Roman" w:hAnsi="Times New Roman" w:cs="Times New Roman"/>
          <w:spacing w:val="21"/>
        </w:rPr>
        <w:t xml:space="preserve"> </w:t>
      </w:r>
      <w:r w:rsidRPr="00030647">
        <w:rPr>
          <w:rFonts w:ascii="Times New Roman" w:hAnsi="Times New Roman" w:cs="Times New Roman"/>
        </w:rPr>
        <w:t>viên và đưa ra các dự đoán về kết quả học tập trong tương lai. Sau đó, chúng tôi sẽ đề xuất một mô hình có độ chính xác cao</w:t>
      </w:r>
      <w:r w:rsidRPr="00030647">
        <w:rPr>
          <w:rFonts w:ascii="Times New Roman" w:hAnsi="Times New Roman" w:cs="Times New Roman"/>
          <w:spacing w:val="80"/>
        </w:rPr>
        <w:t xml:space="preserve"> </w:t>
      </w:r>
      <w:r w:rsidRPr="00030647">
        <w:rPr>
          <w:rFonts w:ascii="Times New Roman" w:hAnsi="Times New Roman" w:cs="Times New Roman"/>
        </w:rPr>
        <w:t>nhất để áp dụng vào thực tế.</w:t>
      </w:r>
    </w:p>
    <w:p w14:paraId="70ED6912" w14:textId="48C467C3" w:rsidR="00B71598" w:rsidRPr="00030647" w:rsidRDefault="00B71598" w:rsidP="000D3C11">
      <w:pPr>
        <w:pStyle w:val="BodyText"/>
        <w:spacing w:line="249" w:lineRule="auto"/>
        <w:jc w:val="both"/>
        <w:rPr>
          <w:rFonts w:ascii="Times New Roman" w:hAnsi="Times New Roman" w:cs="Times New Roman"/>
        </w:rPr>
      </w:pPr>
      <w:r w:rsidRPr="00030647">
        <w:rPr>
          <w:rFonts w:ascii="Times New Roman" w:hAnsi="Times New Roman" w:cs="Times New Roman"/>
        </w:rPr>
        <w:t>Để đánh giá hiệu suất của mô hình, chúng tôi đã sử dụng</w:t>
      </w:r>
      <w:r w:rsidRPr="00030647">
        <w:rPr>
          <w:rFonts w:ascii="Times New Roman" w:hAnsi="Times New Roman" w:cs="Times New Roman"/>
          <w:spacing w:val="80"/>
        </w:rPr>
        <w:t xml:space="preserve"> </w:t>
      </w:r>
      <w:r w:rsidRPr="00030647">
        <w:rPr>
          <w:rFonts w:ascii="Times New Roman" w:hAnsi="Times New Roman" w:cs="Times New Roman"/>
        </w:rPr>
        <w:t xml:space="preserve">kỹ thuật Cross-validation. Đây là một phương pháp phổ biến trong machine learning, cho phép chia bộ dữ liệu thành các phần nhỏ và thực hiện quá trình training </w:t>
      </w:r>
      <w:r w:rsidRPr="00030647">
        <w:rPr>
          <w:rFonts w:ascii="Times New Roman" w:hAnsi="Times New Roman" w:cs="Times New Roman"/>
        </w:rPr>
        <w:lastRenderedPageBreak/>
        <w:t>và testing trên các phần này. Trong trường hợp này, chúng tôi chia bộ dữ liệu thành 5 phần, trong đó một phần được dành cho testing và 4 phần còn lại được sử dụng cho training. Quá trình này được lặp lại 5 lần, mỗi lần sử dụng một phần khác nhau làm test</w:t>
      </w:r>
      <w:r w:rsidRPr="00030647">
        <w:rPr>
          <w:rFonts w:ascii="Times New Roman" w:hAnsi="Times New Roman" w:cs="Times New Roman"/>
          <w:spacing w:val="40"/>
        </w:rPr>
        <w:t xml:space="preserve"> </w:t>
      </w:r>
      <w:r w:rsidRPr="00030647">
        <w:rPr>
          <w:rFonts w:ascii="Times New Roman" w:hAnsi="Times New Roman" w:cs="Times New Roman"/>
        </w:rPr>
        <w:t>data và còn lại làm train data.</w:t>
      </w:r>
    </w:p>
    <w:p w14:paraId="5EE4C336" w14:textId="77777777" w:rsidR="00B71598" w:rsidRPr="00030647" w:rsidRDefault="00B71598" w:rsidP="000D3C11">
      <w:pPr>
        <w:pStyle w:val="BodyText"/>
        <w:spacing w:line="249" w:lineRule="auto"/>
        <w:jc w:val="both"/>
        <w:rPr>
          <w:rFonts w:ascii="Times New Roman" w:hAnsi="Times New Roman" w:cs="Times New Roman"/>
        </w:rPr>
      </w:pPr>
      <w:r w:rsidRPr="00030647">
        <w:rPr>
          <w:rFonts w:ascii="Times New Roman" w:hAnsi="Times New Roman" w:cs="Times New Roman"/>
        </w:rPr>
        <w:t>Sau mỗi lần thực hiện Cross-validation, chúng tôi ghi nhận lại độ chính xác của mô hình trên tập test và tính trung bình của các kết quả này. Qua đó, chúng tôi có thể đánh giá được hiệu suất trung bình của mô hình trên các bộ dữ liệu khác nhau. Điều này giúp chúng tôi có cái nhìn tổng quan về độ chính xác và ổn định của mô hình Random Forest trong việc dự đoán kết quả học tập của sinh viên.</w:t>
      </w:r>
    </w:p>
    <w:p w14:paraId="49B12E42" w14:textId="4FA6E990" w:rsidR="00B71598" w:rsidRPr="00030647" w:rsidRDefault="00B71598" w:rsidP="000D3C11">
      <w:pPr>
        <w:pStyle w:val="BodyText"/>
        <w:spacing w:before="82" w:line="249" w:lineRule="auto"/>
        <w:ind w:right="117"/>
        <w:jc w:val="both"/>
        <w:rPr>
          <w:rFonts w:ascii="Times New Roman" w:hAnsi="Times New Roman" w:cs="Times New Roman"/>
        </w:rPr>
      </w:pPr>
      <w:r w:rsidRPr="00030647">
        <w:rPr>
          <w:rFonts w:ascii="Times New Roman" w:hAnsi="Times New Roman" w:cs="Times New Roman"/>
        </w:rPr>
        <w:t>Việc sử dụng kỹ thuật Cross-validation không chỉ giúp cải thiện tính khả thi và độ chính xác của mô hình, mà còn giúp kiểm</w:t>
      </w:r>
      <w:r w:rsidRPr="00030647">
        <w:rPr>
          <w:rFonts w:ascii="Times New Roman" w:hAnsi="Times New Roman" w:cs="Times New Roman"/>
          <w:spacing w:val="34"/>
        </w:rPr>
        <w:t xml:space="preserve"> </w:t>
      </w:r>
      <w:r w:rsidRPr="00030647">
        <w:rPr>
          <w:rFonts w:ascii="Times New Roman" w:hAnsi="Times New Roman" w:cs="Times New Roman"/>
        </w:rPr>
        <w:t>tra</w:t>
      </w:r>
      <w:r w:rsidRPr="00030647">
        <w:rPr>
          <w:rFonts w:ascii="Times New Roman" w:hAnsi="Times New Roman" w:cs="Times New Roman"/>
          <w:spacing w:val="34"/>
        </w:rPr>
        <w:t xml:space="preserve"> </w:t>
      </w:r>
      <w:r w:rsidRPr="00030647">
        <w:rPr>
          <w:rFonts w:ascii="Times New Roman" w:hAnsi="Times New Roman" w:cs="Times New Roman"/>
        </w:rPr>
        <w:t>tính</w:t>
      </w:r>
      <w:r w:rsidRPr="00030647">
        <w:rPr>
          <w:rFonts w:ascii="Times New Roman" w:hAnsi="Times New Roman" w:cs="Times New Roman"/>
          <w:spacing w:val="34"/>
        </w:rPr>
        <w:t xml:space="preserve"> </w:t>
      </w:r>
      <w:r w:rsidRPr="00030647">
        <w:rPr>
          <w:rFonts w:ascii="Times New Roman" w:hAnsi="Times New Roman" w:cs="Times New Roman"/>
        </w:rPr>
        <w:t>tổng</w:t>
      </w:r>
      <w:r w:rsidRPr="00030647">
        <w:rPr>
          <w:rFonts w:ascii="Times New Roman" w:hAnsi="Times New Roman" w:cs="Times New Roman"/>
          <w:spacing w:val="34"/>
        </w:rPr>
        <w:t xml:space="preserve"> </w:t>
      </w:r>
      <w:r w:rsidRPr="00030647">
        <w:rPr>
          <w:rFonts w:ascii="Times New Roman" w:hAnsi="Times New Roman" w:cs="Times New Roman"/>
        </w:rPr>
        <w:t>quát</w:t>
      </w:r>
      <w:r w:rsidRPr="00030647">
        <w:rPr>
          <w:rFonts w:ascii="Times New Roman" w:hAnsi="Times New Roman" w:cs="Times New Roman"/>
          <w:spacing w:val="35"/>
        </w:rPr>
        <w:t xml:space="preserve"> </w:t>
      </w:r>
      <w:r w:rsidRPr="00030647">
        <w:rPr>
          <w:rFonts w:ascii="Times New Roman" w:hAnsi="Times New Roman" w:cs="Times New Roman"/>
        </w:rPr>
        <w:t>hóa</w:t>
      </w:r>
      <w:r w:rsidRPr="00030647">
        <w:rPr>
          <w:rFonts w:ascii="Times New Roman" w:hAnsi="Times New Roman" w:cs="Times New Roman"/>
          <w:spacing w:val="34"/>
        </w:rPr>
        <w:t xml:space="preserve"> </w:t>
      </w:r>
      <w:r w:rsidRPr="00030647">
        <w:rPr>
          <w:rFonts w:ascii="Times New Roman" w:hAnsi="Times New Roman" w:cs="Times New Roman"/>
        </w:rPr>
        <w:t>của</w:t>
      </w:r>
      <w:r w:rsidRPr="00030647">
        <w:rPr>
          <w:rFonts w:ascii="Times New Roman" w:hAnsi="Times New Roman" w:cs="Times New Roman"/>
          <w:spacing w:val="34"/>
        </w:rPr>
        <w:t xml:space="preserve"> </w:t>
      </w:r>
      <w:r w:rsidRPr="00030647">
        <w:rPr>
          <w:rFonts w:ascii="Times New Roman" w:hAnsi="Times New Roman" w:cs="Times New Roman"/>
        </w:rPr>
        <w:t>mô</w:t>
      </w:r>
      <w:r w:rsidRPr="00030647">
        <w:rPr>
          <w:rFonts w:ascii="Times New Roman" w:hAnsi="Times New Roman" w:cs="Times New Roman"/>
          <w:spacing w:val="34"/>
        </w:rPr>
        <w:t xml:space="preserve"> </w:t>
      </w:r>
      <w:r w:rsidRPr="00030647">
        <w:rPr>
          <w:rFonts w:ascii="Times New Roman" w:hAnsi="Times New Roman" w:cs="Times New Roman"/>
        </w:rPr>
        <w:t>hình</w:t>
      </w:r>
      <w:r w:rsidRPr="00030647">
        <w:rPr>
          <w:rFonts w:ascii="Times New Roman" w:hAnsi="Times New Roman" w:cs="Times New Roman"/>
          <w:spacing w:val="34"/>
        </w:rPr>
        <w:t xml:space="preserve"> </w:t>
      </w:r>
      <w:r w:rsidRPr="00030647">
        <w:rPr>
          <w:rFonts w:ascii="Times New Roman" w:hAnsi="Times New Roman" w:cs="Times New Roman"/>
        </w:rPr>
        <w:t>trên</w:t>
      </w:r>
      <w:r w:rsidRPr="00030647">
        <w:rPr>
          <w:rFonts w:ascii="Times New Roman" w:hAnsi="Times New Roman" w:cs="Times New Roman"/>
          <w:spacing w:val="35"/>
        </w:rPr>
        <w:t xml:space="preserve"> </w:t>
      </w:r>
      <w:r w:rsidRPr="00030647">
        <w:rPr>
          <w:rFonts w:ascii="Times New Roman" w:hAnsi="Times New Roman" w:cs="Times New Roman"/>
        </w:rPr>
        <w:t>dữ</w:t>
      </w:r>
      <w:r w:rsidRPr="00030647">
        <w:rPr>
          <w:rFonts w:ascii="Times New Roman" w:hAnsi="Times New Roman" w:cs="Times New Roman"/>
          <w:spacing w:val="34"/>
        </w:rPr>
        <w:t xml:space="preserve"> </w:t>
      </w:r>
      <w:r w:rsidRPr="00030647">
        <w:rPr>
          <w:rFonts w:ascii="Times New Roman" w:hAnsi="Times New Roman" w:cs="Times New Roman"/>
        </w:rPr>
        <w:t>liệu</w:t>
      </w:r>
      <w:r w:rsidRPr="00030647">
        <w:rPr>
          <w:rFonts w:ascii="Times New Roman" w:hAnsi="Times New Roman" w:cs="Times New Roman"/>
          <w:spacing w:val="34"/>
        </w:rPr>
        <w:t xml:space="preserve"> </w:t>
      </w:r>
      <w:r w:rsidRPr="00030647">
        <w:rPr>
          <w:rFonts w:ascii="Times New Roman" w:hAnsi="Times New Roman" w:cs="Times New Roman"/>
          <w:spacing w:val="-4"/>
        </w:rPr>
        <w:t>mới.</w:t>
      </w:r>
      <w:r w:rsidRPr="00030647">
        <w:rPr>
          <w:rFonts w:ascii="Times New Roman" w:hAnsi="Times New Roman" w:cs="Times New Roman"/>
        </w:rPr>
        <w:t xml:space="preserve"> Điều này là quan trọng để đảm bảo rằng mô hình có thể tổng quát hóa tốt trên dữ liệu thực tế và không bị overfitting.</w:t>
      </w:r>
    </w:p>
    <w:p w14:paraId="72A4352B" w14:textId="77777777" w:rsidR="00B71598" w:rsidRPr="00030647" w:rsidRDefault="00B71598" w:rsidP="00B71598">
      <w:pPr>
        <w:pStyle w:val="ListParagraph"/>
        <w:widowControl w:val="0"/>
        <w:numPr>
          <w:ilvl w:val="0"/>
          <w:numId w:val="14"/>
        </w:numPr>
        <w:tabs>
          <w:tab w:val="left" w:pos="459"/>
        </w:tabs>
        <w:autoSpaceDE w:val="0"/>
        <w:autoSpaceDN w:val="0"/>
        <w:spacing w:before="1" w:after="0" w:line="240" w:lineRule="auto"/>
        <w:ind w:left="459" w:hanging="340"/>
        <w:contextualSpacing w:val="0"/>
        <w:rPr>
          <w:rFonts w:ascii="Times New Roman" w:hAnsi="Times New Roman" w:cs="Times New Roman"/>
          <w:i/>
          <w:sz w:val="22"/>
        </w:rPr>
      </w:pPr>
      <w:r w:rsidRPr="00030647">
        <w:rPr>
          <w:rFonts w:ascii="Times New Roman" w:hAnsi="Times New Roman" w:cs="Times New Roman"/>
          <w:i/>
          <w:sz w:val="22"/>
        </w:rPr>
        <w:t>Đánh</w:t>
      </w:r>
      <w:r w:rsidRPr="00030647">
        <w:rPr>
          <w:rFonts w:ascii="Times New Roman" w:hAnsi="Times New Roman" w:cs="Times New Roman"/>
          <w:i/>
          <w:spacing w:val="13"/>
          <w:sz w:val="22"/>
        </w:rPr>
        <w:t xml:space="preserve"> </w:t>
      </w:r>
      <w:r w:rsidRPr="00030647">
        <w:rPr>
          <w:rFonts w:ascii="Times New Roman" w:hAnsi="Times New Roman" w:cs="Times New Roman"/>
          <w:i/>
          <w:sz w:val="22"/>
        </w:rPr>
        <w:t>giá</w:t>
      </w:r>
      <w:r w:rsidRPr="00030647">
        <w:rPr>
          <w:rFonts w:ascii="Times New Roman" w:hAnsi="Times New Roman" w:cs="Times New Roman"/>
          <w:i/>
          <w:spacing w:val="14"/>
          <w:sz w:val="22"/>
        </w:rPr>
        <w:t xml:space="preserve"> </w:t>
      </w:r>
      <w:r w:rsidRPr="00030647">
        <w:rPr>
          <w:rFonts w:ascii="Times New Roman" w:hAnsi="Times New Roman" w:cs="Times New Roman"/>
          <w:i/>
          <w:sz w:val="22"/>
        </w:rPr>
        <w:t>thực</w:t>
      </w:r>
      <w:r w:rsidRPr="00030647">
        <w:rPr>
          <w:rFonts w:ascii="Times New Roman" w:hAnsi="Times New Roman" w:cs="Times New Roman"/>
          <w:i/>
          <w:spacing w:val="13"/>
          <w:sz w:val="22"/>
        </w:rPr>
        <w:t xml:space="preserve"> </w:t>
      </w:r>
      <w:r w:rsidRPr="00030647">
        <w:rPr>
          <w:rFonts w:ascii="Times New Roman" w:hAnsi="Times New Roman" w:cs="Times New Roman"/>
          <w:i/>
          <w:spacing w:val="-2"/>
          <w:sz w:val="22"/>
        </w:rPr>
        <w:t>nghiệm</w:t>
      </w:r>
    </w:p>
    <w:p w14:paraId="2098AA49" w14:textId="30147427" w:rsidR="00B71598" w:rsidRPr="00030647" w:rsidRDefault="00B71598" w:rsidP="000D3C11">
      <w:pPr>
        <w:pStyle w:val="BodyText"/>
        <w:spacing w:before="70" w:line="249" w:lineRule="auto"/>
        <w:ind w:right="117"/>
        <w:jc w:val="both"/>
        <w:rPr>
          <w:rFonts w:ascii="Times New Roman" w:hAnsi="Times New Roman" w:cs="Times New Roman"/>
        </w:rPr>
      </w:pPr>
      <w:r w:rsidRPr="00030647">
        <w:rPr>
          <w:rFonts w:ascii="Times New Roman" w:hAnsi="Times New Roman" w:cs="Times New Roman"/>
        </w:rPr>
        <w:t xml:space="preserve">Trong quá trình nghiên cứu, chúng tôi đã tiến hành thử nghiệm và so sánh giữa </w:t>
      </w:r>
      <w:r w:rsidR="005A7A00">
        <w:rPr>
          <w:rFonts w:ascii="Times New Roman" w:hAnsi="Times New Roman" w:cs="Times New Roman"/>
          <w:lang w:val="en-US"/>
        </w:rPr>
        <w:t>các</w:t>
      </w:r>
      <w:r w:rsidR="005A7A00" w:rsidRPr="00030647">
        <w:rPr>
          <w:rFonts w:ascii="Times New Roman" w:hAnsi="Times New Roman" w:cs="Times New Roman"/>
        </w:rPr>
        <w:t xml:space="preserve"> </w:t>
      </w:r>
      <w:r w:rsidRPr="00030647">
        <w:rPr>
          <w:rFonts w:ascii="Times New Roman" w:hAnsi="Times New Roman" w:cs="Times New Roman"/>
        </w:rPr>
        <w:t>mô hình máy học để giải quyết bài toán này. Các mô hình này bao gồm một loạt các phương pháp từ học máy cơ bản đến các mô hình phức tạp hơn. Tuy nhiên, để đảm bảo độ chính xác và hiệu suất của mô hình</w:t>
      </w:r>
      <w:r w:rsidRPr="00030647">
        <w:rPr>
          <w:rFonts w:ascii="Times New Roman" w:hAnsi="Times New Roman" w:cs="Times New Roman"/>
          <w:spacing w:val="40"/>
        </w:rPr>
        <w:t xml:space="preserve"> </w:t>
      </w:r>
      <w:r w:rsidRPr="00030647">
        <w:rPr>
          <w:rFonts w:ascii="Times New Roman" w:hAnsi="Times New Roman" w:cs="Times New Roman"/>
        </w:rPr>
        <w:t>được tối ưu hóa, chúng tôi đã tiến hành việc lựa chọn một mô hình cuối cùng từ số lượng các mô hình đã thử nghiệm. Mô hình cuối cùng này được lựa chọn dựa trên nhiều yếu tố, bao gồm hiệu suất dự đoán, độ ổn định của kết quả, cũng như khả năng xử lý dữ liệu lớn một cách hiệu quả. Kết quả của chúng tôi chỉ ra rằng mô hình hoạt động khá tốt.</w:t>
      </w:r>
    </w:p>
    <w:p w14:paraId="3A6B6DD0" w14:textId="20D92A4F" w:rsidR="004E1420" w:rsidRPr="004E1420" w:rsidRDefault="00B71598" w:rsidP="004E1420">
      <w:pPr>
        <w:pStyle w:val="BodyText"/>
        <w:spacing w:line="249" w:lineRule="auto"/>
        <w:ind w:right="117"/>
        <w:jc w:val="both"/>
        <w:rPr>
          <w:rFonts w:ascii="Times New Roman" w:hAnsi="Times New Roman" w:cs="Times New Roman"/>
          <w:spacing w:val="-5"/>
        </w:rPr>
      </w:pPr>
      <w:r w:rsidRPr="00030647">
        <w:rPr>
          <w:rFonts w:ascii="Times New Roman" w:hAnsi="Times New Roman" w:cs="Times New Roman"/>
        </w:rPr>
        <w:t>Chúng tôi thử chạy một số mô hình học máy như Random Forest,</w:t>
      </w:r>
      <w:r w:rsidRPr="00030647">
        <w:rPr>
          <w:rFonts w:ascii="Times New Roman" w:hAnsi="Times New Roman" w:cs="Times New Roman"/>
          <w:spacing w:val="-12"/>
        </w:rPr>
        <w:t xml:space="preserve"> </w:t>
      </w:r>
      <w:r w:rsidRPr="00030647">
        <w:rPr>
          <w:rFonts w:ascii="Times New Roman" w:hAnsi="Times New Roman" w:cs="Times New Roman"/>
        </w:rPr>
        <w:t>Logistic</w:t>
      </w:r>
      <w:r w:rsidRPr="00030647">
        <w:rPr>
          <w:rFonts w:ascii="Times New Roman" w:hAnsi="Times New Roman" w:cs="Times New Roman"/>
          <w:spacing w:val="-12"/>
        </w:rPr>
        <w:t xml:space="preserve"> </w:t>
      </w:r>
      <w:r w:rsidRPr="00030647">
        <w:rPr>
          <w:rFonts w:ascii="Times New Roman" w:hAnsi="Times New Roman" w:cs="Times New Roman"/>
        </w:rPr>
        <w:t>Regression,</w:t>
      </w:r>
      <w:r w:rsidR="005A7A00" w:rsidRPr="000D3C11">
        <w:rPr>
          <w:rFonts w:ascii="Times New Roman" w:hAnsi="Times New Roman" w:cs="Times New Roman"/>
        </w:rPr>
        <w:t xml:space="preserve"> </w:t>
      </w:r>
      <w:r w:rsidRPr="00030647">
        <w:rPr>
          <w:rFonts w:ascii="Times New Roman" w:hAnsi="Times New Roman" w:cs="Times New Roman"/>
        </w:rPr>
        <w:t>Multi-Layer</w:t>
      </w:r>
      <w:r w:rsidRPr="00030647">
        <w:rPr>
          <w:rFonts w:ascii="Times New Roman" w:hAnsi="Times New Roman" w:cs="Times New Roman"/>
          <w:spacing w:val="-12"/>
        </w:rPr>
        <w:t xml:space="preserve"> </w:t>
      </w:r>
      <w:r w:rsidRPr="00030647">
        <w:rPr>
          <w:rFonts w:ascii="Times New Roman" w:hAnsi="Times New Roman" w:cs="Times New Roman"/>
        </w:rPr>
        <w:t>Perceptron</w:t>
      </w:r>
      <w:r w:rsidRPr="00030647">
        <w:rPr>
          <w:rFonts w:ascii="Times New Roman" w:hAnsi="Times New Roman" w:cs="Times New Roman"/>
          <w:spacing w:val="-12"/>
        </w:rPr>
        <w:t xml:space="preserve"> </w:t>
      </w:r>
      <w:r w:rsidRPr="00030647">
        <w:rPr>
          <w:rFonts w:ascii="Times New Roman" w:hAnsi="Times New Roman" w:cs="Times New Roman"/>
        </w:rPr>
        <w:t>(MLP),</w:t>
      </w:r>
      <w:r w:rsidRPr="00030647">
        <w:rPr>
          <w:rFonts w:ascii="Times New Roman" w:hAnsi="Times New Roman" w:cs="Times New Roman"/>
          <w:spacing w:val="-12"/>
        </w:rPr>
        <w:t xml:space="preserve"> </w:t>
      </w:r>
      <w:r w:rsidRPr="00030647">
        <w:rPr>
          <w:rFonts w:ascii="Times New Roman" w:hAnsi="Times New Roman" w:cs="Times New Roman"/>
        </w:rPr>
        <w:t>K- nearest neigh- bors(KNN) .Các</w:t>
      </w:r>
      <w:r w:rsidR="005A7A00" w:rsidRPr="000D3C11">
        <w:rPr>
          <w:rFonts w:ascii="Times New Roman" w:hAnsi="Times New Roman" w:cs="Times New Roman"/>
        </w:rPr>
        <w:t xml:space="preserve"> số liệu trong các</w:t>
      </w:r>
      <w:r w:rsidRPr="00030647">
        <w:rPr>
          <w:rFonts w:ascii="Times New Roman" w:hAnsi="Times New Roman" w:cs="Times New Roman"/>
        </w:rPr>
        <w:t xml:space="preserve"> bảng I,II,III,IV </w:t>
      </w:r>
      <w:r w:rsidR="005A7A00" w:rsidRPr="000D3C11">
        <w:rPr>
          <w:rFonts w:ascii="Times New Roman" w:hAnsi="Times New Roman" w:cs="Times New Roman"/>
        </w:rPr>
        <w:t>thể hiện</w:t>
      </w:r>
      <w:r w:rsidRPr="00030647">
        <w:rPr>
          <w:rFonts w:ascii="Times New Roman" w:hAnsi="Times New Roman" w:cs="Times New Roman"/>
        </w:rPr>
        <w:t xml:space="preserve"> hiệu </w:t>
      </w:r>
      <w:r w:rsidR="005130DB">
        <w:rPr>
          <w:rFonts w:ascii="Times New Roman" w:hAnsi="Times New Roman" w:cs="Times New Roman"/>
          <w:lang w:val="en-US"/>
        </w:rPr>
        <w:t>s</w:t>
      </w:r>
      <w:r w:rsidRPr="00030647">
        <w:rPr>
          <w:rFonts w:ascii="Times New Roman" w:hAnsi="Times New Roman" w:cs="Times New Roman"/>
        </w:rPr>
        <w:t>uất</w:t>
      </w:r>
      <w:r w:rsidRPr="00030647">
        <w:rPr>
          <w:rFonts w:ascii="Times New Roman" w:hAnsi="Times New Roman" w:cs="Times New Roman"/>
          <w:spacing w:val="16"/>
        </w:rPr>
        <w:t xml:space="preserve"> </w:t>
      </w:r>
      <w:r w:rsidRPr="00030647">
        <w:rPr>
          <w:rFonts w:ascii="Times New Roman" w:hAnsi="Times New Roman" w:cs="Times New Roman"/>
        </w:rPr>
        <w:t>của</w:t>
      </w:r>
      <w:r w:rsidRPr="00030647">
        <w:rPr>
          <w:rFonts w:ascii="Times New Roman" w:hAnsi="Times New Roman" w:cs="Times New Roman"/>
          <w:spacing w:val="17"/>
        </w:rPr>
        <w:t xml:space="preserve"> </w:t>
      </w:r>
      <w:r w:rsidRPr="00030647">
        <w:rPr>
          <w:rFonts w:ascii="Times New Roman" w:hAnsi="Times New Roman" w:cs="Times New Roman"/>
        </w:rPr>
        <w:t>các</w:t>
      </w:r>
      <w:r w:rsidRPr="00030647">
        <w:rPr>
          <w:rFonts w:ascii="Times New Roman" w:hAnsi="Times New Roman" w:cs="Times New Roman"/>
          <w:spacing w:val="16"/>
        </w:rPr>
        <w:t xml:space="preserve"> </w:t>
      </w:r>
      <w:r w:rsidRPr="00030647">
        <w:rPr>
          <w:rFonts w:ascii="Times New Roman" w:hAnsi="Times New Roman" w:cs="Times New Roman"/>
        </w:rPr>
        <w:t>mô</w:t>
      </w:r>
      <w:r w:rsidRPr="00030647">
        <w:rPr>
          <w:rFonts w:ascii="Times New Roman" w:hAnsi="Times New Roman" w:cs="Times New Roman"/>
          <w:spacing w:val="17"/>
        </w:rPr>
        <w:t xml:space="preserve"> </w:t>
      </w:r>
      <w:r w:rsidRPr="00030647">
        <w:rPr>
          <w:rFonts w:ascii="Times New Roman" w:hAnsi="Times New Roman" w:cs="Times New Roman"/>
        </w:rPr>
        <w:t>hình</w:t>
      </w:r>
      <w:r w:rsidRPr="00030647">
        <w:rPr>
          <w:rFonts w:ascii="Times New Roman" w:hAnsi="Times New Roman" w:cs="Times New Roman"/>
          <w:spacing w:val="16"/>
        </w:rPr>
        <w:t xml:space="preserve"> </w:t>
      </w:r>
      <w:r w:rsidRPr="00030647">
        <w:rPr>
          <w:rFonts w:ascii="Times New Roman" w:hAnsi="Times New Roman" w:cs="Times New Roman"/>
        </w:rPr>
        <w:t>khi</w:t>
      </w:r>
      <w:r w:rsidRPr="00030647">
        <w:rPr>
          <w:rFonts w:ascii="Times New Roman" w:hAnsi="Times New Roman" w:cs="Times New Roman"/>
          <w:spacing w:val="17"/>
        </w:rPr>
        <w:t xml:space="preserve"> </w:t>
      </w:r>
      <w:r w:rsidRPr="00030647">
        <w:rPr>
          <w:rFonts w:ascii="Times New Roman" w:hAnsi="Times New Roman" w:cs="Times New Roman"/>
        </w:rPr>
        <w:t>chạy</w:t>
      </w:r>
      <w:r w:rsidRPr="00030647">
        <w:rPr>
          <w:rFonts w:ascii="Times New Roman" w:hAnsi="Times New Roman" w:cs="Times New Roman"/>
          <w:spacing w:val="16"/>
        </w:rPr>
        <w:t xml:space="preserve"> </w:t>
      </w:r>
      <w:r w:rsidR="004E1420" w:rsidRPr="004E1420">
        <w:rPr>
          <w:rFonts w:ascii="Times New Roman" w:hAnsi="Times New Roman" w:cs="Times New Roman"/>
          <w:spacing w:val="-5"/>
        </w:rPr>
        <w:t xml:space="preserve">với tập dữ liệu thực nghiệm </w:t>
      </w:r>
      <w:r w:rsidR="004E1420" w:rsidRPr="000D3C11">
        <w:rPr>
          <w:rFonts w:ascii="Times New Roman" w:hAnsi="Times New Roman" w:cs="Times New Roman"/>
          <w:spacing w:val="-5"/>
        </w:rPr>
        <w:t xml:space="preserve">gồm </w:t>
      </w:r>
      <w:r w:rsidR="004E1420" w:rsidRPr="004E1420">
        <w:rPr>
          <w:rFonts w:ascii="Times New Roman" w:hAnsi="Times New Roman" w:cs="Times New Roman"/>
          <w:spacing w:val="-5"/>
        </w:rPr>
        <w:t>các đặc trưng là của 4 bài Inlab và 4 bài Prelab :</w:t>
      </w:r>
    </w:p>
    <w:p w14:paraId="46609D47" w14:textId="766DD597" w:rsidR="004E1420" w:rsidRPr="004E1420" w:rsidRDefault="004E1420" w:rsidP="009A1CE2">
      <w:pPr>
        <w:pStyle w:val="BodyText"/>
        <w:numPr>
          <w:ilvl w:val="0"/>
          <w:numId w:val="21"/>
        </w:numPr>
        <w:spacing w:line="249" w:lineRule="auto"/>
        <w:ind w:right="117"/>
        <w:jc w:val="both"/>
        <w:rPr>
          <w:rFonts w:ascii="Times New Roman" w:hAnsi="Times New Roman" w:cs="Times New Roman"/>
          <w:spacing w:val="-5"/>
        </w:rPr>
      </w:pPr>
      <w:r w:rsidRPr="004E1420">
        <w:rPr>
          <w:rFonts w:ascii="Times New Roman" w:hAnsi="Times New Roman" w:cs="Times New Roman"/>
          <w:spacing w:val="-5"/>
        </w:rPr>
        <w:t>Prelab: Điểm của bài tập về nhà</w:t>
      </w:r>
    </w:p>
    <w:p w14:paraId="037E8909" w14:textId="6EA7FEAF" w:rsidR="004E1420" w:rsidRPr="004E1420" w:rsidRDefault="004E1420" w:rsidP="009A1CE2">
      <w:pPr>
        <w:pStyle w:val="BodyText"/>
        <w:numPr>
          <w:ilvl w:val="0"/>
          <w:numId w:val="21"/>
        </w:numPr>
        <w:spacing w:line="249" w:lineRule="auto"/>
        <w:ind w:right="117"/>
        <w:jc w:val="both"/>
        <w:rPr>
          <w:rFonts w:ascii="Times New Roman" w:hAnsi="Times New Roman" w:cs="Times New Roman"/>
          <w:spacing w:val="-5"/>
        </w:rPr>
      </w:pPr>
      <w:r w:rsidRPr="004E1420">
        <w:rPr>
          <w:rFonts w:ascii="Times New Roman" w:hAnsi="Times New Roman" w:cs="Times New Roman"/>
          <w:spacing w:val="-5"/>
        </w:rPr>
        <w:t>Prelab-attempts : số lần làm bài tập về nhà</w:t>
      </w:r>
    </w:p>
    <w:p w14:paraId="285BC263" w14:textId="3DE27117" w:rsidR="004E1420" w:rsidRPr="004E1420" w:rsidRDefault="004E1420" w:rsidP="009A1CE2">
      <w:pPr>
        <w:pStyle w:val="BodyText"/>
        <w:numPr>
          <w:ilvl w:val="0"/>
          <w:numId w:val="21"/>
        </w:numPr>
        <w:spacing w:line="249" w:lineRule="auto"/>
        <w:ind w:right="117"/>
        <w:jc w:val="both"/>
        <w:rPr>
          <w:rFonts w:ascii="Times New Roman" w:hAnsi="Times New Roman" w:cs="Times New Roman"/>
          <w:spacing w:val="-5"/>
        </w:rPr>
      </w:pPr>
      <w:r w:rsidRPr="004E1420">
        <w:rPr>
          <w:rFonts w:ascii="Times New Roman" w:hAnsi="Times New Roman" w:cs="Times New Roman"/>
          <w:spacing w:val="-5"/>
        </w:rPr>
        <w:t>Prelab-questions : số câu hỏi làm bài tập về nhà</w:t>
      </w:r>
    </w:p>
    <w:p w14:paraId="633D1892" w14:textId="33196064" w:rsidR="004E1420" w:rsidRPr="004E1420" w:rsidRDefault="004E1420" w:rsidP="009A1CE2">
      <w:pPr>
        <w:pStyle w:val="BodyText"/>
        <w:numPr>
          <w:ilvl w:val="0"/>
          <w:numId w:val="21"/>
        </w:numPr>
        <w:spacing w:line="249" w:lineRule="auto"/>
        <w:ind w:right="117"/>
        <w:jc w:val="both"/>
        <w:rPr>
          <w:rFonts w:ascii="Times New Roman" w:hAnsi="Times New Roman" w:cs="Times New Roman"/>
          <w:spacing w:val="-5"/>
        </w:rPr>
      </w:pPr>
      <w:r w:rsidRPr="004E1420">
        <w:rPr>
          <w:rFonts w:ascii="Times New Roman" w:hAnsi="Times New Roman" w:cs="Times New Roman"/>
          <w:spacing w:val="-5"/>
        </w:rPr>
        <w:t>Prelab-growths : khoảng điểm giữ lần đầu với lần cuối của bài tập về nhà</w:t>
      </w:r>
    </w:p>
    <w:p w14:paraId="39E47341" w14:textId="6F93986B" w:rsidR="004E1420" w:rsidRPr="004E1420" w:rsidRDefault="004E1420" w:rsidP="009A1CE2">
      <w:pPr>
        <w:pStyle w:val="BodyText"/>
        <w:numPr>
          <w:ilvl w:val="0"/>
          <w:numId w:val="21"/>
        </w:numPr>
        <w:spacing w:line="249" w:lineRule="auto"/>
        <w:ind w:right="117"/>
        <w:jc w:val="both"/>
        <w:rPr>
          <w:rFonts w:ascii="Times New Roman" w:hAnsi="Times New Roman" w:cs="Times New Roman"/>
          <w:spacing w:val="-5"/>
        </w:rPr>
      </w:pPr>
      <w:r w:rsidRPr="004E1420">
        <w:rPr>
          <w:rFonts w:ascii="Times New Roman" w:hAnsi="Times New Roman" w:cs="Times New Roman"/>
          <w:spacing w:val="-5"/>
        </w:rPr>
        <w:t>Pre-timeSpent : thời gian mà sinh viên đã chi tiêu để hoàn thành một phần của bài lab tại nhà</w:t>
      </w:r>
    </w:p>
    <w:p w14:paraId="0C2652C4" w14:textId="0C4B34A4" w:rsidR="004E1420" w:rsidRPr="004E1420" w:rsidRDefault="004E1420" w:rsidP="009A1CE2">
      <w:pPr>
        <w:pStyle w:val="BodyText"/>
        <w:numPr>
          <w:ilvl w:val="0"/>
          <w:numId w:val="21"/>
        </w:numPr>
        <w:spacing w:line="249" w:lineRule="auto"/>
        <w:ind w:right="117"/>
        <w:jc w:val="both"/>
        <w:rPr>
          <w:rFonts w:ascii="Times New Roman" w:hAnsi="Times New Roman" w:cs="Times New Roman"/>
          <w:spacing w:val="-5"/>
        </w:rPr>
      </w:pPr>
      <w:r w:rsidRPr="004E1420">
        <w:rPr>
          <w:rFonts w:ascii="Times New Roman" w:hAnsi="Times New Roman" w:cs="Times New Roman"/>
          <w:spacing w:val="-5"/>
        </w:rPr>
        <w:t>Prelab-lastSubmit :thời gian mà sinh viên đã nộp bài làm cuối cùng.</w:t>
      </w:r>
    </w:p>
    <w:p w14:paraId="3541EDFD" w14:textId="3C2F1D1E" w:rsidR="004E1420" w:rsidRPr="004E1420" w:rsidRDefault="004E1420" w:rsidP="009A1CE2">
      <w:pPr>
        <w:pStyle w:val="BodyText"/>
        <w:numPr>
          <w:ilvl w:val="0"/>
          <w:numId w:val="21"/>
        </w:numPr>
        <w:spacing w:line="249" w:lineRule="auto"/>
        <w:ind w:right="117"/>
        <w:jc w:val="both"/>
        <w:rPr>
          <w:rFonts w:ascii="Times New Roman" w:hAnsi="Times New Roman" w:cs="Times New Roman"/>
          <w:spacing w:val="-5"/>
        </w:rPr>
      </w:pPr>
      <w:r w:rsidRPr="004E1420">
        <w:rPr>
          <w:rFonts w:ascii="Times New Roman" w:hAnsi="Times New Roman" w:cs="Times New Roman"/>
          <w:spacing w:val="-5"/>
        </w:rPr>
        <w:t>Inlab : Điểm của bài tập tại lớp</w:t>
      </w:r>
    </w:p>
    <w:p w14:paraId="3D53D302" w14:textId="767CE1CF" w:rsidR="004E1420" w:rsidRPr="004E1420" w:rsidRDefault="004E1420" w:rsidP="009A1CE2">
      <w:pPr>
        <w:pStyle w:val="BodyText"/>
        <w:numPr>
          <w:ilvl w:val="0"/>
          <w:numId w:val="21"/>
        </w:numPr>
        <w:spacing w:line="249" w:lineRule="auto"/>
        <w:ind w:right="117"/>
        <w:jc w:val="both"/>
        <w:rPr>
          <w:rFonts w:ascii="Times New Roman" w:hAnsi="Times New Roman" w:cs="Times New Roman"/>
          <w:spacing w:val="-5"/>
        </w:rPr>
      </w:pPr>
      <w:r w:rsidRPr="004E1420">
        <w:rPr>
          <w:rFonts w:ascii="Times New Roman" w:hAnsi="Times New Roman" w:cs="Times New Roman"/>
          <w:spacing w:val="-5"/>
        </w:rPr>
        <w:t>Inlab-attempts : số lần làm bài tập tại lớp</w:t>
      </w:r>
    </w:p>
    <w:p w14:paraId="53D2D43C" w14:textId="2FEFC134" w:rsidR="004E1420" w:rsidRPr="004E1420" w:rsidRDefault="004E1420" w:rsidP="009A1CE2">
      <w:pPr>
        <w:pStyle w:val="BodyText"/>
        <w:numPr>
          <w:ilvl w:val="0"/>
          <w:numId w:val="21"/>
        </w:numPr>
        <w:spacing w:line="249" w:lineRule="auto"/>
        <w:ind w:right="117"/>
        <w:jc w:val="both"/>
        <w:rPr>
          <w:rFonts w:ascii="Times New Roman" w:hAnsi="Times New Roman" w:cs="Times New Roman"/>
          <w:spacing w:val="-5"/>
        </w:rPr>
      </w:pPr>
      <w:r w:rsidRPr="004E1420">
        <w:rPr>
          <w:rFonts w:ascii="Times New Roman" w:hAnsi="Times New Roman" w:cs="Times New Roman"/>
          <w:spacing w:val="-5"/>
        </w:rPr>
        <w:t>Inlab-questions : số câu hỏi làm bài tập tại lớp</w:t>
      </w:r>
    </w:p>
    <w:p w14:paraId="5A24D9D6" w14:textId="1BD3BD3D" w:rsidR="004E1420" w:rsidRPr="004E1420" w:rsidRDefault="004E1420" w:rsidP="009A1CE2">
      <w:pPr>
        <w:pStyle w:val="BodyText"/>
        <w:numPr>
          <w:ilvl w:val="0"/>
          <w:numId w:val="21"/>
        </w:numPr>
        <w:spacing w:line="249" w:lineRule="auto"/>
        <w:ind w:right="117"/>
        <w:jc w:val="both"/>
        <w:rPr>
          <w:rFonts w:ascii="Times New Roman" w:hAnsi="Times New Roman" w:cs="Times New Roman"/>
          <w:spacing w:val="-5"/>
        </w:rPr>
      </w:pPr>
      <w:r w:rsidRPr="004E1420">
        <w:rPr>
          <w:rFonts w:ascii="Times New Roman" w:hAnsi="Times New Roman" w:cs="Times New Roman"/>
          <w:spacing w:val="-5"/>
        </w:rPr>
        <w:t>Inlab-growths : khoảng điểm giữ lần đầu với lần cuối của bài tập về nhà</w:t>
      </w:r>
    </w:p>
    <w:p w14:paraId="52C5D0FD" w14:textId="250F7C5E" w:rsidR="004E1420" w:rsidRPr="004E1420" w:rsidRDefault="004E1420" w:rsidP="009A1CE2">
      <w:pPr>
        <w:pStyle w:val="BodyText"/>
        <w:numPr>
          <w:ilvl w:val="0"/>
          <w:numId w:val="21"/>
        </w:numPr>
        <w:spacing w:line="249" w:lineRule="auto"/>
        <w:ind w:right="117"/>
        <w:jc w:val="both"/>
        <w:rPr>
          <w:rFonts w:ascii="Times New Roman" w:hAnsi="Times New Roman" w:cs="Times New Roman"/>
          <w:spacing w:val="-5"/>
        </w:rPr>
      </w:pPr>
      <w:r w:rsidRPr="004E1420">
        <w:rPr>
          <w:rFonts w:ascii="Times New Roman" w:hAnsi="Times New Roman" w:cs="Times New Roman"/>
          <w:spacing w:val="-5"/>
        </w:rPr>
        <w:t>Inlab-timeSpent : thời gian mà sinh viên đã chi tiêu để hoàn thành một phần của bài lab tại nhà</w:t>
      </w:r>
    </w:p>
    <w:p w14:paraId="15C89E68" w14:textId="09EF697B" w:rsidR="004E1420" w:rsidRPr="000D3C11" w:rsidRDefault="004E1420" w:rsidP="009A1CE2">
      <w:pPr>
        <w:pStyle w:val="BodyText"/>
        <w:numPr>
          <w:ilvl w:val="0"/>
          <w:numId w:val="21"/>
        </w:numPr>
        <w:spacing w:line="249" w:lineRule="auto"/>
        <w:ind w:right="117"/>
        <w:jc w:val="both"/>
        <w:rPr>
          <w:rFonts w:ascii="Times New Roman" w:hAnsi="Times New Roman" w:cs="Times New Roman"/>
          <w:spacing w:val="-5"/>
        </w:rPr>
      </w:pPr>
      <w:r w:rsidRPr="004E1420">
        <w:rPr>
          <w:rFonts w:ascii="Times New Roman" w:hAnsi="Times New Roman" w:cs="Times New Roman"/>
          <w:spacing w:val="-5"/>
        </w:rPr>
        <w:t>Inlab-lastSubmit :thời gian mà sinh viên đã nộp bài làm cuối cùng.</w:t>
      </w:r>
    </w:p>
    <w:p w14:paraId="65705AD4" w14:textId="4BB3E1B9" w:rsidR="00B71598" w:rsidRPr="000D3C11" w:rsidRDefault="005A7A00" w:rsidP="007452C8">
      <w:pPr>
        <w:pStyle w:val="BodyText"/>
        <w:spacing w:line="249" w:lineRule="auto"/>
        <w:ind w:right="117"/>
        <w:jc w:val="both"/>
        <w:rPr>
          <w:rFonts w:ascii="Times New Roman" w:hAnsi="Times New Roman" w:cs="Times New Roman"/>
        </w:rPr>
      </w:pPr>
      <w:r w:rsidRPr="000D3C11">
        <w:rPr>
          <w:rFonts w:ascii="Times New Roman" w:hAnsi="Times New Roman" w:cs="Times New Roman"/>
          <w:spacing w:val="-5"/>
        </w:rPr>
        <w:t>Dựa vào kết cho thấy các mô hình có hiệu xuất</w:t>
      </w:r>
      <w:r w:rsidR="00B71598" w:rsidRPr="00030647">
        <w:rPr>
          <w:rFonts w:ascii="Times New Roman" w:hAnsi="Times New Roman" w:cs="Times New Roman"/>
        </w:rPr>
        <w:t xml:space="preserve">  khá tốt. Như vậy, độ chính xác khi dự đoán trên </w:t>
      </w:r>
      <w:r w:rsidR="004E1420" w:rsidRPr="00030647">
        <w:rPr>
          <w:rFonts w:ascii="Times New Roman" w:hAnsi="Times New Roman" w:cs="Times New Roman"/>
        </w:rPr>
        <w:t xml:space="preserve"> </w:t>
      </w:r>
      <w:r w:rsidR="00B71598" w:rsidRPr="00030647">
        <w:rPr>
          <w:rFonts w:ascii="Times New Roman" w:hAnsi="Times New Roman" w:cs="Times New Roman"/>
        </w:rPr>
        <w:t>tập dữ liệu nhìn chung là tương đối.</w:t>
      </w:r>
    </w:p>
    <w:p w14:paraId="543FE7AA" w14:textId="27D7C4CB" w:rsidR="004E1420" w:rsidRPr="001E5D27" w:rsidRDefault="004E1420" w:rsidP="000D3C11">
      <w:pPr>
        <w:pStyle w:val="BodyText"/>
        <w:spacing w:line="249" w:lineRule="auto"/>
        <w:ind w:right="117"/>
        <w:jc w:val="center"/>
        <w:rPr>
          <w:rFonts w:ascii="Times New Roman" w:hAnsi="Times New Roman" w:cs="Times New Roman"/>
        </w:rPr>
      </w:pPr>
      <w:r w:rsidRPr="002B25C5">
        <w:rPr>
          <w:rFonts w:ascii="Times New Roman" w:hAnsi="Times New Roman" w:cs="Times New Roman"/>
          <w:i/>
          <w:iCs/>
        </w:rPr>
        <w:t>Bảng I : Độ chính xác khi dự đoán bài tập trên lớp (Inlab1)</w:t>
      </w:r>
    </w:p>
    <w:tbl>
      <w:tblPr>
        <w:tblStyle w:val="TableGrid"/>
        <w:tblW w:w="0" w:type="auto"/>
        <w:tblInd w:w="1422" w:type="dxa"/>
        <w:tblLayout w:type="fixed"/>
        <w:tblLook w:val="04A0" w:firstRow="1" w:lastRow="0" w:firstColumn="1" w:lastColumn="0" w:noHBand="0" w:noVBand="1"/>
      </w:tblPr>
      <w:tblGrid>
        <w:gridCol w:w="2268"/>
        <w:gridCol w:w="1276"/>
        <w:gridCol w:w="1579"/>
        <w:gridCol w:w="1282"/>
        <w:gridCol w:w="1270"/>
      </w:tblGrid>
      <w:tr w:rsidR="00B71598" w:rsidRPr="00030647" w14:paraId="3CACB115" w14:textId="77777777" w:rsidTr="00B71598">
        <w:trPr>
          <w:trHeight w:val="338"/>
        </w:trPr>
        <w:tc>
          <w:tcPr>
            <w:tcW w:w="2268" w:type="dxa"/>
          </w:tcPr>
          <w:p w14:paraId="31657C41" w14:textId="5917E86B"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Inlab1</w:t>
            </w:r>
          </w:p>
        </w:tc>
        <w:tc>
          <w:tcPr>
            <w:tcW w:w="1276" w:type="dxa"/>
          </w:tcPr>
          <w:p w14:paraId="1D5C8902" w14:textId="74A638FE"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Accuracy</w:t>
            </w:r>
          </w:p>
        </w:tc>
        <w:tc>
          <w:tcPr>
            <w:tcW w:w="1579" w:type="dxa"/>
          </w:tcPr>
          <w:p w14:paraId="0200C6DB" w14:textId="27E5694D"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Precision</w:t>
            </w:r>
          </w:p>
        </w:tc>
        <w:tc>
          <w:tcPr>
            <w:tcW w:w="1282" w:type="dxa"/>
          </w:tcPr>
          <w:p w14:paraId="72D96AB7" w14:textId="270580B9"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Recall</w:t>
            </w:r>
          </w:p>
        </w:tc>
        <w:tc>
          <w:tcPr>
            <w:tcW w:w="1270" w:type="dxa"/>
          </w:tcPr>
          <w:p w14:paraId="19DFE04D" w14:textId="1927F334"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F1-</w:t>
            </w:r>
            <w:r w:rsidRPr="00030647">
              <w:rPr>
                <w:rFonts w:ascii="Times New Roman" w:hAnsi="Times New Roman" w:cs="Times New Roman"/>
                <w:spacing w:val="-4"/>
                <w:sz w:val="22"/>
              </w:rPr>
              <w:t>core</w:t>
            </w:r>
          </w:p>
        </w:tc>
      </w:tr>
      <w:tr w:rsidR="00B71598" w:rsidRPr="00030647" w14:paraId="1D2454BA" w14:textId="77777777" w:rsidTr="00B71598">
        <w:trPr>
          <w:trHeight w:val="347"/>
        </w:trPr>
        <w:tc>
          <w:tcPr>
            <w:tcW w:w="2268" w:type="dxa"/>
          </w:tcPr>
          <w:p w14:paraId="48123491" w14:textId="24293A06"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z w:val="22"/>
              </w:rPr>
              <w:lastRenderedPageBreak/>
              <w:t>Random-</w:t>
            </w:r>
            <w:r w:rsidRPr="00030647">
              <w:rPr>
                <w:rFonts w:ascii="Times New Roman" w:hAnsi="Times New Roman" w:cs="Times New Roman"/>
                <w:spacing w:val="-2"/>
                <w:sz w:val="22"/>
              </w:rPr>
              <w:t>Forest</w:t>
            </w:r>
          </w:p>
        </w:tc>
        <w:tc>
          <w:tcPr>
            <w:tcW w:w="1276" w:type="dxa"/>
          </w:tcPr>
          <w:p w14:paraId="7D777284" w14:textId="5C0A13D7"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0.78</w:t>
            </w:r>
          </w:p>
        </w:tc>
        <w:tc>
          <w:tcPr>
            <w:tcW w:w="1579" w:type="dxa"/>
          </w:tcPr>
          <w:p w14:paraId="6A713BF8" w14:textId="09A80A1B"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0.62</w:t>
            </w:r>
          </w:p>
        </w:tc>
        <w:tc>
          <w:tcPr>
            <w:tcW w:w="1282" w:type="dxa"/>
          </w:tcPr>
          <w:p w14:paraId="1516896A" w14:textId="0E986FF9"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0.68</w:t>
            </w:r>
          </w:p>
        </w:tc>
        <w:tc>
          <w:tcPr>
            <w:tcW w:w="1270" w:type="dxa"/>
          </w:tcPr>
          <w:p w14:paraId="1CA265B3" w14:textId="090C65D9"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0.68</w:t>
            </w:r>
          </w:p>
        </w:tc>
      </w:tr>
      <w:tr w:rsidR="00B71598" w:rsidRPr="00030647" w14:paraId="15170016" w14:textId="77777777" w:rsidTr="00B71598">
        <w:trPr>
          <w:trHeight w:val="338"/>
        </w:trPr>
        <w:tc>
          <w:tcPr>
            <w:tcW w:w="2268" w:type="dxa"/>
          </w:tcPr>
          <w:p w14:paraId="15D32F1A" w14:textId="7AD9A57B"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z w:val="22"/>
              </w:rPr>
              <w:t>Logistic-</w:t>
            </w:r>
            <w:r w:rsidRPr="00030647">
              <w:rPr>
                <w:rFonts w:ascii="Times New Roman" w:hAnsi="Times New Roman" w:cs="Times New Roman"/>
                <w:spacing w:val="-2"/>
                <w:sz w:val="22"/>
              </w:rPr>
              <w:t>Regression</w:t>
            </w:r>
          </w:p>
        </w:tc>
        <w:tc>
          <w:tcPr>
            <w:tcW w:w="1276" w:type="dxa"/>
          </w:tcPr>
          <w:p w14:paraId="61C2AF84" w14:textId="4CC091C5"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0.79</w:t>
            </w:r>
          </w:p>
        </w:tc>
        <w:tc>
          <w:tcPr>
            <w:tcW w:w="1579" w:type="dxa"/>
          </w:tcPr>
          <w:p w14:paraId="04D44834" w14:textId="12A4FE9F"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0.57</w:t>
            </w:r>
          </w:p>
        </w:tc>
        <w:tc>
          <w:tcPr>
            <w:tcW w:w="1282" w:type="dxa"/>
          </w:tcPr>
          <w:p w14:paraId="5EE29FEC" w14:textId="5EC8DB3F"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0.75</w:t>
            </w:r>
          </w:p>
        </w:tc>
        <w:tc>
          <w:tcPr>
            <w:tcW w:w="1270" w:type="dxa"/>
          </w:tcPr>
          <w:p w14:paraId="371E00F1" w14:textId="5A8FF6A6"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0.65</w:t>
            </w:r>
          </w:p>
        </w:tc>
      </w:tr>
      <w:tr w:rsidR="00B71598" w:rsidRPr="00030647" w14:paraId="606D82ED" w14:textId="77777777" w:rsidTr="00B71598">
        <w:trPr>
          <w:trHeight w:val="338"/>
        </w:trPr>
        <w:tc>
          <w:tcPr>
            <w:tcW w:w="2268" w:type="dxa"/>
          </w:tcPr>
          <w:p w14:paraId="2E6AFA00" w14:textId="5FF61452"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MLP</w:t>
            </w:r>
          </w:p>
        </w:tc>
        <w:tc>
          <w:tcPr>
            <w:tcW w:w="1276" w:type="dxa"/>
          </w:tcPr>
          <w:p w14:paraId="590599B5" w14:textId="7E767BB5"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0.75</w:t>
            </w:r>
          </w:p>
        </w:tc>
        <w:tc>
          <w:tcPr>
            <w:tcW w:w="1579" w:type="dxa"/>
          </w:tcPr>
          <w:p w14:paraId="46E68813" w14:textId="2274BA81"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0.57</w:t>
            </w:r>
          </w:p>
        </w:tc>
        <w:tc>
          <w:tcPr>
            <w:tcW w:w="1282" w:type="dxa"/>
          </w:tcPr>
          <w:p w14:paraId="14FF1A25" w14:textId="7323A221"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0.75</w:t>
            </w:r>
          </w:p>
        </w:tc>
        <w:tc>
          <w:tcPr>
            <w:tcW w:w="1270" w:type="dxa"/>
          </w:tcPr>
          <w:p w14:paraId="199ABDBC" w14:textId="390FBFD4"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0.65</w:t>
            </w:r>
          </w:p>
        </w:tc>
      </w:tr>
      <w:tr w:rsidR="00B71598" w:rsidRPr="00030647" w14:paraId="6C31B788" w14:textId="77777777" w:rsidTr="00B71598">
        <w:trPr>
          <w:trHeight w:val="338"/>
        </w:trPr>
        <w:tc>
          <w:tcPr>
            <w:tcW w:w="2268" w:type="dxa"/>
          </w:tcPr>
          <w:p w14:paraId="6444AFB0" w14:textId="2C3EFAF6"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KNN</w:t>
            </w:r>
          </w:p>
        </w:tc>
        <w:tc>
          <w:tcPr>
            <w:tcW w:w="1276" w:type="dxa"/>
          </w:tcPr>
          <w:p w14:paraId="3A14DADD" w14:textId="072E8C22"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0.72</w:t>
            </w:r>
          </w:p>
        </w:tc>
        <w:tc>
          <w:tcPr>
            <w:tcW w:w="1579" w:type="dxa"/>
          </w:tcPr>
          <w:p w14:paraId="4D1D27A7" w14:textId="1FC2A2E2"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0.59</w:t>
            </w:r>
          </w:p>
        </w:tc>
        <w:tc>
          <w:tcPr>
            <w:tcW w:w="1282" w:type="dxa"/>
          </w:tcPr>
          <w:p w14:paraId="72870390" w14:textId="0D4D1D23"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lang w:val="en-US"/>
              </w:rPr>
              <w:t>0</w:t>
            </w:r>
            <w:r w:rsidRPr="00030647">
              <w:rPr>
                <w:rFonts w:ascii="Times New Roman" w:hAnsi="Times New Roman" w:cs="Times New Roman"/>
                <w:spacing w:val="-4"/>
                <w:sz w:val="22"/>
              </w:rPr>
              <w:t>.75</w:t>
            </w:r>
          </w:p>
        </w:tc>
        <w:tc>
          <w:tcPr>
            <w:tcW w:w="1270" w:type="dxa"/>
          </w:tcPr>
          <w:p w14:paraId="40A0999B" w14:textId="6896898B"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0.66</w:t>
            </w:r>
          </w:p>
        </w:tc>
      </w:tr>
    </w:tbl>
    <w:p w14:paraId="03114480" w14:textId="7E5AA1A0" w:rsidR="00B71598" w:rsidRPr="002B25C5" w:rsidRDefault="00B71598" w:rsidP="00B71598">
      <w:pPr>
        <w:pStyle w:val="BodyText"/>
        <w:spacing w:line="249" w:lineRule="auto"/>
        <w:ind w:left="2160" w:right="117" w:firstLine="720"/>
        <w:rPr>
          <w:rFonts w:ascii="Times New Roman" w:hAnsi="Times New Roman" w:cs="Times New Roman"/>
        </w:rPr>
      </w:pPr>
    </w:p>
    <w:p w14:paraId="7F307A30" w14:textId="0158960B" w:rsidR="004E1420" w:rsidRDefault="009A1CE2" w:rsidP="004E1420">
      <w:pPr>
        <w:pStyle w:val="BodyText"/>
        <w:spacing w:line="249" w:lineRule="auto"/>
        <w:ind w:left="2160" w:right="117" w:firstLine="720"/>
        <w:rPr>
          <w:rFonts w:ascii="Times New Roman" w:hAnsi="Times New Roman" w:cs="Times New Roman"/>
          <w:i/>
          <w:iCs/>
          <w:lang w:val="en-US"/>
        </w:rPr>
      </w:pPr>
      <w:r w:rsidRPr="002B25C5">
        <w:rPr>
          <w:rFonts w:ascii="Times New Roman" w:hAnsi="Times New Roman" w:cs="Times New Roman"/>
          <w:i/>
          <w:iCs/>
        </w:rPr>
        <w:t>Bảng II : Độ chính xác khi dự đoán bài tập trên lớp (Inlab2)</w:t>
      </w:r>
    </w:p>
    <w:tbl>
      <w:tblPr>
        <w:tblStyle w:val="TableGrid"/>
        <w:tblW w:w="0" w:type="auto"/>
        <w:tblInd w:w="1415" w:type="dxa"/>
        <w:tblLayout w:type="fixed"/>
        <w:tblLook w:val="04A0" w:firstRow="1" w:lastRow="0" w:firstColumn="1" w:lastColumn="0" w:noHBand="0" w:noVBand="1"/>
      </w:tblPr>
      <w:tblGrid>
        <w:gridCol w:w="2268"/>
        <w:gridCol w:w="1276"/>
        <w:gridCol w:w="1579"/>
        <w:gridCol w:w="1282"/>
        <w:gridCol w:w="1270"/>
      </w:tblGrid>
      <w:tr w:rsidR="00B71598" w:rsidRPr="00030647" w14:paraId="5D74E41C" w14:textId="77777777" w:rsidTr="00B71598">
        <w:trPr>
          <w:trHeight w:val="338"/>
        </w:trPr>
        <w:tc>
          <w:tcPr>
            <w:tcW w:w="2268" w:type="dxa"/>
          </w:tcPr>
          <w:p w14:paraId="3FC04809" w14:textId="4A96416C"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Inlab2</w:t>
            </w:r>
          </w:p>
        </w:tc>
        <w:tc>
          <w:tcPr>
            <w:tcW w:w="1276" w:type="dxa"/>
          </w:tcPr>
          <w:p w14:paraId="4E98575D" w14:textId="29ABB778"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Accuracy</w:t>
            </w:r>
          </w:p>
        </w:tc>
        <w:tc>
          <w:tcPr>
            <w:tcW w:w="1579" w:type="dxa"/>
          </w:tcPr>
          <w:p w14:paraId="455C594F" w14:textId="0D3342A6"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Precision</w:t>
            </w:r>
          </w:p>
        </w:tc>
        <w:tc>
          <w:tcPr>
            <w:tcW w:w="1282" w:type="dxa"/>
          </w:tcPr>
          <w:p w14:paraId="02DB1354" w14:textId="012E45B7"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Recall</w:t>
            </w:r>
          </w:p>
        </w:tc>
        <w:tc>
          <w:tcPr>
            <w:tcW w:w="1270" w:type="dxa"/>
          </w:tcPr>
          <w:p w14:paraId="29813903" w14:textId="00E015F1"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F1-</w:t>
            </w:r>
            <w:r w:rsidRPr="00030647">
              <w:rPr>
                <w:rFonts w:ascii="Times New Roman" w:hAnsi="Times New Roman" w:cs="Times New Roman"/>
                <w:spacing w:val="-4"/>
                <w:sz w:val="22"/>
              </w:rPr>
              <w:t>core</w:t>
            </w:r>
          </w:p>
        </w:tc>
      </w:tr>
      <w:tr w:rsidR="00B71598" w:rsidRPr="00030647" w14:paraId="7ED7174A" w14:textId="77777777" w:rsidTr="00B71598">
        <w:trPr>
          <w:trHeight w:val="347"/>
        </w:trPr>
        <w:tc>
          <w:tcPr>
            <w:tcW w:w="2268" w:type="dxa"/>
          </w:tcPr>
          <w:p w14:paraId="685FE39B" w14:textId="048C305E"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z w:val="22"/>
              </w:rPr>
              <w:t>Random</w:t>
            </w:r>
            <w:r w:rsidRPr="00030647">
              <w:rPr>
                <w:rFonts w:ascii="Times New Roman" w:hAnsi="Times New Roman" w:cs="Times New Roman"/>
                <w:spacing w:val="9"/>
                <w:sz w:val="22"/>
              </w:rPr>
              <w:t xml:space="preserve"> </w:t>
            </w:r>
            <w:r w:rsidRPr="00030647">
              <w:rPr>
                <w:rFonts w:ascii="Times New Roman" w:hAnsi="Times New Roman" w:cs="Times New Roman"/>
                <w:spacing w:val="-2"/>
                <w:sz w:val="22"/>
              </w:rPr>
              <w:t>Forest</w:t>
            </w:r>
          </w:p>
        </w:tc>
        <w:tc>
          <w:tcPr>
            <w:tcW w:w="1276" w:type="dxa"/>
          </w:tcPr>
          <w:p w14:paraId="41AB9E8E" w14:textId="4F896D1C"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0.90</w:t>
            </w:r>
          </w:p>
        </w:tc>
        <w:tc>
          <w:tcPr>
            <w:tcW w:w="1579" w:type="dxa"/>
          </w:tcPr>
          <w:p w14:paraId="6FEE80FB" w14:textId="35DA4978"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0.84</w:t>
            </w:r>
          </w:p>
        </w:tc>
        <w:tc>
          <w:tcPr>
            <w:tcW w:w="1282" w:type="dxa"/>
          </w:tcPr>
          <w:p w14:paraId="2BD6FD65" w14:textId="6CEA0C04"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0.9</w:t>
            </w:r>
          </w:p>
        </w:tc>
        <w:tc>
          <w:tcPr>
            <w:tcW w:w="1270" w:type="dxa"/>
          </w:tcPr>
          <w:p w14:paraId="71C3C7DB" w14:textId="33F39C3B"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0.87</w:t>
            </w:r>
          </w:p>
        </w:tc>
      </w:tr>
      <w:tr w:rsidR="00B71598" w:rsidRPr="00030647" w14:paraId="2A04D932" w14:textId="77777777" w:rsidTr="00B71598">
        <w:trPr>
          <w:trHeight w:val="338"/>
        </w:trPr>
        <w:tc>
          <w:tcPr>
            <w:tcW w:w="2268" w:type="dxa"/>
          </w:tcPr>
          <w:p w14:paraId="1CA5601B" w14:textId="318DC52A"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z w:val="22"/>
              </w:rPr>
              <w:t>Logistic</w:t>
            </w:r>
            <w:r w:rsidRPr="00030647">
              <w:rPr>
                <w:rFonts w:ascii="Times New Roman" w:hAnsi="Times New Roman" w:cs="Times New Roman"/>
                <w:spacing w:val="6"/>
                <w:sz w:val="22"/>
              </w:rPr>
              <w:t xml:space="preserve"> </w:t>
            </w:r>
            <w:r w:rsidRPr="00030647">
              <w:rPr>
                <w:rFonts w:ascii="Times New Roman" w:hAnsi="Times New Roman" w:cs="Times New Roman"/>
                <w:spacing w:val="-2"/>
                <w:sz w:val="22"/>
              </w:rPr>
              <w:t>Regression</w:t>
            </w:r>
          </w:p>
        </w:tc>
        <w:tc>
          <w:tcPr>
            <w:tcW w:w="1276" w:type="dxa"/>
          </w:tcPr>
          <w:p w14:paraId="0F64A6C8" w14:textId="5555197D"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0.9</w:t>
            </w:r>
          </w:p>
        </w:tc>
        <w:tc>
          <w:tcPr>
            <w:tcW w:w="1579" w:type="dxa"/>
          </w:tcPr>
          <w:p w14:paraId="235EF843" w14:textId="1F665143"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0.81</w:t>
            </w:r>
          </w:p>
        </w:tc>
        <w:tc>
          <w:tcPr>
            <w:tcW w:w="1282" w:type="dxa"/>
          </w:tcPr>
          <w:p w14:paraId="0D66DF43" w14:textId="741234E9"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0.90</w:t>
            </w:r>
          </w:p>
        </w:tc>
        <w:tc>
          <w:tcPr>
            <w:tcW w:w="1270" w:type="dxa"/>
          </w:tcPr>
          <w:p w14:paraId="3E8FB44E" w14:textId="77C0C3FC"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0.85</w:t>
            </w:r>
          </w:p>
        </w:tc>
      </w:tr>
      <w:tr w:rsidR="00B71598" w:rsidRPr="00030647" w14:paraId="4281AF64" w14:textId="77777777" w:rsidTr="00B71598">
        <w:trPr>
          <w:trHeight w:val="338"/>
        </w:trPr>
        <w:tc>
          <w:tcPr>
            <w:tcW w:w="2268" w:type="dxa"/>
          </w:tcPr>
          <w:p w14:paraId="170D2A3C" w14:textId="59C27F26"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MLP</w:t>
            </w:r>
          </w:p>
        </w:tc>
        <w:tc>
          <w:tcPr>
            <w:tcW w:w="1276" w:type="dxa"/>
          </w:tcPr>
          <w:p w14:paraId="6F19F5D1" w14:textId="074CBB77"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0.9</w:t>
            </w:r>
          </w:p>
        </w:tc>
        <w:tc>
          <w:tcPr>
            <w:tcW w:w="1579" w:type="dxa"/>
          </w:tcPr>
          <w:p w14:paraId="51F851B4" w14:textId="6574F8A3"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0.81</w:t>
            </w:r>
          </w:p>
        </w:tc>
        <w:tc>
          <w:tcPr>
            <w:tcW w:w="1282" w:type="dxa"/>
          </w:tcPr>
          <w:p w14:paraId="3E634D1E" w14:textId="0F3FE929"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0.9</w:t>
            </w:r>
          </w:p>
        </w:tc>
        <w:tc>
          <w:tcPr>
            <w:tcW w:w="1270" w:type="dxa"/>
          </w:tcPr>
          <w:p w14:paraId="029252DE" w14:textId="3F97B042"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0.85</w:t>
            </w:r>
          </w:p>
        </w:tc>
      </w:tr>
      <w:tr w:rsidR="00B71598" w:rsidRPr="00030647" w14:paraId="33779D0A" w14:textId="77777777" w:rsidTr="00B71598">
        <w:trPr>
          <w:trHeight w:val="338"/>
        </w:trPr>
        <w:tc>
          <w:tcPr>
            <w:tcW w:w="2268" w:type="dxa"/>
          </w:tcPr>
          <w:p w14:paraId="043277A2" w14:textId="0B89337E"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KNN</w:t>
            </w:r>
          </w:p>
        </w:tc>
        <w:tc>
          <w:tcPr>
            <w:tcW w:w="1276" w:type="dxa"/>
          </w:tcPr>
          <w:p w14:paraId="1F244657" w14:textId="0C1074CC"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0.88</w:t>
            </w:r>
          </w:p>
        </w:tc>
        <w:tc>
          <w:tcPr>
            <w:tcW w:w="1579" w:type="dxa"/>
          </w:tcPr>
          <w:p w14:paraId="4DAB2BD4" w14:textId="0FF9190E"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0.81</w:t>
            </w:r>
          </w:p>
        </w:tc>
        <w:tc>
          <w:tcPr>
            <w:tcW w:w="1282" w:type="dxa"/>
          </w:tcPr>
          <w:p w14:paraId="3ABD5502" w14:textId="3DF33F08"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0.9</w:t>
            </w:r>
          </w:p>
        </w:tc>
        <w:tc>
          <w:tcPr>
            <w:tcW w:w="1270" w:type="dxa"/>
          </w:tcPr>
          <w:p w14:paraId="0C730446" w14:textId="40433BC8"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0.85</w:t>
            </w:r>
          </w:p>
        </w:tc>
      </w:tr>
    </w:tbl>
    <w:p w14:paraId="648FFB06" w14:textId="77777777" w:rsidR="009C33A3" w:rsidRDefault="009C33A3" w:rsidP="000D3C11">
      <w:pPr>
        <w:pStyle w:val="BodyText"/>
        <w:spacing w:line="249" w:lineRule="auto"/>
        <w:ind w:left="2160" w:right="117" w:firstLine="720"/>
        <w:rPr>
          <w:rFonts w:ascii="Times New Roman" w:hAnsi="Times New Roman" w:cs="Times New Roman"/>
          <w:i/>
          <w:iCs/>
          <w:lang w:val="en-US"/>
        </w:rPr>
      </w:pPr>
    </w:p>
    <w:p w14:paraId="7698EF57" w14:textId="50BFAE56" w:rsidR="00B71598" w:rsidRPr="002B25C5" w:rsidRDefault="004E1420" w:rsidP="000D3C11">
      <w:pPr>
        <w:pStyle w:val="BodyText"/>
        <w:spacing w:line="249" w:lineRule="auto"/>
        <w:ind w:left="2160" w:right="117" w:firstLine="720"/>
        <w:rPr>
          <w:rFonts w:ascii="Times New Roman" w:hAnsi="Times New Roman" w:cs="Times New Roman"/>
          <w:i/>
          <w:iCs/>
        </w:rPr>
      </w:pPr>
      <w:r w:rsidRPr="002B25C5">
        <w:rPr>
          <w:rFonts w:ascii="Times New Roman" w:hAnsi="Times New Roman" w:cs="Times New Roman"/>
          <w:i/>
          <w:iCs/>
        </w:rPr>
        <w:t>Bảng III : Độ chính xác khi dự đoán bài tập trên lớp (Inlab3)</w:t>
      </w:r>
    </w:p>
    <w:tbl>
      <w:tblPr>
        <w:tblStyle w:val="TableGrid"/>
        <w:tblW w:w="0" w:type="auto"/>
        <w:tblInd w:w="1415" w:type="dxa"/>
        <w:tblLayout w:type="fixed"/>
        <w:tblLook w:val="04A0" w:firstRow="1" w:lastRow="0" w:firstColumn="1" w:lastColumn="0" w:noHBand="0" w:noVBand="1"/>
      </w:tblPr>
      <w:tblGrid>
        <w:gridCol w:w="2268"/>
        <w:gridCol w:w="1276"/>
        <w:gridCol w:w="1579"/>
        <w:gridCol w:w="1282"/>
        <w:gridCol w:w="1270"/>
      </w:tblGrid>
      <w:tr w:rsidR="00B71598" w:rsidRPr="00030647" w14:paraId="26B463A5" w14:textId="77777777" w:rsidTr="00B71598">
        <w:trPr>
          <w:trHeight w:val="338"/>
        </w:trPr>
        <w:tc>
          <w:tcPr>
            <w:tcW w:w="2268" w:type="dxa"/>
          </w:tcPr>
          <w:p w14:paraId="4EB4E10C" w14:textId="7C9188FE"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Inlab3</w:t>
            </w:r>
          </w:p>
        </w:tc>
        <w:tc>
          <w:tcPr>
            <w:tcW w:w="1276" w:type="dxa"/>
          </w:tcPr>
          <w:p w14:paraId="0C2A76C2" w14:textId="472B03EA"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Accuracy</w:t>
            </w:r>
          </w:p>
        </w:tc>
        <w:tc>
          <w:tcPr>
            <w:tcW w:w="1579" w:type="dxa"/>
          </w:tcPr>
          <w:p w14:paraId="541AAB72" w14:textId="7747F3C2"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Precision</w:t>
            </w:r>
          </w:p>
        </w:tc>
        <w:tc>
          <w:tcPr>
            <w:tcW w:w="1282" w:type="dxa"/>
          </w:tcPr>
          <w:p w14:paraId="1E300C62" w14:textId="4C2B2C82"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Recall</w:t>
            </w:r>
          </w:p>
        </w:tc>
        <w:tc>
          <w:tcPr>
            <w:tcW w:w="1270" w:type="dxa"/>
          </w:tcPr>
          <w:p w14:paraId="3457C885" w14:textId="43CAEAFA"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F1-</w:t>
            </w:r>
            <w:r w:rsidRPr="00030647">
              <w:rPr>
                <w:rFonts w:ascii="Times New Roman" w:hAnsi="Times New Roman" w:cs="Times New Roman"/>
                <w:spacing w:val="-4"/>
                <w:sz w:val="22"/>
              </w:rPr>
              <w:t>core</w:t>
            </w:r>
          </w:p>
        </w:tc>
      </w:tr>
      <w:tr w:rsidR="00B71598" w:rsidRPr="00030647" w14:paraId="5DB02CA7" w14:textId="77777777" w:rsidTr="00B71598">
        <w:trPr>
          <w:trHeight w:val="347"/>
        </w:trPr>
        <w:tc>
          <w:tcPr>
            <w:tcW w:w="2268" w:type="dxa"/>
          </w:tcPr>
          <w:p w14:paraId="715F75CC" w14:textId="13EDC8BB"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z w:val="22"/>
              </w:rPr>
              <w:t>Random</w:t>
            </w:r>
            <w:r w:rsidRPr="00030647">
              <w:rPr>
                <w:rFonts w:ascii="Times New Roman" w:hAnsi="Times New Roman" w:cs="Times New Roman"/>
                <w:spacing w:val="9"/>
                <w:sz w:val="22"/>
              </w:rPr>
              <w:t xml:space="preserve"> </w:t>
            </w:r>
            <w:r w:rsidRPr="00030647">
              <w:rPr>
                <w:rFonts w:ascii="Times New Roman" w:hAnsi="Times New Roman" w:cs="Times New Roman"/>
                <w:spacing w:val="-2"/>
                <w:sz w:val="22"/>
              </w:rPr>
              <w:t>Forest</w:t>
            </w:r>
          </w:p>
        </w:tc>
        <w:tc>
          <w:tcPr>
            <w:tcW w:w="1276" w:type="dxa"/>
          </w:tcPr>
          <w:p w14:paraId="76371089" w14:textId="72E23AD5"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0.9</w:t>
            </w:r>
          </w:p>
        </w:tc>
        <w:tc>
          <w:tcPr>
            <w:tcW w:w="1579" w:type="dxa"/>
          </w:tcPr>
          <w:p w14:paraId="39825AAC" w14:textId="248E65E1"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0.82</w:t>
            </w:r>
          </w:p>
        </w:tc>
        <w:tc>
          <w:tcPr>
            <w:tcW w:w="1282" w:type="dxa"/>
          </w:tcPr>
          <w:p w14:paraId="58DD388C" w14:textId="11851560"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0.9</w:t>
            </w:r>
          </w:p>
        </w:tc>
        <w:tc>
          <w:tcPr>
            <w:tcW w:w="1270" w:type="dxa"/>
          </w:tcPr>
          <w:p w14:paraId="39CF3850" w14:textId="274D7CB2"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0.86</w:t>
            </w:r>
          </w:p>
        </w:tc>
      </w:tr>
      <w:tr w:rsidR="00B71598" w:rsidRPr="00030647" w14:paraId="7DB7C82B" w14:textId="77777777" w:rsidTr="00B71598">
        <w:trPr>
          <w:trHeight w:val="338"/>
        </w:trPr>
        <w:tc>
          <w:tcPr>
            <w:tcW w:w="2268" w:type="dxa"/>
          </w:tcPr>
          <w:p w14:paraId="4AADE978" w14:textId="67A8D43A"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z w:val="22"/>
              </w:rPr>
              <w:t>Logistic</w:t>
            </w:r>
            <w:r w:rsidRPr="00030647">
              <w:rPr>
                <w:rFonts w:ascii="Times New Roman" w:hAnsi="Times New Roman" w:cs="Times New Roman"/>
                <w:spacing w:val="6"/>
                <w:sz w:val="22"/>
              </w:rPr>
              <w:t xml:space="preserve"> </w:t>
            </w:r>
            <w:r w:rsidRPr="00030647">
              <w:rPr>
                <w:rFonts w:ascii="Times New Roman" w:hAnsi="Times New Roman" w:cs="Times New Roman"/>
                <w:spacing w:val="-2"/>
                <w:sz w:val="22"/>
              </w:rPr>
              <w:t>Regression</w:t>
            </w:r>
          </w:p>
        </w:tc>
        <w:tc>
          <w:tcPr>
            <w:tcW w:w="1276" w:type="dxa"/>
          </w:tcPr>
          <w:p w14:paraId="0CE28287" w14:textId="5C3A6828"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0.9</w:t>
            </w:r>
          </w:p>
        </w:tc>
        <w:tc>
          <w:tcPr>
            <w:tcW w:w="1579" w:type="dxa"/>
          </w:tcPr>
          <w:p w14:paraId="68B63807" w14:textId="5D793040"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0.82</w:t>
            </w:r>
          </w:p>
        </w:tc>
        <w:tc>
          <w:tcPr>
            <w:tcW w:w="1282" w:type="dxa"/>
          </w:tcPr>
          <w:p w14:paraId="31904D38" w14:textId="77A49235"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0.9</w:t>
            </w:r>
          </w:p>
        </w:tc>
        <w:tc>
          <w:tcPr>
            <w:tcW w:w="1270" w:type="dxa"/>
          </w:tcPr>
          <w:p w14:paraId="07EF2DAC" w14:textId="6C160286"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0.86</w:t>
            </w:r>
          </w:p>
        </w:tc>
      </w:tr>
      <w:tr w:rsidR="00B71598" w:rsidRPr="00030647" w14:paraId="1E21CE6B" w14:textId="77777777" w:rsidTr="00B71598">
        <w:trPr>
          <w:trHeight w:val="338"/>
        </w:trPr>
        <w:tc>
          <w:tcPr>
            <w:tcW w:w="2268" w:type="dxa"/>
          </w:tcPr>
          <w:p w14:paraId="0E870BAA" w14:textId="778B2143"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MLP</w:t>
            </w:r>
          </w:p>
        </w:tc>
        <w:tc>
          <w:tcPr>
            <w:tcW w:w="1276" w:type="dxa"/>
          </w:tcPr>
          <w:p w14:paraId="6DD73DEA" w14:textId="1042D512"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0.89</w:t>
            </w:r>
          </w:p>
        </w:tc>
        <w:tc>
          <w:tcPr>
            <w:tcW w:w="1579" w:type="dxa"/>
          </w:tcPr>
          <w:p w14:paraId="756F2CF2" w14:textId="4232B737"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0.825</w:t>
            </w:r>
          </w:p>
        </w:tc>
        <w:tc>
          <w:tcPr>
            <w:tcW w:w="1282" w:type="dxa"/>
          </w:tcPr>
          <w:p w14:paraId="451C3254" w14:textId="08FDFF04"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0.9</w:t>
            </w:r>
          </w:p>
        </w:tc>
        <w:tc>
          <w:tcPr>
            <w:tcW w:w="1270" w:type="dxa"/>
          </w:tcPr>
          <w:p w14:paraId="65C3A870" w14:textId="3B9BEA8D"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0.86</w:t>
            </w:r>
          </w:p>
        </w:tc>
      </w:tr>
      <w:tr w:rsidR="00B71598" w:rsidRPr="00030647" w14:paraId="6FA0E969" w14:textId="77777777" w:rsidTr="00B71598">
        <w:trPr>
          <w:trHeight w:val="338"/>
        </w:trPr>
        <w:tc>
          <w:tcPr>
            <w:tcW w:w="2268" w:type="dxa"/>
          </w:tcPr>
          <w:p w14:paraId="11F8B0C5" w14:textId="7F777042"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KNN</w:t>
            </w:r>
          </w:p>
        </w:tc>
        <w:tc>
          <w:tcPr>
            <w:tcW w:w="1276" w:type="dxa"/>
          </w:tcPr>
          <w:p w14:paraId="0CA23D80" w14:textId="2B3D7440"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0.74</w:t>
            </w:r>
          </w:p>
        </w:tc>
        <w:tc>
          <w:tcPr>
            <w:tcW w:w="1579" w:type="dxa"/>
          </w:tcPr>
          <w:p w14:paraId="471E195D" w14:textId="24F58420"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0.82</w:t>
            </w:r>
          </w:p>
        </w:tc>
        <w:tc>
          <w:tcPr>
            <w:tcW w:w="1282" w:type="dxa"/>
          </w:tcPr>
          <w:p w14:paraId="68BFD1A9" w14:textId="4DDD2E57"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0.9</w:t>
            </w:r>
          </w:p>
        </w:tc>
        <w:tc>
          <w:tcPr>
            <w:tcW w:w="1270" w:type="dxa"/>
          </w:tcPr>
          <w:p w14:paraId="21DB282C" w14:textId="0A2A03D9"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0.86</w:t>
            </w:r>
          </w:p>
        </w:tc>
      </w:tr>
    </w:tbl>
    <w:p w14:paraId="0023C1C7" w14:textId="77777777" w:rsidR="009C33A3" w:rsidRDefault="009C33A3" w:rsidP="004E1420">
      <w:pPr>
        <w:pStyle w:val="BodyText"/>
        <w:spacing w:line="249" w:lineRule="auto"/>
        <w:ind w:left="2160" w:right="117" w:firstLine="720"/>
        <w:rPr>
          <w:rFonts w:ascii="Times New Roman" w:hAnsi="Times New Roman" w:cs="Times New Roman"/>
          <w:i/>
          <w:iCs/>
          <w:lang w:val="en-US"/>
        </w:rPr>
      </w:pPr>
    </w:p>
    <w:p w14:paraId="32EF302D" w14:textId="029DF099" w:rsidR="004E1420" w:rsidRPr="002B25C5" w:rsidRDefault="004E1420" w:rsidP="004E1420">
      <w:pPr>
        <w:pStyle w:val="BodyText"/>
        <w:spacing w:line="249" w:lineRule="auto"/>
        <w:ind w:left="2160" w:right="117" w:firstLine="720"/>
        <w:rPr>
          <w:rFonts w:ascii="Times New Roman" w:hAnsi="Times New Roman" w:cs="Times New Roman"/>
        </w:rPr>
      </w:pPr>
      <w:r w:rsidRPr="002B25C5">
        <w:rPr>
          <w:rFonts w:ascii="Times New Roman" w:hAnsi="Times New Roman" w:cs="Times New Roman"/>
          <w:i/>
          <w:iCs/>
        </w:rPr>
        <w:t>Bảng IV : Độ chính xác khi dự đoán bài tập trên lớp (Inlab4)</w:t>
      </w:r>
    </w:p>
    <w:tbl>
      <w:tblPr>
        <w:tblStyle w:val="TableGrid"/>
        <w:tblW w:w="0" w:type="auto"/>
        <w:tblInd w:w="1415" w:type="dxa"/>
        <w:tblLayout w:type="fixed"/>
        <w:tblLook w:val="04A0" w:firstRow="1" w:lastRow="0" w:firstColumn="1" w:lastColumn="0" w:noHBand="0" w:noVBand="1"/>
      </w:tblPr>
      <w:tblGrid>
        <w:gridCol w:w="2268"/>
        <w:gridCol w:w="1276"/>
        <w:gridCol w:w="1579"/>
        <w:gridCol w:w="1282"/>
        <w:gridCol w:w="1270"/>
      </w:tblGrid>
      <w:tr w:rsidR="00B71598" w:rsidRPr="00030647" w14:paraId="71A2C997" w14:textId="77777777" w:rsidTr="00B71598">
        <w:trPr>
          <w:trHeight w:val="338"/>
        </w:trPr>
        <w:tc>
          <w:tcPr>
            <w:tcW w:w="2268" w:type="dxa"/>
          </w:tcPr>
          <w:p w14:paraId="61155080" w14:textId="1803DC39"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Inlab4</w:t>
            </w:r>
          </w:p>
        </w:tc>
        <w:tc>
          <w:tcPr>
            <w:tcW w:w="1276" w:type="dxa"/>
          </w:tcPr>
          <w:p w14:paraId="09BE1F9C" w14:textId="7389C6B0"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Accuracy</w:t>
            </w:r>
          </w:p>
        </w:tc>
        <w:tc>
          <w:tcPr>
            <w:tcW w:w="1579" w:type="dxa"/>
          </w:tcPr>
          <w:p w14:paraId="5DCF66BB" w14:textId="79060C4E"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Precision</w:t>
            </w:r>
          </w:p>
        </w:tc>
        <w:tc>
          <w:tcPr>
            <w:tcW w:w="1282" w:type="dxa"/>
          </w:tcPr>
          <w:p w14:paraId="78A50393" w14:textId="0C568D29"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Recall</w:t>
            </w:r>
          </w:p>
        </w:tc>
        <w:tc>
          <w:tcPr>
            <w:tcW w:w="1270" w:type="dxa"/>
          </w:tcPr>
          <w:p w14:paraId="6D8710F7" w14:textId="040052FC"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F1-</w:t>
            </w:r>
            <w:r w:rsidRPr="00030647">
              <w:rPr>
                <w:rFonts w:ascii="Times New Roman" w:hAnsi="Times New Roman" w:cs="Times New Roman"/>
                <w:spacing w:val="-4"/>
                <w:sz w:val="22"/>
              </w:rPr>
              <w:t>core</w:t>
            </w:r>
          </w:p>
        </w:tc>
      </w:tr>
      <w:tr w:rsidR="00B71598" w:rsidRPr="00030647" w14:paraId="15EE6F8C" w14:textId="77777777" w:rsidTr="00B71598">
        <w:trPr>
          <w:trHeight w:val="347"/>
        </w:trPr>
        <w:tc>
          <w:tcPr>
            <w:tcW w:w="2268" w:type="dxa"/>
          </w:tcPr>
          <w:p w14:paraId="0D1C9B6C" w14:textId="0772E4E4"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z w:val="22"/>
              </w:rPr>
              <w:t>Random</w:t>
            </w:r>
            <w:r w:rsidRPr="00030647">
              <w:rPr>
                <w:rFonts w:ascii="Times New Roman" w:hAnsi="Times New Roman" w:cs="Times New Roman"/>
                <w:spacing w:val="9"/>
                <w:sz w:val="22"/>
              </w:rPr>
              <w:t xml:space="preserve"> </w:t>
            </w:r>
            <w:r w:rsidRPr="00030647">
              <w:rPr>
                <w:rFonts w:ascii="Times New Roman" w:hAnsi="Times New Roman" w:cs="Times New Roman"/>
                <w:spacing w:val="-2"/>
                <w:sz w:val="22"/>
              </w:rPr>
              <w:t>Forest</w:t>
            </w:r>
          </w:p>
        </w:tc>
        <w:tc>
          <w:tcPr>
            <w:tcW w:w="1276" w:type="dxa"/>
          </w:tcPr>
          <w:p w14:paraId="1D833190" w14:textId="39625793"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0.9</w:t>
            </w:r>
          </w:p>
        </w:tc>
        <w:tc>
          <w:tcPr>
            <w:tcW w:w="1579" w:type="dxa"/>
          </w:tcPr>
          <w:p w14:paraId="4D11250C" w14:textId="35B02729"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0.81</w:t>
            </w:r>
          </w:p>
        </w:tc>
        <w:tc>
          <w:tcPr>
            <w:tcW w:w="1282" w:type="dxa"/>
          </w:tcPr>
          <w:p w14:paraId="25C71EFE" w14:textId="109A9A70"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0.9</w:t>
            </w:r>
          </w:p>
        </w:tc>
        <w:tc>
          <w:tcPr>
            <w:tcW w:w="1270" w:type="dxa"/>
          </w:tcPr>
          <w:p w14:paraId="62FCC3BF" w14:textId="67B099A7"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0.85</w:t>
            </w:r>
          </w:p>
        </w:tc>
      </w:tr>
      <w:tr w:rsidR="00B71598" w:rsidRPr="00030647" w14:paraId="52980EAD" w14:textId="77777777" w:rsidTr="00B71598">
        <w:trPr>
          <w:trHeight w:val="338"/>
        </w:trPr>
        <w:tc>
          <w:tcPr>
            <w:tcW w:w="2268" w:type="dxa"/>
          </w:tcPr>
          <w:p w14:paraId="773A1CAE" w14:textId="0C0CE7E1"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z w:val="22"/>
              </w:rPr>
              <w:t>Logistic</w:t>
            </w:r>
            <w:r w:rsidRPr="00030647">
              <w:rPr>
                <w:rFonts w:ascii="Times New Roman" w:hAnsi="Times New Roman" w:cs="Times New Roman"/>
                <w:spacing w:val="6"/>
                <w:sz w:val="22"/>
              </w:rPr>
              <w:t xml:space="preserve"> </w:t>
            </w:r>
            <w:r w:rsidRPr="00030647">
              <w:rPr>
                <w:rFonts w:ascii="Times New Roman" w:hAnsi="Times New Roman" w:cs="Times New Roman"/>
                <w:spacing w:val="-2"/>
                <w:sz w:val="22"/>
              </w:rPr>
              <w:t>Regression</w:t>
            </w:r>
          </w:p>
        </w:tc>
        <w:tc>
          <w:tcPr>
            <w:tcW w:w="1276" w:type="dxa"/>
          </w:tcPr>
          <w:p w14:paraId="0B6B42B7" w14:textId="36D632C1"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0.9</w:t>
            </w:r>
          </w:p>
        </w:tc>
        <w:tc>
          <w:tcPr>
            <w:tcW w:w="1579" w:type="dxa"/>
          </w:tcPr>
          <w:p w14:paraId="2CEB1191" w14:textId="29A80CDA"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0.81</w:t>
            </w:r>
          </w:p>
        </w:tc>
        <w:tc>
          <w:tcPr>
            <w:tcW w:w="1282" w:type="dxa"/>
          </w:tcPr>
          <w:p w14:paraId="510DAC29" w14:textId="737C8676"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0.9</w:t>
            </w:r>
          </w:p>
        </w:tc>
        <w:tc>
          <w:tcPr>
            <w:tcW w:w="1270" w:type="dxa"/>
          </w:tcPr>
          <w:p w14:paraId="14927B7C" w14:textId="1516B900"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0.85</w:t>
            </w:r>
          </w:p>
        </w:tc>
      </w:tr>
      <w:tr w:rsidR="00B71598" w:rsidRPr="00030647" w14:paraId="26710423" w14:textId="77777777" w:rsidTr="00B71598">
        <w:trPr>
          <w:trHeight w:val="338"/>
        </w:trPr>
        <w:tc>
          <w:tcPr>
            <w:tcW w:w="2268" w:type="dxa"/>
          </w:tcPr>
          <w:p w14:paraId="2E77D964" w14:textId="307AA24F"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MLP</w:t>
            </w:r>
          </w:p>
        </w:tc>
        <w:tc>
          <w:tcPr>
            <w:tcW w:w="1276" w:type="dxa"/>
          </w:tcPr>
          <w:p w14:paraId="46DBA34D" w14:textId="1336D7AA"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0.89</w:t>
            </w:r>
          </w:p>
        </w:tc>
        <w:tc>
          <w:tcPr>
            <w:tcW w:w="1579" w:type="dxa"/>
          </w:tcPr>
          <w:p w14:paraId="73148FDF" w14:textId="1F40ADE7"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.81</w:t>
            </w:r>
          </w:p>
        </w:tc>
        <w:tc>
          <w:tcPr>
            <w:tcW w:w="1282" w:type="dxa"/>
          </w:tcPr>
          <w:p w14:paraId="76E0421D" w14:textId="5E0CB3C6"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0.9</w:t>
            </w:r>
          </w:p>
        </w:tc>
        <w:tc>
          <w:tcPr>
            <w:tcW w:w="1270" w:type="dxa"/>
          </w:tcPr>
          <w:p w14:paraId="14554627" w14:textId="134E3BA2"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0.852</w:t>
            </w:r>
          </w:p>
        </w:tc>
      </w:tr>
      <w:tr w:rsidR="00B71598" w:rsidRPr="00030647" w14:paraId="35C38EFC" w14:textId="77777777" w:rsidTr="00B71598">
        <w:trPr>
          <w:trHeight w:val="338"/>
        </w:trPr>
        <w:tc>
          <w:tcPr>
            <w:tcW w:w="2268" w:type="dxa"/>
          </w:tcPr>
          <w:p w14:paraId="58B86E82" w14:textId="62749AA3"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KNN</w:t>
            </w:r>
          </w:p>
        </w:tc>
        <w:tc>
          <w:tcPr>
            <w:tcW w:w="1276" w:type="dxa"/>
          </w:tcPr>
          <w:p w14:paraId="3674491E" w14:textId="4A4E5527"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0.90</w:t>
            </w:r>
          </w:p>
        </w:tc>
        <w:tc>
          <w:tcPr>
            <w:tcW w:w="1579" w:type="dxa"/>
          </w:tcPr>
          <w:p w14:paraId="2625E036" w14:textId="4F8DF980"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0.81</w:t>
            </w:r>
          </w:p>
        </w:tc>
        <w:tc>
          <w:tcPr>
            <w:tcW w:w="1282" w:type="dxa"/>
          </w:tcPr>
          <w:p w14:paraId="16174911" w14:textId="45D57D4B"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0.9</w:t>
            </w:r>
          </w:p>
        </w:tc>
        <w:tc>
          <w:tcPr>
            <w:tcW w:w="1270" w:type="dxa"/>
          </w:tcPr>
          <w:p w14:paraId="165AD5AA" w14:textId="3C369140" w:rsidR="00B71598" w:rsidRPr="00030647" w:rsidRDefault="00B71598" w:rsidP="00B71598">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0.852</w:t>
            </w:r>
          </w:p>
        </w:tc>
      </w:tr>
    </w:tbl>
    <w:p w14:paraId="576880DB" w14:textId="05E19986" w:rsidR="003D70BC" w:rsidRPr="002B25C5" w:rsidRDefault="003D70BC" w:rsidP="007452C8">
      <w:pPr>
        <w:pStyle w:val="ListParagraph"/>
        <w:widowControl w:val="0"/>
        <w:numPr>
          <w:ilvl w:val="1"/>
          <w:numId w:val="14"/>
        </w:numPr>
        <w:tabs>
          <w:tab w:val="left" w:pos="515"/>
          <w:tab w:val="left" w:pos="517"/>
        </w:tabs>
        <w:autoSpaceDE w:val="0"/>
        <w:autoSpaceDN w:val="0"/>
        <w:spacing w:before="0" w:after="0" w:line="249" w:lineRule="auto"/>
        <w:ind w:left="517" w:right="38"/>
        <w:contextualSpacing w:val="0"/>
        <w:rPr>
          <w:rFonts w:ascii="Times New Roman" w:hAnsi="Times New Roman" w:cs="Times New Roman"/>
          <w:sz w:val="22"/>
          <w:lang w:val="vi"/>
        </w:rPr>
      </w:pPr>
    </w:p>
    <w:p w14:paraId="5F2442EC" w14:textId="0025E9AC" w:rsidR="003D70BC" w:rsidRPr="00030647" w:rsidRDefault="003D70BC" w:rsidP="000D3C11">
      <w:pPr>
        <w:pStyle w:val="BodyText"/>
        <w:spacing w:before="37" w:line="249" w:lineRule="auto"/>
        <w:jc w:val="both"/>
        <w:rPr>
          <w:rFonts w:ascii="Times New Roman" w:hAnsi="Times New Roman" w:cs="Times New Roman"/>
        </w:rPr>
      </w:pPr>
      <w:r w:rsidRPr="00030647">
        <w:rPr>
          <w:rFonts w:ascii="Times New Roman" w:hAnsi="Times New Roman" w:cs="Times New Roman"/>
        </w:rPr>
        <w:lastRenderedPageBreak/>
        <w:t>Trong nghiên cứu này chúng tôi đã nhận thấy rằng đặc</w:t>
      </w:r>
      <w:r w:rsidRPr="00030647">
        <w:rPr>
          <w:rFonts w:ascii="Times New Roman" w:hAnsi="Times New Roman" w:cs="Times New Roman"/>
          <w:spacing w:val="40"/>
        </w:rPr>
        <w:t xml:space="preserve"> </w:t>
      </w:r>
      <w:r w:rsidRPr="00030647">
        <w:rPr>
          <w:rFonts w:ascii="Times New Roman" w:hAnsi="Times New Roman" w:cs="Times New Roman"/>
        </w:rPr>
        <w:t>trưng về thời gian "timeSpent"và "lastSubmit" trong cả Prelab và Inlab không đem lại hiệu quả mong đợi khi sử dụng trong mô hình phân loại. Thực tế cho thấy, thông tin về thời gian</w:t>
      </w:r>
      <w:r w:rsidRPr="00030647">
        <w:rPr>
          <w:rFonts w:ascii="Times New Roman" w:hAnsi="Times New Roman" w:cs="Times New Roman"/>
          <w:spacing w:val="40"/>
        </w:rPr>
        <w:t xml:space="preserve"> </w:t>
      </w:r>
      <w:r w:rsidRPr="00030647">
        <w:rPr>
          <w:rFonts w:ascii="Times New Roman" w:hAnsi="Times New Roman" w:cs="Times New Roman"/>
        </w:rPr>
        <w:t>này thường không phản ánh đúng mức độ nỗ lực và chăm chỉ của sinh viên trong quá trình làm bài. Việc nhiều sinh viên</w:t>
      </w:r>
      <w:r w:rsidRPr="00030647">
        <w:rPr>
          <w:rFonts w:ascii="Times New Roman" w:hAnsi="Times New Roman" w:cs="Times New Roman"/>
          <w:spacing w:val="80"/>
          <w:w w:val="150"/>
        </w:rPr>
        <w:t xml:space="preserve"> </w:t>
      </w:r>
      <w:r w:rsidRPr="00030647">
        <w:rPr>
          <w:rFonts w:ascii="Times New Roman" w:hAnsi="Times New Roman" w:cs="Times New Roman"/>
        </w:rPr>
        <w:t>chỉ mở bài mà không tiến hành làm, hoặc để bài làm treo một thời gian dài, tạo ra nhiễu loạn trong dữ liệu huấn luyện. Tuy nhiên trong quá trình thực nghiệm trên các mô hình cho thấy các đặc trưng về thời gian như "timeSpent" và "lastSubmit" của Inlab và Prelab làm cho dữ liệu huấn luyện bị nhiễu và</w:t>
      </w:r>
      <w:r w:rsidRPr="00030647">
        <w:rPr>
          <w:rFonts w:ascii="Times New Roman" w:hAnsi="Times New Roman" w:cs="Times New Roman"/>
          <w:spacing w:val="40"/>
        </w:rPr>
        <w:t xml:space="preserve"> </w:t>
      </w:r>
      <w:r w:rsidRPr="00030647">
        <w:rPr>
          <w:rFonts w:ascii="Times New Roman" w:hAnsi="Times New Roman" w:cs="Times New Roman"/>
        </w:rPr>
        <w:t xml:space="preserve">ảnh hưởng đến hiệu suất trong việc phân loại sinh viên. </w:t>
      </w:r>
      <w:r w:rsidR="004E1420" w:rsidRPr="000D3C11">
        <w:rPr>
          <w:rFonts w:ascii="Times New Roman" w:hAnsi="Times New Roman" w:cs="Times New Roman"/>
        </w:rPr>
        <w:t>Bên cạnh đó, t</w:t>
      </w:r>
      <w:r w:rsidRPr="00030647">
        <w:rPr>
          <w:rFonts w:ascii="Times New Roman" w:hAnsi="Times New Roman" w:cs="Times New Roman"/>
        </w:rPr>
        <w:t>hực tế cho thấy, thông tin về thời gian này thường không phản ánh đúng mức độ nỗ lực và chăm chỉ của sinh viên trong quá trình làm bài vì trong qu</w:t>
      </w:r>
      <w:r w:rsidR="005130DB">
        <w:rPr>
          <w:rFonts w:ascii="Times New Roman" w:hAnsi="Times New Roman" w:cs="Times New Roman"/>
          <w:lang w:val="en-US"/>
        </w:rPr>
        <w:t>á</w:t>
      </w:r>
      <w:r w:rsidRPr="00030647">
        <w:rPr>
          <w:rFonts w:ascii="Times New Roman" w:hAnsi="Times New Roman" w:cs="Times New Roman"/>
        </w:rPr>
        <w:t xml:space="preserve"> trình làm bài các sinh viên không làm</w:t>
      </w:r>
      <w:r w:rsidRPr="00030647">
        <w:rPr>
          <w:rFonts w:ascii="Times New Roman" w:hAnsi="Times New Roman" w:cs="Times New Roman"/>
          <w:spacing w:val="40"/>
        </w:rPr>
        <w:t xml:space="preserve"> </w:t>
      </w:r>
      <w:r w:rsidRPr="00030647">
        <w:rPr>
          <w:rFonts w:ascii="Times New Roman" w:hAnsi="Times New Roman" w:cs="Times New Roman"/>
        </w:rPr>
        <w:t>một cách nghiê</w:t>
      </w:r>
      <w:r w:rsidR="005130DB">
        <w:rPr>
          <w:rFonts w:ascii="Times New Roman" w:hAnsi="Times New Roman" w:cs="Times New Roman"/>
          <w:lang w:val="en-US"/>
        </w:rPr>
        <w:t>m</w:t>
      </w:r>
      <w:r w:rsidRPr="00030647">
        <w:rPr>
          <w:rFonts w:ascii="Times New Roman" w:hAnsi="Times New Roman" w:cs="Times New Roman"/>
        </w:rPr>
        <w:t xml:space="preserve"> túc. Rất nhiều sinh viên mở bài làm nhưng</w:t>
      </w:r>
      <w:r w:rsidRPr="00030647">
        <w:rPr>
          <w:rFonts w:ascii="Times New Roman" w:hAnsi="Times New Roman" w:cs="Times New Roman"/>
          <w:spacing w:val="40"/>
        </w:rPr>
        <w:t xml:space="preserve"> </w:t>
      </w:r>
      <w:r w:rsidRPr="00030647">
        <w:rPr>
          <w:rFonts w:ascii="Times New Roman" w:hAnsi="Times New Roman" w:cs="Times New Roman"/>
        </w:rPr>
        <w:t>họ không làm và treo nó tận hàng giờ đồng hồ nên vì vậy đặc tr</w:t>
      </w:r>
      <w:r w:rsidR="005130DB">
        <w:rPr>
          <w:rFonts w:ascii="Times New Roman" w:hAnsi="Times New Roman" w:cs="Times New Roman"/>
          <w:lang w:val="en-US"/>
        </w:rPr>
        <w:t>ưng</w:t>
      </w:r>
      <w:r w:rsidRPr="00030647">
        <w:rPr>
          <w:rFonts w:ascii="Times New Roman" w:hAnsi="Times New Roman" w:cs="Times New Roman"/>
        </w:rPr>
        <w:t xml:space="preserve"> thời gian đối với trường hợp này không hiệu quả.</w:t>
      </w:r>
    </w:p>
    <w:p w14:paraId="20D44AAC" w14:textId="321B2029" w:rsidR="003D70BC" w:rsidRDefault="003D70BC" w:rsidP="000D3C11">
      <w:pPr>
        <w:widowControl w:val="0"/>
        <w:tabs>
          <w:tab w:val="left" w:pos="515"/>
          <w:tab w:val="left" w:pos="517"/>
        </w:tabs>
        <w:autoSpaceDE w:val="0"/>
        <w:autoSpaceDN w:val="0"/>
        <w:spacing w:line="249" w:lineRule="auto"/>
        <w:ind w:right="38"/>
        <w:jc w:val="both"/>
        <w:rPr>
          <w:rFonts w:ascii="Times New Roman" w:hAnsi="Times New Roman" w:cs="Times New Roman"/>
          <w:lang w:val="en-US"/>
        </w:rPr>
      </w:pPr>
      <w:r w:rsidRPr="00030647">
        <w:rPr>
          <w:rFonts w:ascii="Times New Roman" w:hAnsi="Times New Roman" w:cs="Times New Roman"/>
        </w:rPr>
        <w:t>Chúng tôi có thử điều chỉnh về độ thời gian trung bình mà các sinh viên cần bỏ ra để làm bài nhưng có vẻ không khả quan vì độ phức tạp của việc điều chỉnh hơn thế việc thêm</w:t>
      </w:r>
      <w:r w:rsidRPr="00030647">
        <w:rPr>
          <w:rFonts w:ascii="Times New Roman" w:hAnsi="Times New Roman" w:cs="Times New Roman"/>
          <w:spacing w:val="80"/>
        </w:rPr>
        <w:t xml:space="preserve"> </w:t>
      </w:r>
      <w:r w:rsidRPr="00030647">
        <w:rPr>
          <w:rFonts w:ascii="Times New Roman" w:hAnsi="Times New Roman" w:cs="Times New Roman"/>
        </w:rPr>
        <w:t>các</w:t>
      </w:r>
      <w:r w:rsidRPr="00030647">
        <w:rPr>
          <w:rFonts w:ascii="Times New Roman" w:hAnsi="Times New Roman" w:cs="Times New Roman"/>
          <w:spacing w:val="-1"/>
        </w:rPr>
        <w:t xml:space="preserve"> </w:t>
      </w:r>
      <w:r w:rsidRPr="00030647">
        <w:rPr>
          <w:rFonts w:ascii="Times New Roman" w:hAnsi="Times New Roman" w:cs="Times New Roman"/>
        </w:rPr>
        <w:t>đặc</w:t>
      </w:r>
      <w:r w:rsidRPr="00030647">
        <w:rPr>
          <w:rFonts w:ascii="Times New Roman" w:hAnsi="Times New Roman" w:cs="Times New Roman"/>
          <w:spacing w:val="-1"/>
        </w:rPr>
        <w:t xml:space="preserve"> </w:t>
      </w:r>
      <w:r w:rsidRPr="00030647">
        <w:rPr>
          <w:rFonts w:ascii="Times New Roman" w:hAnsi="Times New Roman" w:cs="Times New Roman"/>
        </w:rPr>
        <w:t>trưng</w:t>
      </w:r>
      <w:r w:rsidRPr="00030647">
        <w:rPr>
          <w:rFonts w:ascii="Times New Roman" w:hAnsi="Times New Roman" w:cs="Times New Roman"/>
          <w:spacing w:val="-1"/>
        </w:rPr>
        <w:t xml:space="preserve"> </w:t>
      </w:r>
      <w:r w:rsidRPr="00030647">
        <w:rPr>
          <w:rFonts w:ascii="Times New Roman" w:hAnsi="Times New Roman" w:cs="Times New Roman"/>
        </w:rPr>
        <w:t>này</w:t>
      </w:r>
      <w:r w:rsidRPr="00030647">
        <w:rPr>
          <w:rFonts w:ascii="Times New Roman" w:hAnsi="Times New Roman" w:cs="Times New Roman"/>
          <w:spacing w:val="-1"/>
        </w:rPr>
        <w:t xml:space="preserve"> </w:t>
      </w:r>
      <w:r w:rsidRPr="00030647">
        <w:rPr>
          <w:rFonts w:ascii="Times New Roman" w:hAnsi="Times New Roman" w:cs="Times New Roman"/>
        </w:rPr>
        <w:t>vào</w:t>
      </w:r>
      <w:r w:rsidRPr="00030647">
        <w:rPr>
          <w:rFonts w:ascii="Times New Roman" w:hAnsi="Times New Roman" w:cs="Times New Roman"/>
          <w:spacing w:val="-1"/>
        </w:rPr>
        <w:t xml:space="preserve"> </w:t>
      </w:r>
      <w:r w:rsidRPr="00030647">
        <w:rPr>
          <w:rFonts w:ascii="Times New Roman" w:hAnsi="Times New Roman" w:cs="Times New Roman"/>
        </w:rPr>
        <w:t>mô</w:t>
      </w:r>
      <w:r w:rsidRPr="00030647">
        <w:rPr>
          <w:rFonts w:ascii="Times New Roman" w:hAnsi="Times New Roman" w:cs="Times New Roman"/>
          <w:spacing w:val="-1"/>
        </w:rPr>
        <w:t xml:space="preserve"> </w:t>
      </w:r>
      <w:r w:rsidRPr="00030647">
        <w:rPr>
          <w:rFonts w:ascii="Times New Roman" w:hAnsi="Times New Roman" w:cs="Times New Roman"/>
        </w:rPr>
        <w:t>hình</w:t>
      </w:r>
      <w:r w:rsidRPr="00030647">
        <w:rPr>
          <w:rFonts w:ascii="Times New Roman" w:hAnsi="Times New Roman" w:cs="Times New Roman"/>
          <w:spacing w:val="-1"/>
        </w:rPr>
        <w:t xml:space="preserve"> </w:t>
      </w:r>
      <w:r w:rsidRPr="00030647">
        <w:rPr>
          <w:rFonts w:ascii="Times New Roman" w:hAnsi="Times New Roman" w:cs="Times New Roman"/>
        </w:rPr>
        <w:t>làm</w:t>
      </w:r>
      <w:r w:rsidRPr="00030647">
        <w:rPr>
          <w:rFonts w:ascii="Times New Roman" w:hAnsi="Times New Roman" w:cs="Times New Roman"/>
          <w:spacing w:val="-1"/>
        </w:rPr>
        <w:t xml:space="preserve"> </w:t>
      </w:r>
      <w:r w:rsidRPr="00030647">
        <w:rPr>
          <w:rFonts w:ascii="Times New Roman" w:hAnsi="Times New Roman" w:cs="Times New Roman"/>
        </w:rPr>
        <w:t>cho</w:t>
      </w:r>
      <w:r w:rsidRPr="00030647">
        <w:rPr>
          <w:rFonts w:ascii="Times New Roman" w:hAnsi="Times New Roman" w:cs="Times New Roman"/>
          <w:spacing w:val="-1"/>
        </w:rPr>
        <w:t xml:space="preserve"> </w:t>
      </w:r>
      <w:r w:rsidRPr="00030647">
        <w:rPr>
          <w:rFonts w:ascii="Times New Roman" w:hAnsi="Times New Roman" w:cs="Times New Roman"/>
        </w:rPr>
        <w:t>mô</w:t>
      </w:r>
      <w:r w:rsidRPr="00030647">
        <w:rPr>
          <w:rFonts w:ascii="Times New Roman" w:hAnsi="Times New Roman" w:cs="Times New Roman"/>
          <w:spacing w:val="-1"/>
        </w:rPr>
        <w:t xml:space="preserve"> </w:t>
      </w:r>
      <w:r w:rsidRPr="00030647">
        <w:rPr>
          <w:rFonts w:ascii="Times New Roman" w:hAnsi="Times New Roman" w:cs="Times New Roman"/>
        </w:rPr>
        <w:t>hình</w:t>
      </w:r>
      <w:r w:rsidRPr="00030647">
        <w:rPr>
          <w:rFonts w:ascii="Times New Roman" w:hAnsi="Times New Roman" w:cs="Times New Roman"/>
          <w:spacing w:val="-1"/>
        </w:rPr>
        <w:t xml:space="preserve"> </w:t>
      </w:r>
      <w:r w:rsidRPr="00030647">
        <w:rPr>
          <w:rFonts w:ascii="Times New Roman" w:hAnsi="Times New Roman" w:cs="Times New Roman"/>
        </w:rPr>
        <w:t>của</w:t>
      </w:r>
      <w:r w:rsidRPr="00030647">
        <w:rPr>
          <w:rFonts w:ascii="Times New Roman" w:hAnsi="Times New Roman" w:cs="Times New Roman"/>
          <w:spacing w:val="-1"/>
        </w:rPr>
        <w:t xml:space="preserve"> </w:t>
      </w:r>
      <w:r w:rsidRPr="00030647">
        <w:rPr>
          <w:rFonts w:ascii="Times New Roman" w:hAnsi="Times New Roman" w:cs="Times New Roman"/>
        </w:rPr>
        <w:t>chúng</w:t>
      </w:r>
      <w:r w:rsidRPr="00030647">
        <w:rPr>
          <w:rFonts w:ascii="Times New Roman" w:hAnsi="Times New Roman" w:cs="Times New Roman"/>
          <w:spacing w:val="-1"/>
        </w:rPr>
        <w:t xml:space="preserve"> </w:t>
      </w:r>
      <w:r w:rsidRPr="00030647">
        <w:rPr>
          <w:rFonts w:ascii="Times New Roman" w:hAnsi="Times New Roman" w:cs="Times New Roman"/>
        </w:rPr>
        <w:t>tôi giảm độ chính xác mặc dù chúng tôi đã c</w:t>
      </w:r>
      <w:r w:rsidR="005130DB">
        <w:rPr>
          <w:rFonts w:ascii="Times New Roman" w:hAnsi="Times New Roman" w:cs="Times New Roman"/>
          <w:lang w:val="en-US"/>
        </w:rPr>
        <w:t>ố</w:t>
      </w:r>
      <w:r w:rsidRPr="00030647">
        <w:rPr>
          <w:rFonts w:ascii="Times New Roman" w:hAnsi="Times New Roman" w:cs="Times New Roman"/>
        </w:rPr>
        <w:t xml:space="preserve"> gắng điều chỉnh</w:t>
      </w:r>
      <w:r w:rsidRPr="00030647">
        <w:rPr>
          <w:rFonts w:ascii="Times New Roman" w:hAnsi="Times New Roman" w:cs="Times New Roman"/>
          <w:spacing w:val="80"/>
        </w:rPr>
        <w:t xml:space="preserve"> </w:t>
      </w:r>
      <w:r w:rsidRPr="00030647">
        <w:rPr>
          <w:rFonts w:ascii="Times New Roman" w:hAnsi="Times New Roman" w:cs="Times New Roman"/>
        </w:rPr>
        <w:t>giá</w:t>
      </w:r>
      <w:r w:rsidRPr="00030647">
        <w:rPr>
          <w:rFonts w:ascii="Times New Roman" w:hAnsi="Times New Roman" w:cs="Times New Roman"/>
          <w:spacing w:val="37"/>
        </w:rPr>
        <w:t xml:space="preserve"> </w:t>
      </w:r>
      <w:r w:rsidRPr="00030647">
        <w:rPr>
          <w:rFonts w:ascii="Times New Roman" w:hAnsi="Times New Roman" w:cs="Times New Roman"/>
        </w:rPr>
        <w:t>trị</w:t>
      </w:r>
      <w:r w:rsidRPr="00030647">
        <w:rPr>
          <w:rFonts w:ascii="Times New Roman" w:hAnsi="Times New Roman" w:cs="Times New Roman"/>
          <w:spacing w:val="37"/>
        </w:rPr>
        <w:t xml:space="preserve"> </w:t>
      </w:r>
      <w:r w:rsidRPr="00030647">
        <w:rPr>
          <w:rFonts w:ascii="Times New Roman" w:hAnsi="Times New Roman" w:cs="Times New Roman"/>
        </w:rPr>
        <w:t>của</w:t>
      </w:r>
      <w:r w:rsidRPr="00030647">
        <w:rPr>
          <w:rFonts w:ascii="Times New Roman" w:hAnsi="Times New Roman" w:cs="Times New Roman"/>
          <w:spacing w:val="37"/>
        </w:rPr>
        <w:t xml:space="preserve"> </w:t>
      </w:r>
      <w:r w:rsidRPr="00030647">
        <w:rPr>
          <w:rFonts w:ascii="Times New Roman" w:hAnsi="Times New Roman" w:cs="Times New Roman"/>
        </w:rPr>
        <w:t>nó</w:t>
      </w:r>
      <w:r w:rsidRPr="00030647">
        <w:rPr>
          <w:rFonts w:ascii="Times New Roman" w:hAnsi="Times New Roman" w:cs="Times New Roman"/>
          <w:spacing w:val="38"/>
        </w:rPr>
        <w:t xml:space="preserve"> </w:t>
      </w:r>
      <w:r w:rsidRPr="00030647">
        <w:rPr>
          <w:rFonts w:ascii="Times New Roman" w:hAnsi="Times New Roman" w:cs="Times New Roman"/>
        </w:rPr>
        <w:t>về</w:t>
      </w:r>
      <w:r w:rsidRPr="00030647">
        <w:rPr>
          <w:rFonts w:ascii="Times New Roman" w:hAnsi="Times New Roman" w:cs="Times New Roman"/>
          <w:spacing w:val="37"/>
        </w:rPr>
        <w:t xml:space="preserve"> </w:t>
      </w:r>
      <w:r w:rsidRPr="00030647">
        <w:rPr>
          <w:rFonts w:ascii="Times New Roman" w:hAnsi="Times New Roman" w:cs="Times New Roman"/>
        </w:rPr>
        <w:t>khoảng</w:t>
      </w:r>
      <w:r w:rsidRPr="00030647">
        <w:rPr>
          <w:rFonts w:ascii="Times New Roman" w:hAnsi="Times New Roman" w:cs="Times New Roman"/>
          <w:spacing w:val="37"/>
        </w:rPr>
        <w:t xml:space="preserve"> </w:t>
      </w:r>
      <w:r w:rsidRPr="00030647">
        <w:rPr>
          <w:rFonts w:ascii="Times New Roman" w:hAnsi="Times New Roman" w:cs="Times New Roman"/>
        </w:rPr>
        <w:t>trung</w:t>
      </w:r>
      <w:r w:rsidRPr="00030647">
        <w:rPr>
          <w:rFonts w:ascii="Times New Roman" w:hAnsi="Times New Roman" w:cs="Times New Roman"/>
          <w:spacing w:val="37"/>
        </w:rPr>
        <w:t xml:space="preserve"> </w:t>
      </w:r>
      <w:r w:rsidRPr="00030647">
        <w:rPr>
          <w:rFonts w:ascii="Times New Roman" w:hAnsi="Times New Roman" w:cs="Times New Roman"/>
        </w:rPr>
        <w:t>bình</w:t>
      </w:r>
      <w:r w:rsidRPr="00030647">
        <w:rPr>
          <w:rFonts w:ascii="Times New Roman" w:hAnsi="Times New Roman" w:cs="Times New Roman"/>
          <w:spacing w:val="37"/>
        </w:rPr>
        <w:t xml:space="preserve"> </w:t>
      </w:r>
      <w:r w:rsidRPr="00030647">
        <w:rPr>
          <w:rFonts w:ascii="Times New Roman" w:hAnsi="Times New Roman" w:cs="Times New Roman"/>
        </w:rPr>
        <w:t>mà</w:t>
      </w:r>
      <w:r w:rsidRPr="00030647">
        <w:rPr>
          <w:rFonts w:ascii="Times New Roman" w:hAnsi="Times New Roman" w:cs="Times New Roman"/>
          <w:spacing w:val="38"/>
        </w:rPr>
        <w:t xml:space="preserve"> </w:t>
      </w:r>
      <w:r w:rsidRPr="00030647">
        <w:rPr>
          <w:rFonts w:ascii="Times New Roman" w:hAnsi="Times New Roman" w:cs="Times New Roman"/>
        </w:rPr>
        <w:t>các</w:t>
      </w:r>
      <w:r w:rsidRPr="00030647">
        <w:rPr>
          <w:rFonts w:ascii="Times New Roman" w:hAnsi="Times New Roman" w:cs="Times New Roman"/>
          <w:spacing w:val="37"/>
        </w:rPr>
        <w:t xml:space="preserve"> </w:t>
      </w:r>
      <w:r w:rsidRPr="00030647">
        <w:rPr>
          <w:rFonts w:ascii="Times New Roman" w:hAnsi="Times New Roman" w:cs="Times New Roman"/>
        </w:rPr>
        <w:t>bạn</w:t>
      </w:r>
      <w:r w:rsidRPr="00030647">
        <w:rPr>
          <w:rFonts w:ascii="Times New Roman" w:hAnsi="Times New Roman" w:cs="Times New Roman"/>
          <w:spacing w:val="37"/>
        </w:rPr>
        <w:t xml:space="preserve"> </w:t>
      </w:r>
      <w:r w:rsidRPr="00030647">
        <w:rPr>
          <w:rFonts w:ascii="Times New Roman" w:hAnsi="Times New Roman" w:cs="Times New Roman"/>
        </w:rPr>
        <w:t>sinh</w:t>
      </w:r>
      <w:r w:rsidRPr="00030647">
        <w:rPr>
          <w:rFonts w:ascii="Times New Roman" w:hAnsi="Times New Roman" w:cs="Times New Roman"/>
          <w:spacing w:val="37"/>
        </w:rPr>
        <w:t xml:space="preserve"> </w:t>
      </w:r>
      <w:r w:rsidRPr="00030647">
        <w:rPr>
          <w:rFonts w:ascii="Times New Roman" w:hAnsi="Times New Roman" w:cs="Times New Roman"/>
        </w:rPr>
        <w:t>viên cần bỏ ra để làm bài. Vì vậy chúng tôi đã loại bổ đặc trung "timeSpent" và "lastSubmit" ra khỏi mô hình huấn luyện của chúng tôi , đặc trưng này có l</w:t>
      </w:r>
      <w:r w:rsidR="005130DB">
        <w:rPr>
          <w:rFonts w:ascii="Times New Roman" w:hAnsi="Times New Roman" w:cs="Times New Roman"/>
          <w:lang w:val="en-US"/>
        </w:rPr>
        <w:t>ẽ</w:t>
      </w:r>
      <w:r w:rsidRPr="00030647">
        <w:rPr>
          <w:rFonts w:ascii="Times New Roman" w:hAnsi="Times New Roman" w:cs="Times New Roman"/>
        </w:rPr>
        <w:t xml:space="preserve"> chúng tôi sẽ sửa dụng lại trong bài viết tương lai khi chúng tôi có các để điều chỉnh nó lại về trạng thái thích hợ</w:t>
      </w:r>
      <w:r w:rsidR="007452C8" w:rsidRPr="000D3C11">
        <w:rPr>
          <w:rFonts w:ascii="Times New Roman" w:hAnsi="Times New Roman" w:cs="Times New Roman"/>
        </w:rPr>
        <w:t>p</w:t>
      </w:r>
    </w:p>
    <w:p w14:paraId="20DAD227" w14:textId="77777777" w:rsidR="009C33A3" w:rsidRDefault="009C33A3" w:rsidP="000D3C11">
      <w:pPr>
        <w:widowControl w:val="0"/>
        <w:tabs>
          <w:tab w:val="left" w:pos="515"/>
          <w:tab w:val="left" w:pos="517"/>
        </w:tabs>
        <w:autoSpaceDE w:val="0"/>
        <w:autoSpaceDN w:val="0"/>
        <w:spacing w:line="249" w:lineRule="auto"/>
        <w:ind w:right="38"/>
        <w:jc w:val="both"/>
        <w:rPr>
          <w:rFonts w:ascii="Times New Roman" w:hAnsi="Times New Roman" w:cs="Times New Roman"/>
          <w:lang w:val="en-US"/>
        </w:rPr>
      </w:pPr>
    </w:p>
    <w:p w14:paraId="05BCF318" w14:textId="77777777" w:rsidR="009C33A3" w:rsidRPr="002B25C5" w:rsidRDefault="009C33A3" w:rsidP="009C33A3">
      <w:pPr>
        <w:pStyle w:val="BodyText"/>
        <w:spacing w:line="249" w:lineRule="auto"/>
        <w:ind w:left="2160" w:right="117" w:firstLine="720"/>
        <w:rPr>
          <w:rFonts w:ascii="Times New Roman" w:hAnsi="Times New Roman" w:cs="Times New Roman"/>
        </w:rPr>
      </w:pPr>
      <w:r w:rsidRPr="002B25C5">
        <w:rPr>
          <w:rFonts w:ascii="Times New Roman" w:hAnsi="Times New Roman" w:cs="Times New Roman"/>
          <w:i/>
          <w:iCs/>
        </w:rPr>
        <w:t>Bảng V : Độ chính xác khi dự đoán bài tập trên lớp (Inlab1)</w:t>
      </w:r>
    </w:p>
    <w:tbl>
      <w:tblPr>
        <w:tblStyle w:val="TableGrid"/>
        <w:tblW w:w="0" w:type="auto"/>
        <w:tblInd w:w="1422" w:type="dxa"/>
        <w:tblLayout w:type="fixed"/>
        <w:tblLook w:val="04A0" w:firstRow="1" w:lastRow="0" w:firstColumn="1" w:lastColumn="0" w:noHBand="0" w:noVBand="1"/>
      </w:tblPr>
      <w:tblGrid>
        <w:gridCol w:w="2268"/>
        <w:gridCol w:w="1276"/>
        <w:gridCol w:w="1579"/>
        <w:gridCol w:w="1282"/>
        <w:gridCol w:w="1270"/>
      </w:tblGrid>
      <w:tr w:rsidR="009C33A3" w:rsidRPr="00030647" w14:paraId="166DF223" w14:textId="77777777" w:rsidTr="00BB6191">
        <w:trPr>
          <w:trHeight w:val="338"/>
        </w:trPr>
        <w:tc>
          <w:tcPr>
            <w:tcW w:w="2268" w:type="dxa"/>
          </w:tcPr>
          <w:p w14:paraId="3CC699CA"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Inlab1</w:t>
            </w:r>
          </w:p>
        </w:tc>
        <w:tc>
          <w:tcPr>
            <w:tcW w:w="1276" w:type="dxa"/>
          </w:tcPr>
          <w:p w14:paraId="2A06AB75"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Accuracy</w:t>
            </w:r>
          </w:p>
        </w:tc>
        <w:tc>
          <w:tcPr>
            <w:tcW w:w="1579" w:type="dxa"/>
          </w:tcPr>
          <w:p w14:paraId="5CEC6F82"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Precision</w:t>
            </w:r>
          </w:p>
        </w:tc>
        <w:tc>
          <w:tcPr>
            <w:tcW w:w="1282" w:type="dxa"/>
          </w:tcPr>
          <w:p w14:paraId="757EBD6B"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Recall</w:t>
            </w:r>
          </w:p>
        </w:tc>
        <w:tc>
          <w:tcPr>
            <w:tcW w:w="1270" w:type="dxa"/>
          </w:tcPr>
          <w:p w14:paraId="1A35A0FE"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F1-</w:t>
            </w:r>
            <w:r w:rsidRPr="00030647">
              <w:rPr>
                <w:rFonts w:ascii="Times New Roman" w:hAnsi="Times New Roman" w:cs="Times New Roman"/>
                <w:spacing w:val="-4"/>
                <w:sz w:val="22"/>
              </w:rPr>
              <w:t>core</w:t>
            </w:r>
          </w:p>
        </w:tc>
      </w:tr>
      <w:tr w:rsidR="009C33A3" w:rsidRPr="00030647" w14:paraId="47EA63CD" w14:textId="77777777" w:rsidTr="00BB6191">
        <w:trPr>
          <w:trHeight w:val="347"/>
        </w:trPr>
        <w:tc>
          <w:tcPr>
            <w:tcW w:w="2268" w:type="dxa"/>
          </w:tcPr>
          <w:p w14:paraId="12EEF598"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z w:val="22"/>
              </w:rPr>
              <w:t>Random</w:t>
            </w:r>
            <w:r w:rsidRPr="00030647">
              <w:rPr>
                <w:rFonts w:ascii="Times New Roman" w:hAnsi="Times New Roman" w:cs="Times New Roman"/>
                <w:spacing w:val="9"/>
                <w:sz w:val="22"/>
              </w:rPr>
              <w:t xml:space="preserve"> </w:t>
            </w:r>
            <w:r w:rsidRPr="00030647">
              <w:rPr>
                <w:rFonts w:ascii="Times New Roman" w:hAnsi="Times New Roman" w:cs="Times New Roman"/>
                <w:spacing w:val="-2"/>
                <w:sz w:val="22"/>
              </w:rPr>
              <w:t>Forest</w:t>
            </w:r>
          </w:p>
        </w:tc>
        <w:tc>
          <w:tcPr>
            <w:tcW w:w="1276" w:type="dxa"/>
          </w:tcPr>
          <w:p w14:paraId="745089A1"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0.80</w:t>
            </w:r>
          </w:p>
        </w:tc>
        <w:tc>
          <w:tcPr>
            <w:tcW w:w="1579" w:type="dxa"/>
          </w:tcPr>
          <w:p w14:paraId="50BCD548"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0.62</w:t>
            </w:r>
          </w:p>
        </w:tc>
        <w:tc>
          <w:tcPr>
            <w:tcW w:w="1282" w:type="dxa"/>
          </w:tcPr>
          <w:p w14:paraId="774F054B"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0.68</w:t>
            </w:r>
          </w:p>
        </w:tc>
        <w:tc>
          <w:tcPr>
            <w:tcW w:w="1270" w:type="dxa"/>
          </w:tcPr>
          <w:p w14:paraId="2D8AFBCB"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0.75</w:t>
            </w:r>
          </w:p>
        </w:tc>
      </w:tr>
      <w:tr w:rsidR="009C33A3" w:rsidRPr="00030647" w14:paraId="1838284C" w14:textId="77777777" w:rsidTr="00BB6191">
        <w:trPr>
          <w:trHeight w:val="338"/>
        </w:trPr>
        <w:tc>
          <w:tcPr>
            <w:tcW w:w="2268" w:type="dxa"/>
          </w:tcPr>
          <w:p w14:paraId="06038D23"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z w:val="22"/>
              </w:rPr>
              <w:t>Logistic</w:t>
            </w:r>
            <w:r w:rsidRPr="00030647">
              <w:rPr>
                <w:rFonts w:ascii="Times New Roman" w:hAnsi="Times New Roman" w:cs="Times New Roman"/>
                <w:spacing w:val="6"/>
                <w:sz w:val="22"/>
              </w:rPr>
              <w:t xml:space="preserve"> </w:t>
            </w:r>
            <w:r w:rsidRPr="00030647">
              <w:rPr>
                <w:rFonts w:ascii="Times New Roman" w:hAnsi="Times New Roman" w:cs="Times New Roman"/>
                <w:spacing w:val="-2"/>
                <w:sz w:val="22"/>
              </w:rPr>
              <w:t>Regression</w:t>
            </w:r>
          </w:p>
        </w:tc>
        <w:tc>
          <w:tcPr>
            <w:tcW w:w="1276" w:type="dxa"/>
          </w:tcPr>
          <w:p w14:paraId="514A2D23"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0.79</w:t>
            </w:r>
          </w:p>
        </w:tc>
        <w:tc>
          <w:tcPr>
            <w:tcW w:w="1579" w:type="dxa"/>
          </w:tcPr>
          <w:p w14:paraId="25B2851D"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0.59</w:t>
            </w:r>
          </w:p>
        </w:tc>
        <w:tc>
          <w:tcPr>
            <w:tcW w:w="1282" w:type="dxa"/>
          </w:tcPr>
          <w:p w14:paraId="4CA96481"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0.75</w:t>
            </w:r>
          </w:p>
        </w:tc>
        <w:tc>
          <w:tcPr>
            <w:tcW w:w="1270" w:type="dxa"/>
          </w:tcPr>
          <w:p w14:paraId="198180D5"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0.66</w:t>
            </w:r>
          </w:p>
        </w:tc>
      </w:tr>
      <w:tr w:rsidR="009C33A3" w:rsidRPr="00030647" w14:paraId="42606EF7" w14:textId="77777777" w:rsidTr="00BB6191">
        <w:trPr>
          <w:trHeight w:val="338"/>
        </w:trPr>
        <w:tc>
          <w:tcPr>
            <w:tcW w:w="2268" w:type="dxa"/>
          </w:tcPr>
          <w:p w14:paraId="3D6EB8F0"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MLP</w:t>
            </w:r>
          </w:p>
        </w:tc>
        <w:tc>
          <w:tcPr>
            <w:tcW w:w="1276" w:type="dxa"/>
          </w:tcPr>
          <w:p w14:paraId="5BB9940C"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0.79</w:t>
            </w:r>
          </w:p>
        </w:tc>
        <w:tc>
          <w:tcPr>
            <w:tcW w:w="1579" w:type="dxa"/>
          </w:tcPr>
          <w:p w14:paraId="7971676C"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0.59</w:t>
            </w:r>
          </w:p>
        </w:tc>
        <w:tc>
          <w:tcPr>
            <w:tcW w:w="1282" w:type="dxa"/>
          </w:tcPr>
          <w:p w14:paraId="0E999CFD"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0.75</w:t>
            </w:r>
          </w:p>
        </w:tc>
        <w:tc>
          <w:tcPr>
            <w:tcW w:w="1270" w:type="dxa"/>
          </w:tcPr>
          <w:p w14:paraId="3628480A"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0.66</w:t>
            </w:r>
          </w:p>
        </w:tc>
      </w:tr>
      <w:tr w:rsidR="009C33A3" w:rsidRPr="00030647" w14:paraId="7F4996E8" w14:textId="77777777" w:rsidTr="00BB6191">
        <w:trPr>
          <w:trHeight w:val="338"/>
        </w:trPr>
        <w:tc>
          <w:tcPr>
            <w:tcW w:w="2268" w:type="dxa"/>
          </w:tcPr>
          <w:p w14:paraId="088DD093"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KNN</w:t>
            </w:r>
          </w:p>
        </w:tc>
        <w:tc>
          <w:tcPr>
            <w:tcW w:w="1276" w:type="dxa"/>
          </w:tcPr>
          <w:p w14:paraId="43875EE2"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0.79</w:t>
            </w:r>
          </w:p>
        </w:tc>
        <w:tc>
          <w:tcPr>
            <w:tcW w:w="1579" w:type="dxa"/>
          </w:tcPr>
          <w:p w14:paraId="3B4FE8E1"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0.59</w:t>
            </w:r>
          </w:p>
        </w:tc>
        <w:tc>
          <w:tcPr>
            <w:tcW w:w="1282" w:type="dxa"/>
          </w:tcPr>
          <w:p w14:paraId="03A5E558"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0.75</w:t>
            </w:r>
          </w:p>
        </w:tc>
        <w:tc>
          <w:tcPr>
            <w:tcW w:w="1270" w:type="dxa"/>
          </w:tcPr>
          <w:p w14:paraId="0E5C2023"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0.66</w:t>
            </w:r>
          </w:p>
        </w:tc>
      </w:tr>
    </w:tbl>
    <w:p w14:paraId="486079F4" w14:textId="77777777" w:rsidR="009C33A3" w:rsidRDefault="009C33A3" w:rsidP="009C33A3">
      <w:pPr>
        <w:pStyle w:val="BodyText"/>
        <w:spacing w:line="249" w:lineRule="auto"/>
        <w:ind w:left="2160" w:right="117" w:firstLine="720"/>
        <w:rPr>
          <w:rFonts w:ascii="Times New Roman" w:hAnsi="Times New Roman" w:cs="Times New Roman"/>
          <w:i/>
          <w:iCs/>
          <w:lang w:val="en-US"/>
        </w:rPr>
      </w:pPr>
    </w:p>
    <w:p w14:paraId="42699189" w14:textId="2A6948D1" w:rsidR="009C33A3" w:rsidRPr="009C33A3" w:rsidRDefault="009C33A3" w:rsidP="009C33A3">
      <w:pPr>
        <w:pStyle w:val="BodyText"/>
        <w:spacing w:line="249" w:lineRule="auto"/>
        <w:ind w:left="2160" w:right="117" w:firstLine="720"/>
        <w:rPr>
          <w:rFonts w:ascii="Times New Roman" w:hAnsi="Times New Roman" w:cs="Times New Roman"/>
          <w:lang w:val="en-US"/>
        </w:rPr>
      </w:pPr>
      <w:r w:rsidRPr="002B25C5">
        <w:rPr>
          <w:rFonts w:ascii="Times New Roman" w:hAnsi="Times New Roman" w:cs="Times New Roman"/>
          <w:i/>
          <w:iCs/>
        </w:rPr>
        <w:t>Bảng VI : Độ chính xác khi dự đoán bài tập trên lớp (Inlab2)</w:t>
      </w:r>
    </w:p>
    <w:tbl>
      <w:tblPr>
        <w:tblStyle w:val="TableGrid"/>
        <w:tblW w:w="0" w:type="auto"/>
        <w:tblInd w:w="1415" w:type="dxa"/>
        <w:tblLayout w:type="fixed"/>
        <w:tblLook w:val="04A0" w:firstRow="1" w:lastRow="0" w:firstColumn="1" w:lastColumn="0" w:noHBand="0" w:noVBand="1"/>
      </w:tblPr>
      <w:tblGrid>
        <w:gridCol w:w="2268"/>
        <w:gridCol w:w="1276"/>
        <w:gridCol w:w="1579"/>
        <w:gridCol w:w="1282"/>
        <w:gridCol w:w="1270"/>
      </w:tblGrid>
      <w:tr w:rsidR="009C33A3" w:rsidRPr="00030647" w14:paraId="4AA35AA8" w14:textId="77777777" w:rsidTr="00BB6191">
        <w:trPr>
          <w:trHeight w:val="338"/>
        </w:trPr>
        <w:tc>
          <w:tcPr>
            <w:tcW w:w="2268" w:type="dxa"/>
          </w:tcPr>
          <w:p w14:paraId="6700FB33"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Inlab2</w:t>
            </w:r>
          </w:p>
        </w:tc>
        <w:tc>
          <w:tcPr>
            <w:tcW w:w="1276" w:type="dxa"/>
          </w:tcPr>
          <w:p w14:paraId="2BB1C9D7"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Accuracy</w:t>
            </w:r>
          </w:p>
        </w:tc>
        <w:tc>
          <w:tcPr>
            <w:tcW w:w="1579" w:type="dxa"/>
          </w:tcPr>
          <w:p w14:paraId="5E990FAD"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Precision</w:t>
            </w:r>
          </w:p>
        </w:tc>
        <w:tc>
          <w:tcPr>
            <w:tcW w:w="1282" w:type="dxa"/>
          </w:tcPr>
          <w:p w14:paraId="30FB4022"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Recall</w:t>
            </w:r>
          </w:p>
        </w:tc>
        <w:tc>
          <w:tcPr>
            <w:tcW w:w="1270" w:type="dxa"/>
          </w:tcPr>
          <w:p w14:paraId="31D81B7D"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F1-</w:t>
            </w:r>
            <w:r w:rsidRPr="00030647">
              <w:rPr>
                <w:rFonts w:ascii="Times New Roman" w:hAnsi="Times New Roman" w:cs="Times New Roman"/>
                <w:spacing w:val="-4"/>
                <w:sz w:val="22"/>
              </w:rPr>
              <w:t>core</w:t>
            </w:r>
          </w:p>
        </w:tc>
      </w:tr>
      <w:tr w:rsidR="009C33A3" w:rsidRPr="00030647" w14:paraId="33B158B1" w14:textId="77777777" w:rsidTr="00BB6191">
        <w:trPr>
          <w:trHeight w:val="347"/>
        </w:trPr>
        <w:tc>
          <w:tcPr>
            <w:tcW w:w="2268" w:type="dxa"/>
          </w:tcPr>
          <w:p w14:paraId="77D9CD79"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z w:val="22"/>
              </w:rPr>
              <w:t>Random</w:t>
            </w:r>
            <w:r w:rsidRPr="00030647">
              <w:rPr>
                <w:rFonts w:ascii="Times New Roman" w:hAnsi="Times New Roman" w:cs="Times New Roman"/>
                <w:spacing w:val="9"/>
                <w:sz w:val="22"/>
              </w:rPr>
              <w:t xml:space="preserve"> </w:t>
            </w:r>
            <w:r w:rsidRPr="00030647">
              <w:rPr>
                <w:rFonts w:ascii="Times New Roman" w:hAnsi="Times New Roman" w:cs="Times New Roman"/>
                <w:spacing w:val="-2"/>
                <w:sz w:val="22"/>
              </w:rPr>
              <w:t>Forest</w:t>
            </w:r>
          </w:p>
        </w:tc>
        <w:tc>
          <w:tcPr>
            <w:tcW w:w="1276" w:type="dxa"/>
          </w:tcPr>
          <w:p w14:paraId="79AC911E"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0.90</w:t>
            </w:r>
          </w:p>
        </w:tc>
        <w:tc>
          <w:tcPr>
            <w:tcW w:w="1579" w:type="dxa"/>
          </w:tcPr>
          <w:p w14:paraId="6C4816F8"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0.86</w:t>
            </w:r>
          </w:p>
        </w:tc>
        <w:tc>
          <w:tcPr>
            <w:tcW w:w="1282" w:type="dxa"/>
          </w:tcPr>
          <w:p w14:paraId="24A617AA"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0.91</w:t>
            </w:r>
          </w:p>
        </w:tc>
        <w:tc>
          <w:tcPr>
            <w:tcW w:w="1270" w:type="dxa"/>
          </w:tcPr>
          <w:p w14:paraId="12E69A12"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0.88</w:t>
            </w:r>
          </w:p>
        </w:tc>
      </w:tr>
      <w:tr w:rsidR="009C33A3" w:rsidRPr="00030647" w14:paraId="7BBD0BEA" w14:textId="77777777" w:rsidTr="00BB6191">
        <w:trPr>
          <w:trHeight w:val="338"/>
        </w:trPr>
        <w:tc>
          <w:tcPr>
            <w:tcW w:w="2268" w:type="dxa"/>
          </w:tcPr>
          <w:p w14:paraId="35A441F6"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z w:val="22"/>
              </w:rPr>
              <w:t>Logistic</w:t>
            </w:r>
            <w:r w:rsidRPr="00030647">
              <w:rPr>
                <w:rFonts w:ascii="Times New Roman" w:hAnsi="Times New Roman" w:cs="Times New Roman"/>
                <w:spacing w:val="6"/>
                <w:sz w:val="22"/>
              </w:rPr>
              <w:t xml:space="preserve"> </w:t>
            </w:r>
            <w:r w:rsidRPr="00030647">
              <w:rPr>
                <w:rFonts w:ascii="Times New Roman" w:hAnsi="Times New Roman" w:cs="Times New Roman"/>
                <w:spacing w:val="-2"/>
                <w:sz w:val="22"/>
              </w:rPr>
              <w:t>Regression</w:t>
            </w:r>
          </w:p>
        </w:tc>
        <w:tc>
          <w:tcPr>
            <w:tcW w:w="1276" w:type="dxa"/>
          </w:tcPr>
          <w:p w14:paraId="79835507"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0.9</w:t>
            </w:r>
          </w:p>
        </w:tc>
        <w:tc>
          <w:tcPr>
            <w:tcW w:w="1579" w:type="dxa"/>
          </w:tcPr>
          <w:p w14:paraId="3E61E581"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0.86</w:t>
            </w:r>
          </w:p>
        </w:tc>
        <w:tc>
          <w:tcPr>
            <w:tcW w:w="1282" w:type="dxa"/>
          </w:tcPr>
          <w:p w14:paraId="4CAE585C"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0.90</w:t>
            </w:r>
          </w:p>
        </w:tc>
        <w:tc>
          <w:tcPr>
            <w:tcW w:w="1270" w:type="dxa"/>
          </w:tcPr>
          <w:p w14:paraId="57809ABC"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0.87</w:t>
            </w:r>
          </w:p>
        </w:tc>
      </w:tr>
      <w:tr w:rsidR="009C33A3" w:rsidRPr="00030647" w14:paraId="13BD6B0D" w14:textId="77777777" w:rsidTr="00BB6191">
        <w:trPr>
          <w:trHeight w:val="338"/>
        </w:trPr>
        <w:tc>
          <w:tcPr>
            <w:tcW w:w="2268" w:type="dxa"/>
          </w:tcPr>
          <w:p w14:paraId="1E7F063F"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MLP</w:t>
            </w:r>
          </w:p>
        </w:tc>
        <w:tc>
          <w:tcPr>
            <w:tcW w:w="1276" w:type="dxa"/>
          </w:tcPr>
          <w:p w14:paraId="0A1F6AA5"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0.9</w:t>
            </w:r>
          </w:p>
        </w:tc>
        <w:tc>
          <w:tcPr>
            <w:tcW w:w="1579" w:type="dxa"/>
          </w:tcPr>
          <w:p w14:paraId="724AE18D"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0.83</w:t>
            </w:r>
          </w:p>
        </w:tc>
        <w:tc>
          <w:tcPr>
            <w:tcW w:w="1282" w:type="dxa"/>
          </w:tcPr>
          <w:p w14:paraId="3DBBE578"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0.9</w:t>
            </w:r>
          </w:p>
        </w:tc>
        <w:tc>
          <w:tcPr>
            <w:tcW w:w="1270" w:type="dxa"/>
          </w:tcPr>
          <w:p w14:paraId="6C5F012F"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0.86</w:t>
            </w:r>
          </w:p>
        </w:tc>
      </w:tr>
      <w:tr w:rsidR="009C33A3" w:rsidRPr="00030647" w14:paraId="08EEACE6" w14:textId="77777777" w:rsidTr="00BB6191">
        <w:trPr>
          <w:trHeight w:val="338"/>
        </w:trPr>
        <w:tc>
          <w:tcPr>
            <w:tcW w:w="2268" w:type="dxa"/>
          </w:tcPr>
          <w:p w14:paraId="64C098AE"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KNN</w:t>
            </w:r>
          </w:p>
        </w:tc>
        <w:tc>
          <w:tcPr>
            <w:tcW w:w="1276" w:type="dxa"/>
          </w:tcPr>
          <w:p w14:paraId="4BAE2593"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0.9</w:t>
            </w:r>
          </w:p>
        </w:tc>
        <w:tc>
          <w:tcPr>
            <w:tcW w:w="1579" w:type="dxa"/>
          </w:tcPr>
          <w:p w14:paraId="72E4547D"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0.86</w:t>
            </w:r>
          </w:p>
        </w:tc>
        <w:tc>
          <w:tcPr>
            <w:tcW w:w="1282" w:type="dxa"/>
          </w:tcPr>
          <w:p w14:paraId="3C8A2251"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0.9</w:t>
            </w:r>
          </w:p>
        </w:tc>
        <w:tc>
          <w:tcPr>
            <w:tcW w:w="1270" w:type="dxa"/>
          </w:tcPr>
          <w:p w14:paraId="1A534E47"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0.87</w:t>
            </w:r>
          </w:p>
        </w:tc>
      </w:tr>
    </w:tbl>
    <w:p w14:paraId="4701519A" w14:textId="77777777" w:rsidR="009C33A3" w:rsidRDefault="009C33A3" w:rsidP="009C33A3">
      <w:pPr>
        <w:pStyle w:val="BodyText"/>
        <w:spacing w:line="249" w:lineRule="auto"/>
        <w:ind w:left="2160" w:right="117" w:firstLine="720"/>
        <w:rPr>
          <w:rFonts w:ascii="Times New Roman" w:hAnsi="Times New Roman" w:cs="Times New Roman"/>
          <w:i/>
          <w:iCs/>
          <w:lang w:val="en-US"/>
        </w:rPr>
      </w:pPr>
    </w:p>
    <w:p w14:paraId="0741779A" w14:textId="635E7BD9" w:rsidR="009C33A3" w:rsidRPr="009C33A3" w:rsidRDefault="009C33A3" w:rsidP="009C33A3">
      <w:pPr>
        <w:pStyle w:val="BodyText"/>
        <w:spacing w:line="249" w:lineRule="auto"/>
        <w:ind w:left="2160" w:right="117" w:firstLine="720"/>
        <w:rPr>
          <w:rFonts w:ascii="Times New Roman" w:hAnsi="Times New Roman" w:cs="Times New Roman"/>
          <w:lang w:val="en-US"/>
        </w:rPr>
      </w:pPr>
      <w:r w:rsidRPr="002B25C5">
        <w:rPr>
          <w:rFonts w:ascii="Times New Roman" w:hAnsi="Times New Roman" w:cs="Times New Roman"/>
          <w:i/>
          <w:iCs/>
        </w:rPr>
        <w:t>Bảng VII : Độ chính xác khi dự đoán bài tập trên lớp (Inlab3)</w:t>
      </w:r>
    </w:p>
    <w:tbl>
      <w:tblPr>
        <w:tblStyle w:val="TableGrid"/>
        <w:tblW w:w="0" w:type="auto"/>
        <w:tblInd w:w="1415" w:type="dxa"/>
        <w:tblLayout w:type="fixed"/>
        <w:tblLook w:val="04A0" w:firstRow="1" w:lastRow="0" w:firstColumn="1" w:lastColumn="0" w:noHBand="0" w:noVBand="1"/>
      </w:tblPr>
      <w:tblGrid>
        <w:gridCol w:w="2268"/>
        <w:gridCol w:w="1276"/>
        <w:gridCol w:w="1579"/>
        <w:gridCol w:w="1282"/>
        <w:gridCol w:w="1270"/>
      </w:tblGrid>
      <w:tr w:rsidR="009C33A3" w:rsidRPr="00030647" w14:paraId="131D183D" w14:textId="77777777" w:rsidTr="00BB6191">
        <w:trPr>
          <w:trHeight w:val="338"/>
        </w:trPr>
        <w:tc>
          <w:tcPr>
            <w:tcW w:w="2268" w:type="dxa"/>
          </w:tcPr>
          <w:p w14:paraId="7595F4EE"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Inlab3</w:t>
            </w:r>
          </w:p>
        </w:tc>
        <w:tc>
          <w:tcPr>
            <w:tcW w:w="1276" w:type="dxa"/>
          </w:tcPr>
          <w:p w14:paraId="14E25230"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Accuracy</w:t>
            </w:r>
          </w:p>
        </w:tc>
        <w:tc>
          <w:tcPr>
            <w:tcW w:w="1579" w:type="dxa"/>
          </w:tcPr>
          <w:p w14:paraId="4977BB80"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Precision</w:t>
            </w:r>
          </w:p>
        </w:tc>
        <w:tc>
          <w:tcPr>
            <w:tcW w:w="1282" w:type="dxa"/>
          </w:tcPr>
          <w:p w14:paraId="116102F5"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Recall</w:t>
            </w:r>
          </w:p>
        </w:tc>
        <w:tc>
          <w:tcPr>
            <w:tcW w:w="1270" w:type="dxa"/>
          </w:tcPr>
          <w:p w14:paraId="51BB223B"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F1-</w:t>
            </w:r>
            <w:r w:rsidRPr="00030647">
              <w:rPr>
                <w:rFonts w:ascii="Times New Roman" w:hAnsi="Times New Roman" w:cs="Times New Roman"/>
                <w:spacing w:val="-4"/>
                <w:sz w:val="22"/>
              </w:rPr>
              <w:t>core</w:t>
            </w:r>
          </w:p>
        </w:tc>
      </w:tr>
      <w:tr w:rsidR="009C33A3" w:rsidRPr="00030647" w14:paraId="7335DCCD" w14:textId="77777777" w:rsidTr="00BB6191">
        <w:trPr>
          <w:trHeight w:val="347"/>
        </w:trPr>
        <w:tc>
          <w:tcPr>
            <w:tcW w:w="2268" w:type="dxa"/>
          </w:tcPr>
          <w:p w14:paraId="5E3797BA"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z w:val="22"/>
              </w:rPr>
              <w:lastRenderedPageBreak/>
              <w:t>Random</w:t>
            </w:r>
            <w:r w:rsidRPr="00030647">
              <w:rPr>
                <w:rFonts w:ascii="Times New Roman" w:hAnsi="Times New Roman" w:cs="Times New Roman"/>
                <w:spacing w:val="9"/>
                <w:sz w:val="22"/>
              </w:rPr>
              <w:t xml:space="preserve"> </w:t>
            </w:r>
            <w:r w:rsidRPr="00030647">
              <w:rPr>
                <w:rFonts w:ascii="Times New Roman" w:hAnsi="Times New Roman" w:cs="Times New Roman"/>
                <w:spacing w:val="-2"/>
                <w:sz w:val="22"/>
              </w:rPr>
              <w:t>Forest</w:t>
            </w:r>
          </w:p>
        </w:tc>
        <w:tc>
          <w:tcPr>
            <w:tcW w:w="1276" w:type="dxa"/>
          </w:tcPr>
          <w:p w14:paraId="15C4A3EC"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0.9</w:t>
            </w:r>
          </w:p>
        </w:tc>
        <w:tc>
          <w:tcPr>
            <w:tcW w:w="1579" w:type="dxa"/>
          </w:tcPr>
          <w:p w14:paraId="33D1570C"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0.82</w:t>
            </w:r>
          </w:p>
        </w:tc>
        <w:tc>
          <w:tcPr>
            <w:tcW w:w="1282" w:type="dxa"/>
          </w:tcPr>
          <w:p w14:paraId="010537B0"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0.9</w:t>
            </w:r>
          </w:p>
        </w:tc>
        <w:tc>
          <w:tcPr>
            <w:tcW w:w="1270" w:type="dxa"/>
          </w:tcPr>
          <w:p w14:paraId="403603A0"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0.86</w:t>
            </w:r>
          </w:p>
        </w:tc>
      </w:tr>
      <w:tr w:rsidR="009C33A3" w:rsidRPr="00030647" w14:paraId="18B2888B" w14:textId="77777777" w:rsidTr="00BB6191">
        <w:trPr>
          <w:trHeight w:val="338"/>
        </w:trPr>
        <w:tc>
          <w:tcPr>
            <w:tcW w:w="2268" w:type="dxa"/>
          </w:tcPr>
          <w:p w14:paraId="74649B4E"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z w:val="22"/>
              </w:rPr>
              <w:t>Logistic</w:t>
            </w:r>
            <w:r w:rsidRPr="00030647">
              <w:rPr>
                <w:rFonts w:ascii="Times New Roman" w:hAnsi="Times New Roman" w:cs="Times New Roman"/>
                <w:spacing w:val="6"/>
                <w:sz w:val="22"/>
              </w:rPr>
              <w:t xml:space="preserve"> </w:t>
            </w:r>
            <w:r w:rsidRPr="00030647">
              <w:rPr>
                <w:rFonts w:ascii="Times New Roman" w:hAnsi="Times New Roman" w:cs="Times New Roman"/>
                <w:spacing w:val="-2"/>
                <w:sz w:val="22"/>
              </w:rPr>
              <w:t>Regression</w:t>
            </w:r>
          </w:p>
        </w:tc>
        <w:tc>
          <w:tcPr>
            <w:tcW w:w="1276" w:type="dxa"/>
          </w:tcPr>
          <w:p w14:paraId="52A702D6"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0.9</w:t>
            </w:r>
          </w:p>
        </w:tc>
        <w:tc>
          <w:tcPr>
            <w:tcW w:w="1579" w:type="dxa"/>
          </w:tcPr>
          <w:p w14:paraId="6C249D30"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0.82</w:t>
            </w:r>
          </w:p>
        </w:tc>
        <w:tc>
          <w:tcPr>
            <w:tcW w:w="1282" w:type="dxa"/>
          </w:tcPr>
          <w:p w14:paraId="53AF2549"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0.9</w:t>
            </w:r>
          </w:p>
        </w:tc>
        <w:tc>
          <w:tcPr>
            <w:tcW w:w="1270" w:type="dxa"/>
          </w:tcPr>
          <w:p w14:paraId="01363C43"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0.86</w:t>
            </w:r>
          </w:p>
        </w:tc>
      </w:tr>
      <w:tr w:rsidR="009C33A3" w:rsidRPr="00030647" w14:paraId="17E31E1C" w14:textId="77777777" w:rsidTr="00BB6191">
        <w:trPr>
          <w:trHeight w:val="338"/>
        </w:trPr>
        <w:tc>
          <w:tcPr>
            <w:tcW w:w="2268" w:type="dxa"/>
          </w:tcPr>
          <w:p w14:paraId="142D0ACD"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MLP</w:t>
            </w:r>
          </w:p>
        </w:tc>
        <w:tc>
          <w:tcPr>
            <w:tcW w:w="1276" w:type="dxa"/>
          </w:tcPr>
          <w:p w14:paraId="1F041256"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0.89</w:t>
            </w:r>
          </w:p>
        </w:tc>
        <w:tc>
          <w:tcPr>
            <w:tcW w:w="1579" w:type="dxa"/>
          </w:tcPr>
          <w:p w14:paraId="7A401D61"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0.825</w:t>
            </w:r>
          </w:p>
        </w:tc>
        <w:tc>
          <w:tcPr>
            <w:tcW w:w="1282" w:type="dxa"/>
          </w:tcPr>
          <w:p w14:paraId="08B41A46"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0.9</w:t>
            </w:r>
          </w:p>
        </w:tc>
        <w:tc>
          <w:tcPr>
            <w:tcW w:w="1270" w:type="dxa"/>
          </w:tcPr>
          <w:p w14:paraId="0060AD40"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0.86</w:t>
            </w:r>
          </w:p>
        </w:tc>
      </w:tr>
      <w:tr w:rsidR="009C33A3" w:rsidRPr="00030647" w14:paraId="21B4CEE7" w14:textId="77777777" w:rsidTr="00BB6191">
        <w:trPr>
          <w:trHeight w:val="338"/>
        </w:trPr>
        <w:tc>
          <w:tcPr>
            <w:tcW w:w="2268" w:type="dxa"/>
          </w:tcPr>
          <w:p w14:paraId="7F06D1F1"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KNN</w:t>
            </w:r>
          </w:p>
        </w:tc>
        <w:tc>
          <w:tcPr>
            <w:tcW w:w="1276" w:type="dxa"/>
          </w:tcPr>
          <w:p w14:paraId="43B0F47B"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0.74</w:t>
            </w:r>
          </w:p>
        </w:tc>
        <w:tc>
          <w:tcPr>
            <w:tcW w:w="1579" w:type="dxa"/>
          </w:tcPr>
          <w:p w14:paraId="769FEE51"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0.82</w:t>
            </w:r>
          </w:p>
        </w:tc>
        <w:tc>
          <w:tcPr>
            <w:tcW w:w="1282" w:type="dxa"/>
          </w:tcPr>
          <w:p w14:paraId="70869F3F"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0.9</w:t>
            </w:r>
          </w:p>
        </w:tc>
        <w:tc>
          <w:tcPr>
            <w:tcW w:w="1270" w:type="dxa"/>
          </w:tcPr>
          <w:p w14:paraId="77981D9C"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0.86</w:t>
            </w:r>
          </w:p>
        </w:tc>
      </w:tr>
    </w:tbl>
    <w:p w14:paraId="7AABBA6D" w14:textId="77777777" w:rsidR="009C33A3" w:rsidRPr="009C33A3" w:rsidRDefault="009C33A3" w:rsidP="009C33A3">
      <w:pPr>
        <w:pStyle w:val="BodyText"/>
        <w:spacing w:line="249" w:lineRule="auto"/>
        <w:ind w:right="117"/>
        <w:rPr>
          <w:rFonts w:ascii="Times New Roman" w:hAnsi="Times New Roman" w:cs="Times New Roman"/>
          <w:i/>
          <w:iCs/>
          <w:lang w:val="en-US"/>
        </w:rPr>
      </w:pPr>
    </w:p>
    <w:p w14:paraId="2EFD10C5" w14:textId="0F1BDC8D" w:rsidR="009C33A3" w:rsidRPr="009C33A3" w:rsidRDefault="009C33A3" w:rsidP="009C33A3">
      <w:pPr>
        <w:pStyle w:val="BodyText"/>
        <w:spacing w:line="249" w:lineRule="auto"/>
        <w:ind w:left="2160" w:right="117" w:firstLine="720"/>
        <w:rPr>
          <w:rFonts w:ascii="Times New Roman" w:hAnsi="Times New Roman" w:cs="Times New Roman"/>
          <w:lang w:val="en-US"/>
        </w:rPr>
      </w:pPr>
      <w:r w:rsidRPr="002B25C5">
        <w:rPr>
          <w:rFonts w:ascii="Times New Roman" w:hAnsi="Times New Roman" w:cs="Times New Roman"/>
          <w:i/>
          <w:iCs/>
        </w:rPr>
        <w:t>Bảng VIII : Độ chính xác khi dự đoán bài tập trên lớp (Inlab4)</w:t>
      </w:r>
    </w:p>
    <w:tbl>
      <w:tblPr>
        <w:tblStyle w:val="TableGrid"/>
        <w:tblW w:w="0" w:type="auto"/>
        <w:tblInd w:w="1415" w:type="dxa"/>
        <w:tblLayout w:type="fixed"/>
        <w:tblLook w:val="04A0" w:firstRow="1" w:lastRow="0" w:firstColumn="1" w:lastColumn="0" w:noHBand="0" w:noVBand="1"/>
      </w:tblPr>
      <w:tblGrid>
        <w:gridCol w:w="2268"/>
        <w:gridCol w:w="1276"/>
        <w:gridCol w:w="1579"/>
        <w:gridCol w:w="1282"/>
        <w:gridCol w:w="1270"/>
      </w:tblGrid>
      <w:tr w:rsidR="009C33A3" w:rsidRPr="00030647" w14:paraId="4A9378C9" w14:textId="77777777" w:rsidTr="00BB6191">
        <w:trPr>
          <w:trHeight w:val="338"/>
        </w:trPr>
        <w:tc>
          <w:tcPr>
            <w:tcW w:w="2268" w:type="dxa"/>
          </w:tcPr>
          <w:p w14:paraId="3D791FBF"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Inlab4</w:t>
            </w:r>
          </w:p>
        </w:tc>
        <w:tc>
          <w:tcPr>
            <w:tcW w:w="1276" w:type="dxa"/>
          </w:tcPr>
          <w:p w14:paraId="6AC3B57B"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Accuracy</w:t>
            </w:r>
          </w:p>
        </w:tc>
        <w:tc>
          <w:tcPr>
            <w:tcW w:w="1579" w:type="dxa"/>
          </w:tcPr>
          <w:p w14:paraId="71161A61"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Precision</w:t>
            </w:r>
          </w:p>
        </w:tc>
        <w:tc>
          <w:tcPr>
            <w:tcW w:w="1282" w:type="dxa"/>
          </w:tcPr>
          <w:p w14:paraId="77FEEE40"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Recall</w:t>
            </w:r>
          </w:p>
        </w:tc>
        <w:tc>
          <w:tcPr>
            <w:tcW w:w="1270" w:type="dxa"/>
          </w:tcPr>
          <w:p w14:paraId="0A070690"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F1-</w:t>
            </w:r>
            <w:r w:rsidRPr="00030647">
              <w:rPr>
                <w:rFonts w:ascii="Times New Roman" w:hAnsi="Times New Roman" w:cs="Times New Roman"/>
                <w:spacing w:val="-4"/>
                <w:sz w:val="22"/>
              </w:rPr>
              <w:t>core</w:t>
            </w:r>
          </w:p>
        </w:tc>
      </w:tr>
      <w:tr w:rsidR="009C33A3" w:rsidRPr="00030647" w14:paraId="291DAF4D" w14:textId="77777777" w:rsidTr="00BB6191">
        <w:trPr>
          <w:trHeight w:val="347"/>
        </w:trPr>
        <w:tc>
          <w:tcPr>
            <w:tcW w:w="2268" w:type="dxa"/>
          </w:tcPr>
          <w:p w14:paraId="168D92E2"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z w:val="22"/>
              </w:rPr>
              <w:t>Random</w:t>
            </w:r>
            <w:r w:rsidRPr="00030647">
              <w:rPr>
                <w:rFonts w:ascii="Times New Roman" w:hAnsi="Times New Roman" w:cs="Times New Roman"/>
                <w:spacing w:val="9"/>
                <w:sz w:val="22"/>
              </w:rPr>
              <w:t xml:space="preserve"> </w:t>
            </w:r>
            <w:r w:rsidRPr="00030647">
              <w:rPr>
                <w:rFonts w:ascii="Times New Roman" w:hAnsi="Times New Roman" w:cs="Times New Roman"/>
                <w:spacing w:val="-2"/>
                <w:sz w:val="22"/>
              </w:rPr>
              <w:t>Forest</w:t>
            </w:r>
          </w:p>
        </w:tc>
        <w:tc>
          <w:tcPr>
            <w:tcW w:w="1276" w:type="dxa"/>
          </w:tcPr>
          <w:p w14:paraId="5048B61A"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0.92</w:t>
            </w:r>
          </w:p>
        </w:tc>
        <w:tc>
          <w:tcPr>
            <w:tcW w:w="1579" w:type="dxa"/>
          </w:tcPr>
          <w:p w14:paraId="107EE0A9"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0.81</w:t>
            </w:r>
          </w:p>
        </w:tc>
        <w:tc>
          <w:tcPr>
            <w:tcW w:w="1282" w:type="dxa"/>
          </w:tcPr>
          <w:p w14:paraId="6E7D655F"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0.9</w:t>
            </w:r>
          </w:p>
        </w:tc>
        <w:tc>
          <w:tcPr>
            <w:tcW w:w="1270" w:type="dxa"/>
          </w:tcPr>
          <w:p w14:paraId="5BA6CD45"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0.85</w:t>
            </w:r>
          </w:p>
        </w:tc>
      </w:tr>
      <w:tr w:rsidR="009C33A3" w:rsidRPr="00030647" w14:paraId="106F7B4E" w14:textId="77777777" w:rsidTr="00BB6191">
        <w:trPr>
          <w:trHeight w:val="338"/>
        </w:trPr>
        <w:tc>
          <w:tcPr>
            <w:tcW w:w="2268" w:type="dxa"/>
          </w:tcPr>
          <w:p w14:paraId="72DAF1A4"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z w:val="22"/>
              </w:rPr>
              <w:t>Logistic</w:t>
            </w:r>
            <w:r w:rsidRPr="00030647">
              <w:rPr>
                <w:rFonts w:ascii="Times New Roman" w:hAnsi="Times New Roman" w:cs="Times New Roman"/>
                <w:spacing w:val="6"/>
                <w:sz w:val="22"/>
              </w:rPr>
              <w:t xml:space="preserve"> </w:t>
            </w:r>
            <w:r w:rsidRPr="00030647">
              <w:rPr>
                <w:rFonts w:ascii="Times New Roman" w:hAnsi="Times New Roman" w:cs="Times New Roman"/>
                <w:spacing w:val="-2"/>
                <w:sz w:val="22"/>
              </w:rPr>
              <w:t>Regression</w:t>
            </w:r>
          </w:p>
        </w:tc>
        <w:tc>
          <w:tcPr>
            <w:tcW w:w="1276" w:type="dxa"/>
          </w:tcPr>
          <w:p w14:paraId="54750428"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0.9</w:t>
            </w:r>
          </w:p>
        </w:tc>
        <w:tc>
          <w:tcPr>
            <w:tcW w:w="1579" w:type="dxa"/>
          </w:tcPr>
          <w:p w14:paraId="282D5BCF"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0.81</w:t>
            </w:r>
          </w:p>
        </w:tc>
        <w:tc>
          <w:tcPr>
            <w:tcW w:w="1282" w:type="dxa"/>
          </w:tcPr>
          <w:p w14:paraId="6F27CF8A"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0.9</w:t>
            </w:r>
          </w:p>
        </w:tc>
        <w:tc>
          <w:tcPr>
            <w:tcW w:w="1270" w:type="dxa"/>
          </w:tcPr>
          <w:p w14:paraId="6551DBF0"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0.85</w:t>
            </w:r>
          </w:p>
        </w:tc>
      </w:tr>
      <w:tr w:rsidR="009C33A3" w:rsidRPr="00030647" w14:paraId="3DDD514D" w14:textId="77777777" w:rsidTr="00BB6191">
        <w:trPr>
          <w:trHeight w:val="338"/>
        </w:trPr>
        <w:tc>
          <w:tcPr>
            <w:tcW w:w="2268" w:type="dxa"/>
          </w:tcPr>
          <w:p w14:paraId="1FDA0F24"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MLP</w:t>
            </w:r>
          </w:p>
        </w:tc>
        <w:tc>
          <w:tcPr>
            <w:tcW w:w="1276" w:type="dxa"/>
          </w:tcPr>
          <w:p w14:paraId="0B83AD93"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0.89</w:t>
            </w:r>
          </w:p>
        </w:tc>
        <w:tc>
          <w:tcPr>
            <w:tcW w:w="1579" w:type="dxa"/>
          </w:tcPr>
          <w:p w14:paraId="55A69D8B" w14:textId="457C4F6E" w:rsidR="009C33A3" w:rsidRPr="00030647" w:rsidRDefault="001F31B9" w:rsidP="00BB6191">
            <w:pPr>
              <w:pStyle w:val="BodyText"/>
              <w:spacing w:line="249" w:lineRule="auto"/>
              <w:ind w:right="117" w:firstLine="0"/>
              <w:jc w:val="center"/>
              <w:rPr>
                <w:rFonts w:ascii="Times New Roman" w:hAnsi="Times New Roman" w:cs="Times New Roman"/>
                <w:sz w:val="22"/>
                <w:lang w:val="en-US"/>
              </w:rPr>
            </w:pPr>
            <w:r>
              <w:rPr>
                <w:rFonts w:ascii="Times New Roman" w:hAnsi="Times New Roman" w:cs="Times New Roman"/>
                <w:spacing w:val="-5"/>
                <w:sz w:val="22"/>
                <w:lang w:val="en-US"/>
              </w:rPr>
              <w:t>0</w:t>
            </w:r>
            <w:r w:rsidR="009C33A3" w:rsidRPr="00030647">
              <w:rPr>
                <w:rFonts w:ascii="Times New Roman" w:hAnsi="Times New Roman" w:cs="Times New Roman"/>
                <w:spacing w:val="-5"/>
                <w:sz w:val="22"/>
              </w:rPr>
              <w:t>.81</w:t>
            </w:r>
          </w:p>
        </w:tc>
        <w:tc>
          <w:tcPr>
            <w:tcW w:w="1282" w:type="dxa"/>
          </w:tcPr>
          <w:p w14:paraId="73F6BFB9"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0.9</w:t>
            </w:r>
          </w:p>
        </w:tc>
        <w:tc>
          <w:tcPr>
            <w:tcW w:w="1270" w:type="dxa"/>
          </w:tcPr>
          <w:p w14:paraId="5C26216E"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0.852</w:t>
            </w:r>
          </w:p>
        </w:tc>
      </w:tr>
      <w:tr w:rsidR="009C33A3" w:rsidRPr="00030647" w14:paraId="3E2B6545" w14:textId="77777777" w:rsidTr="00BB6191">
        <w:trPr>
          <w:trHeight w:val="338"/>
        </w:trPr>
        <w:tc>
          <w:tcPr>
            <w:tcW w:w="2268" w:type="dxa"/>
          </w:tcPr>
          <w:p w14:paraId="6E84D6BA"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KNN</w:t>
            </w:r>
          </w:p>
        </w:tc>
        <w:tc>
          <w:tcPr>
            <w:tcW w:w="1276" w:type="dxa"/>
          </w:tcPr>
          <w:p w14:paraId="792EA304"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0.90</w:t>
            </w:r>
          </w:p>
        </w:tc>
        <w:tc>
          <w:tcPr>
            <w:tcW w:w="1579" w:type="dxa"/>
          </w:tcPr>
          <w:p w14:paraId="0D30BDA1"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4"/>
                <w:sz w:val="22"/>
              </w:rPr>
              <w:t>0.81</w:t>
            </w:r>
          </w:p>
        </w:tc>
        <w:tc>
          <w:tcPr>
            <w:tcW w:w="1282" w:type="dxa"/>
          </w:tcPr>
          <w:p w14:paraId="21E76FA1"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5"/>
                <w:sz w:val="22"/>
              </w:rPr>
              <w:t>0.9</w:t>
            </w:r>
          </w:p>
        </w:tc>
        <w:tc>
          <w:tcPr>
            <w:tcW w:w="1270" w:type="dxa"/>
          </w:tcPr>
          <w:p w14:paraId="46B2386C" w14:textId="77777777" w:rsidR="009C33A3" w:rsidRPr="00030647" w:rsidRDefault="009C33A3" w:rsidP="00BB6191">
            <w:pPr>
              <w:pStyle w:val="BodyText"/>
              <w:spacing w:line="249" w:lineRule="auto"/>
              <w:ind w:right="117" w:firstLine="0"/>
              <w:jc w:val="center"/>
              <w:rPr>
                <w:rFonts w:ascii="Times New Roman" w:hAnsi="Times New Roman" w:cs="Times New Roman"/>
                <w:sz w:val="22"/>
                <w:lang w:val="en-US"/>
              </w:rPr>
            </w:pPr>
            <w:r w:rsidRPr="00030647">
              <w:rPr>
                <w:rFonts w:ascii="Times New Roman" w:hAnsi="Times New Roman" w:cs="Times New Roman"/>
                <w:spacing w:val="-2"/>
                <w:sz w:val="22"/>
              </w:rPr>
              <w:t>0.852</w:t>
            </w:r>
          </w:p>
        </w:tc>
      </w:tr>
    </w:tbl>
    <w:p w14:paraId="7394D35D" w14:textId="77777777" w:rsidR="009C33A3" w:rsidRDefault="009C33A3" w:rsidP="000D3C11">
      <w:pPr>
        <w:widowControl w:val="0"/>
        <w:tabs>
          <w:tab w:val="left" w:pos="515"/>
          <w:tab w:val="left" w:pos="517"/>
        </w:tabs>
        <w:autoSpaceDE w:val="0"/>
        <w:autoSpaceDN w:val="0"/>
        <w:spacing w:line="249" w:lineRule="auto"/>
        <w:ind w:right="38"/>
        <w:jc w:val="both"/>
        <w:rPr>
          <w:rFonts w:ascii="Times New Roman" w:hAnsi="Times New Roman" w:cs="Times New Roman"/>
          <w:lang w:val="en-US"/>
        </w:rPr>
      </w:pPr>
    </w:p>
    <w:p w14:paraId="2F7D95F1" w14:textId="77777777" w:rsidR="009C33A3" w:rsidRPr="00030647" w:rsidRDefault="009C33A3" w:rsidP="009C33A3">
      <w:pPr>
        <w:pStyle w:val="BodyText"/>
        <w:spacing w:before="207" w:line="249" w:lineRule="auto"/>
        <w:jc w:val="both"/>
        <w:rPr>
          <w:rFonts w:ascii="Times New Roman" w:hAnsi="Times New Roman" w:cs="Times New Roman"/>
        </w:rPr>
      </w:pPr>
      <w:r w:rsidRPr="00030647">
        <w:rPr>
          <w:rFonts w:ascii="Times New Roman" w:hAnsi="Times New Roman" w:cs="Times New Roman"/>
        </w:rPr>
        <w:t>Sau khi bỏ các đặc trưng liên quan đến thời gian cho thấy các</w:t>
      </w:r>
      <w:r w:rsidRPr="00030647">
        <w:rPr>
          <w:rFonts w:ascii="Times New Roman" w:hAnsi="Times New Roman" w:cs="Times New Roman"/>
          <w:spacing w:val="20"/>
        </w:rPr>
        <w:t xml:space="preserve"> </w:t>
      </w:r>
      <w:r w:rsidRPr="000D3C11">
        <w:rPr>
          <w:rFonts w:ascii="Times New Roman" w:hAnsi="Times New Roman" w:cs="Times New Roman"/>
        </w:rPr>
        <w:t>đặc trưng</w:t>
      </w:r>
      <w:r w:rsidRPr="00030647">
        <w:rPr>
          <w:rFonts w:ascii="Times New Roman" w:hAnsi="Times New Roman" w:cs="Times New Roman"/>
          <w:spacing w:val="20"/>
        </w:rPr>
        <w:t xml:space="preserve"> </w:t>
      </w:r>
      <w:r w:rsidRPr="00030647">
        <w:rPr>
          <w:rFonts w:ascii="Times New Roman" w:hAnsi="Times New Roman" w:cs="Times New Roman"/>
        </w:rPr>
        <w:t>được</w:t>
      </w:r>
      <w:r w:rsidRPr="00030647">
        <w:rPr>
          <w:rFonts w:ascii="Times New Roman" w:hAnsi="Times New Roman" w:cs="Times New Roman"/>
          <w:spacing w:val="19"/>
        </w:rPr>
        <w:t xml:space="preserve"> </w:t>
      </w:r>
      <w:r w:rsidRPr="00030647">
        <w:rPr>
          <w:rFonts w:ascii="Times New Roman" w:hAnsi="Times New Roman" w:cs="Times New Roman"/>
        </w:rPr>
        <w:t>đề</w:t>
      </w:r>
      <w:r w:rsidRPr="00030647">
        <w:rPr>
          <w:rFonts w:ascii="Times New Roman" w:hAnsi="Times New Roman" w:cs="Times New Roman"/>
          <w:spacing w:val="20"/>
        </w:rPr>
        <w:t xml:space="preserve"> </w:t>
      </w:r>
      <w:r w:rsidRPr="00030647">
        <w:rPr>
          <w:rFonts w:ascii="Times New Roman" w:hAnsi="Times New Roman" w:cs="Times New Roman"/>
        </w:rPr>
        <w:t>xuất</w:t>
      </w:r>
      <w:r w:rsidRPr="00030647">
        <w:rPr>
          <w:rFonts w:ascii="Times New Roman" w:hAnsi="Times New Roman" w:cs="Times New Roman"/>
          <w:spacing w:val="20"/>
        </w:rPr>
        <w:t xml:space="preserve"> </w:t>
      </w:r>
      <w:r w:rsidRPr="00030647">
        <w:rPr>
          <w:rFonts w:ascii="Times New Roman" w:hAnsi="Times New Roman" w:cs="Times New Roman"/>
        </w:rPr>
        <w:t>cho</w:t>
      </w:r>
      <w:r w:rsidRPr="00030647">
        <w:rPr>
          <w:rFonts w:ascii="Times New Roman" w:hAnsi="Times New Roman" w:cs="Times New Roman"/>
          <w:spacing w:val="20"/>
        </w:rPr>
        <w:t xml:space="preserve"> </w:t>
      </w:r>
      <w:r w:rsidRPr="00030647">
        <w:rPr>
          <w:rFonts w:ascii="Times New Roman" w:hAnsi="Times New Roman" w:cs="Times New Roman"/>
        </w:rPr>
        <w:t>dữ</w:t>
      </w:r>
      <w:r w:rsidRPr="00030647">
        <w:rPr>
          <w:rFonts w:ascii="Times New Roman" w:hAnsi="Times New Roman" w:cs="Times New Roman"/>
          <w:spacing w:val="19"/>
        </w:rPr>
        <w:t xml:space="preserve"> </w:t>
      </w:r>
      <w:r w:rsidRPr="00030647">
        <w:rPr>
          <w:rFonts w:ascii="Times New Roman" w:hAnsi="Times New Roman" w:cs="Times New Roman"/>
        </w:rPr>
        <w:t>liệu</w:t>
      </w:r>
      <w:r w:rsidRPr="00030647">
        <w:rPr>
          <w:rFonts w:ascii="Times New Roman" w:hAnsi="Times New Roman" w:cs="Times New Roman"/>
          <w:spacing w:val="20"/>
        </w:rPr>
        <w:t xml:space="preserve"> </w:t>
      </w:r>
      <w:r w:rsidRPr="00030647">
        <w:rPr>
          <w:rFonts w:ascii="Times New Roman" w:hAnsi="Times New Roman" w:cs="Times New Roman"/>
        </w:rPr>
        <w:t>làm</w:t>
      </w:r>
      <w:r w:rsidRPr="00030647">
        <w:rPr>
          <w:rFonts w:ascii="Times New Roman" w:hAnsi="Times New Roman" w:cs="Times New Roman"/>
          <w:spacing w:val="20"/>
        </w:rPr>
        <w:t xml:space="preserve"> </w:t>
      </w:r>
      <w:r w:rsidRPr="00030647">
        <w:rPr>
          <w:rFonts w:ascii="Times New Roman" w:hAnsi="Times New Roman" w:cs="Times New Roman"/>
        </w:rPr>
        <w:t>bài</w:t>
      </w:r>
      <w:r w:rsidRPr="00030647">
        <w:rPr>
          <w:rFonts w:ascii="Times New Roman" w:hAnsi="Times New Roman" w:cs="Times New Roman"/>
          <w:spacing w:val="20"/>
        </w:rPr>
        <w:t xml:space="preserve"> </w:t>
      </w:r>
      <w:r w:rsidRPr="00030647">
        <w:rPr>
          <w:rFonts w:ascii="Times New Roman" w:hAnsi="Times New Roman" w:cs="Times New Roman"/>
        </w:rPr>
        <w:t>Prelab</w:t>
      </w:r>
      <w:r w:rsidRPr="00030647">
        <w:rPr>
          <w:rFonts w:ascii="Times New Roman" w:hAnsi="Times New Roman" w:cs="Times New Roman"/>
          <w:spacing w:val="20"/>
        </w:rPr>
        <w:t xml:space="preserve"> </w:t>
      </w:r>
      <w:r w:rsidRPr="00030647">
        <w:rPr>
          <w:rFonts w:ascii="Times New Roman" w:hAnsi="Times New Roman" w:cs="Times New Roman"/>
        </w:rPr>
        <w:t>kết</w:t>
      </w:r>
      <w:r w:rsidRPr="00030647">
        <w:rPr>
          <w:rFonts w:ascii="Times New Roman" w:hAnsi="Times New Roman" w:cs="Times New Roman"/>
          <w:spacing w:val="20"/>
        </w:rPr>
        <w:t xml:space="preserve"> </w:t>
      </w:r>
      <w:r w:rsidRPr="00030647">
        <w:rPr>
          <w:rFonts w:ascii="Times New Roman" w:hAnsi="Times New Roman" w:cs="Times New Roman"/>
          <w:spacing w:val="-5"/>
        </w:rPr>
        <w:t>hợp</w:t>
      </w:r>
      <w:r w:rsidRPr="002B25C5">
        <w:rPr>
          <w:rFonts w:ascii="Times New Roman" w:hAnsi="Times New Roman" w:cs="Times New Roman"/>
          <w:spacing w:val="-5"/>
        </w:rPr>
        <w:t xml:space="preserve"> </w:t>
      </w:r>
      <w:r w:rsidRPr="00030647">
        <w:rPr>
          <w:rFonts w:ascii="Times New Roman" w:hAnsi="Times New Roman" w:cs="Times New Roman"/>
        </w:rPr>
        <w:t>với các bài Inlab trước đó là khả thi để dự đoán kết quả làm bài Inlab tiếp theo của sinh viên.</w:t>
      </w:r>
      <w:r w:rsidRPr="000D3C11">
        <w:rPr>
          <w:rFonts w:ascii="Times New Roman" w:hAnsi="Times New Roman" w:cs="Times New Roman"/>
        </w:rPr>
        <w:t xml:space="preserve"> </w:t>
      </w:r>
      <w:r w:rsidRPr="00030647">
        <w:rPr>
          <w:rFonts w:ascii="Times New Roman" w:hAnsi="Times New Roman" w:cs="Times New Roman"/>
        </w:rPr>
        <w:t>Chúng</w:t>
      </w:r>
      <w:r w:rsidRPr="00030647">
        <w:rPr>
          <w:rFonts w:ascii="Times New Roman" w:hAnsi="Times New Roman" w:cs="Times New Roman"/>
          <w:spacing w:val="-9"/>
        </w:rPr>
        <w:t xml:space="preserve"> </w:t>
      </w:r>
      <w:r w:rsidRPr="00030647">
        <w:rPr>
          <w:rFonts w:ascii="Times New Roman" w:hAnsi="Times New Roman" w:cs="Times New Roman"/>
        </w:rPr>
        <w:t>tôi</w:t>
      </w:r>
      <w:r w:rsidRPr="00030647">
        <w:rPr>
          <w:rFonts w:ascii="Times New Roman" w:hAnsi="Times New Roman" w:cs="Times New Roman"/>
          <w:spacing w:val="-9"/>
        </w:rPr>
        <w:t xml:space="preserve"> </w:t>
      </w:r>
      <w:r w:rsidRPr="00030647">
        <w:rPr>
          <w:rFonts w:ascii="Times New Roman" w:hAnsi="Times New Roman" w:cs="Times New Roman"/>
        </w:rPr>
        <w:t>đề</w:t>
      </w:r>
      <w:r w:rsidRPr="00030647">
        <w:rPr>
          <w:rFonts w:ascii="Times New Roman" w:hAnsi="Times New Roman" w:cs="Times New Roman"/>
          <w:spacing w:val="-9"/>
        </w:rPr>
        <w:t xml:space="preserve"> </w:t>
      </w:r>
      <w:r w:rsidRPr="00030647">
        <w:rPr>
          <w:rFonts w:ascii="Times New Roman" w:hAnsi="Times New Roman" w:cs="Times New Roman"/>
        </w:rPr>
        <w:t>xuất</w:t>
      </w:r>
      <w:r w:rsidRPr="00030647">
        <w:rPr>
          <w:rFonts w:ascii="Times New Roman" w:hAnsi="Times New Roman" w:cs="Times New Roman"/>
          <w:spacing w:val="-9"/>
        </w:rPr>
        <w:t xml:space="preserve"> </w:t>
      </w:r>
      <w:r w:rsidRPr="00030647">
        <w:rPr>
          <w:rFonts w:ascii="Times New Roman" w:hAnsi="Times New Roman" w:cs="Times New Roman"/>
        </w:rPr>
        <w:t>chọn</w:t>
      </w:r>
      <w:r w:rsidRPr="00030647">
        <w:rPr>
          <w:rFonts w:ascii="Times New Roman" w:hAnsi="Times New Roman" w:cs="Times New Roman"/>
          <w:spacing w:val="-9"/>
        </w:rPr>
        <w:t xml:space="preserve"> </w:t>
      </w:r>
      <w:r w:rsidRPr="00030647">
        <w:rPr>
          <w:rFonts w:ascii="Times New Roman" w:hAnsi="Times New Roman" w:cs="Times New Roman"/>
        </w:rPr>
        <w:t>mô</w:t>
      </w:r>
      <w:r w:rsidRPr="00030647">
        <w:rPr>
          <w:rFonts w:ascii="Times New Roman" w:hAnsi="Times New Roman" w:cs="Times New Roman"/>
          <w:spacing w:val="-9"/>
        </w:rPr>
        <w:t xml:space="preserve"> </w:t>
      </w:r>
      <w:r w:rsidRPr="00030647">
        <w:rPr>
          <w:rFonts w:ascii="Times New Roman" w:hAnsi="Times New Roman" w:cs="Times New Roman"/>
        </w:rPr>
        <w:t>hình</w:t>
      </w:r>
      <w:r w:rsidRPr="00030647">
        <w:rPr>
          <w:rFonts w:ascii="Times New Roman" w:hAnsi="Times New Roman" w:cs="Times New Roman"/>
          <w:spacing w:val="-9"/>
        </w:rPr>
        <w:t xml:space="preserve"> </w:t>
      </w:r>
      <w:r w:rsidRPr="00030647">
        <w:rPr>
          <w:rFonts w:ascii="Times New Roman" w:hAnsi="Times New Roman" w:cs="Times New Roman"/>
        </w:rPr>
        <w:t>Random</w:t>
      </w:r>
      <w:r w:rsidRPr="00030647">
        <w:rPr>
          <w:rFonts w:ascii="Times New Roman" w:hAnsi="Times New Roman" w:cs="Times New Roman"/>
          <w:spacing w:val="-9"/>
        </w:rPr>
        <w:t xml:space="preserve"> </w:t>
      </w:r>
      <w:r w:rsidRPr="00030647">
        <w:rPr>
          <w:rFonts w:ascii="Times New Roman" w:hAnsi="Times New Roman" w:cs="Times New Roman"/>
        </w:rPr>
        <w:t>Forest</w:t>
      </w:r>
      <w:r w:rsidRPr="00030647">
        <w:rPr>
          <w:rFonts w:ascii="Times New Roman" w:hAnsi="Times New Roman" w:cs="Times New Roman"/>
          <w:spacing w:val="-9"/>
        </w:rPr>
        <w:t xml:space="preserve"> </w:t>
      </w:r>
      <w:r w:rsidRPr="00030647">
        <w:rPr>
          <w:rFonts w:ascii="Times New Roman" w:hAnsi="Times New Roman" w:cs="Times New Roman"/>
        </w:rPr>
        <w:t>để</w:t>
      </w:r>
      <w:r w:rsidRPr="00030647">
        <w:rPr>
          <w:rFonts w:ascii="Times New Roman" w:hAnsi="Times New Roman" w:cs="Times New Roman"/>
          <w:spacing w:val="-9"/>
        </w:rPr>
        <w:t xml:space="preserve"> </w:t>
      </w:r>
      <w:r w:rsidRPr="00030647">
        <w:rPr>
          <w:rFonts w:ascii="Times New Roman" w:hAnsi="Times New Roman" w:cs="Times New Roman"/>
        </w:rPr>
        <w:t>tiến</w:t>
      </w:r>
      <w:r w:rsidRPr="00030647">
        <w:rPr>
          <w:rFonts w:ascii="Times New Roman" w:hAnsi="Times New Roman" w:cs="Times New Roman"/>
          <w:spacing w:val="-9"/>
        </w:rPr>
        <w:t xml:space="preserve"> </w:t>
      </w:r>
      <w:r w:rsidRPr="00030647">
        <w:rPr>
          <w:rFonts w:ascii="Times New Roman" w:hAnsi="Times New Roman" w:cs="Times New Roman"/>
        </w:rPr>
        <w:t>hành ứng dụng vào trong thực tế vì Random Forest là một phương pháp học máy dựa trên nguyên lý của Ensemble Learning, nơi nhiều mô hình được kết hợp lại để tạo ra một dự đoán cuối cùng. Đặc điểm nổi bật của Random Forest là sự kết hợp giữa việc</w:t>
      </w:r>
      <w:r w:rsidRPr="00030647">
        <w:rPr>
          <w:rFonts w:ascii="Times New Roman" w:hAnsi="Times New Roman" w:cs="Times New Roman"/>
          <w:spacing w:val="-6"/>
        </w:rPr>
        <w:t xml:space="preserve"> </w:t>
      </w:r>
      <w:r w:rsidRPr="00030647">
        <w:rPr>
          <w:rFonts w:ascii="Times New Roman" w:hAnsi="Times New Roman" w:cs="Times New Roman"/>
        </w:rPr>
        <w:t>sử</w:t>
      </w:r>
      <w:r w:rsidRPr="00030647">
        <w:rPr>
          <w:rFonts w:ascii="Times New Roman" w:hAnsi="Times New Roman" w:cs="Times New Roman"/>
          <w:spacing w:val="-6"/>
        </w:rPr>
        <w:t xml:space="preserve"> </w:t>
      </w:r>
      <w:r w:rsidRPr="00030647">
        <w:rPr>
          <w:rFonts w:ascii="Times New Roman" w:hAnsi="Times New Roman" w:cs="Times New Roman"/>
        </w:rPr>
        <w:t>dụng</w:t>
      </w:r>
      <w:r w:rsidRPr="00030647">
        <w:rPr>
          <w:rFonts w:ascii="Times New Roman" w:hAnsi="Times New Roman" w:cs="Times New Roman"/>
          <w:spacing w:val="-6"/>
        </w:rPr>
        <w:t xml:space="preserve"> </w:t>
      </w:r>
      <w:r w:rsidRPr="00030647">
        <w:rPr>
          <w:rFonts w:ascii="Times New Roman" w:hAnsi="Times New Roman" w:cs="Times New Roman"/>
        </w:rPr>
        <w:t>nhiều</w:t>
      </w:r>
      <w:r w:rsidRPr="00030647">
        <w:rPr>
          <w:rFonts w:ascii="Times New Roman" w:hAnsi="Times New Roman" w:cs="Times New Roman"/>
          <w:spacing w:val="-6"/>
        </w:rPr>
        <w:t xml:space="preserve"> </w:t>
      </w:r>
      <w:r w:rsidRPr="00030647">
        <w:rPr>
          <w:rFonts w:ascii="Times New Roman" w:hAnsi="Times New Roman" w:cs="Times New Roman"/>
        </w:rPr>
        <w:t>cây</w:t>
      </w:r>
      <w:r w:rsidRPr="00030647">
        <w:rPr>
          <w:rFonts w:ascii="Times New Roman" w:hAnsi="Times New Roman" w:cs="Times New Roman"/>
          <w:spacing w:val="-6"/>
        </w:rPr>
        <w:t xml:space="preserve"> </w:t>
      </w:r>
      <w:r w:rsidRPr="00030647">
        <w:rPr>
          <w:rFonts w:ascii="Times New Roman" w:hAnsi="Times New Roman" w:cs="Times New Roman"/>
        </w:rPr>
        <w:t>quyết</w:t>
      </w:r>
      <w:r w:rsidRPr="00030647">
        <w:rPr>
          <w:rFonts w:ascii="Times New Roman" w:hAnsi="Times New Roman" w:cs="Times New Roman"/>
          <w:spacing w:val="-6"/>
        </w:rPr>
        <w:t xml:space="preserve"> </w:t>
      </w:r>
      <w:r w:rsidRPr="00030647">
        <w:rPr>
          <w:rFonts w:ascii="Times New Roman" w:hAnsi="Times New Roman" w:cs="Times New Roman"/>
        </w:rPr>
        <w:t>định</w:t>
      </w:r>
      <w:r w:rsidRPr="00030647">
        <w:rPr>
          <w:rFonts w:ascii="Times New Roman" w:hAnsi="Times New Roman" w:cs="Times New Roman"/>
          <w:spacing w:val="-6"/>
        </w:rPr>
        <w:t xml:space="preserve"> </w:t>
      </w:r>
      <w:r w:rsidRPr="00030647">
        <w:rPr>
          <w:rFonts w:ascii="Times New Roman" w:hAnsi="Times New Roman" w:cs="Times New Roman"/>
        </w:rPr>
        <w:t>(Decision</w:t>
      </w:r>
      <w:r w:rsidRPr="00030647">
        <w:rPr>
          <w:rFonts w:ascii="Times New Roman" w:hAnsi="Times New Roman" w:cs="Times New Roman"/>
          <w:spacing w:val="-6"/>
        </w:rPr>
        <w:t xml:space="preserve"> </w:t>
      </w:r>
      <w:r w:rsidRPr="00030647">
        <w:rPr>
          <w:rFonts w:ascii="Times New Roman" w:hAnsi="Times New Roman" w:cs="Times New Roman"/>
        </w:rPr>
        <w:t>Trees)</w:t>
      </w:r>
      <w:r w:rsidRPr="00030647">
        <w:rPr>
          <w:rFonts w:ascii="Times New Roman" w:hAnsi="Times New Roman" w:cs="Times New Roman"/>
          <w:spacing w:val="-6"/>
        </w:rPr>
        <w:t xml:space="preserve"> </w:t>
      </w:r>
      <w:r w:rsidRPr="00030647">
        <w:rPr>
          <w:rFonts w:ascii="Times New Roman" w:hAnsi="Times New Roman" w:cs="Times New Roman"/>
        </w:rPr>
        <w:t>và</w:t>
      </w:r>
      <w:r w:rsidRPr="00030647">
        <w:rPr>
          <w:rFonts w:ascii="Times New Roman" w:hAnsi="Times New Roman" w:cs="Times New Roman"/>
          <w:spacing w:val="-6"/>
        </w:rPr>
        <w:t xml:space="preserve"> </w:t>
      </w:r>
      <w:r w:rsidRPr="00030647">
        <w:rPr>
          <w:rFonts w:ascii="Times New Roman" w:hAnsi="Times New Roman" w:cs="Times New Roman"/>
        </w:rPr>
        <w:t>sự</w:t>
      </w:r>
      <w:r w:rsidRPr="00030647">
        <w:rPr>
          <w:rFonts w:ascii="Times New Roman" w:hAnsi="Times New Roman" w:cs="Times New Roman"/>
          <w:spacing w:val="-6"/>
        </w:rPr>
        <w:t xml:space="preserve"> </w:t>
      </w:r>
      <w:r w:rsidRPr="00030647">
        <w:rPr>
          <w:rFonts w:ascii="Times New Roman" w:hAnsi="Times New Roman" w:cs="Times New Roman"/>
        </w:rPr>
        <w:t>ngẫu nhiên trong việc lựa chọn các đặc trưng và dữ liệu mẫu để</w:t>
      </w:r>
      <w:r w:rsidRPr="00030647">
        <w:rPr>
          <w:rFonts w:ascii="Times New Roman" w:hAnsi="Times New Roman" w:cs="Times New Roman"/>
          <w:spacing w:val="80"/>
        </w:rPr>
        <w:t xml:space="preserve"> </w:t>
      </w:r>
      <w:r w:rsidRPr="00030647">
        <w:rPr>
          <w:rFonts w:ascii="Times New Roman" w:hAnsi="Times New Roman" w:cs="Times New Roman"/>
        </w:rPr>
        <w:t>xây dựng các cây quyết định này. Quá trình xây dựng một mô hình Random Forest bắt đầu bằng việc tạo ra một tập hợp các cây quyết định. Mỗi cây quyết định được xây dựng thông qua việc lựa chọn một tập hợp ngẫu nhiên các đặc trưng từ tập dữ liệu và một tập hợp ngẫu nhiên các mẫu từ tập dữ liệu huấn luyện.</w:t>
      </w:r>
      <w:r w:rsidRPr="00030647">
        <w:rPr>
          <w:rFonts w:ascii="Times New Roman" w:hAnsi="Times New Roman" w:cs="Times New Roman"/>
          <w:spacing w:val="-3"/>
        </w:rPr>
        <w:t xml:space="preserve"> </w:t>
      </w:r>
      <w:r w:rsidRPr="00030647">
        <w:rPr>
          <w:rFonts w:ascii="Times New Roman" w:hAnsi="Times New Roman" w:cs="Times New Roman"/>
        </w:rPr>
        <w:t>Điều</w:t>
      </w:r>
      <w:r w:rsidRPr="00030647">
        <w:rPr>
          <w:rFonts w:ascii="Times New Roman" w:hAnsi="Times New Roman" w:cs="Times New Roman"/>
          <w:spacing w:val="-3"/>
        </w:rPr>
        <w:t xml:space="preserve"> </w:t>
      </w:r>
      <w:r w:rsidRPr="00030647">
        <w:rPr>
          <w:rFonts w:ascii="Times New Roman" w:hAnsi="Times New Roman" w:cs="Times New Roman"/>
        </w:rPr>
        <w:t>này</w:t>
      </w:r>
      <w:r w:rsidRPr="00030647">
        <w:rPr>
          <w:rFonts w:ascii="Times New Roman" w:hAnsi="Times New Roman" w:cs="Times New Roman"/>
          <w:spacing w:val="-3"/>
        </w:rPr>
        <w:t xml:space="preserve"> </w:t>
      </w:r>
      <w:r w:rsidRPr="00030647">
        <w:rPr>
          <w:rFonts w:ascii="Times New Roman" w:hAnsi="Times New Roman" w:cs="Times New Roman"/>
        </w:rPr>
        <w:t>giúp</w:t>
      </w:r>
      <w:r w:rsidRPr="00030647">
        <w:rPr>
          <w:rFonts w:ascii="Times New Roman" w:hAnsi="Times New Roman" w:cs="Times New Roman"/>
          <w:spacing w:val="-3"/>
        </w:rPr>
        <w:t xml:space="preserve"> </w:t>
      </w:r>
      <w:r w:rsidRPr="00030647">
        <w:rPr>
          <w:rFonts w:ascii="Times New Roman" w:hAnsi="Times New Roman" w:cs="Times New Roman"/>
        </w:rPr>
        <w:t>mỗi</w:t>
      </w:r>
      <w:r w:rsidRPr="00030647">
        <w:rPr>
          <w:rFonts w:ascii="Times New Roman" w:hAnsi="Times New Roman" w:cs="Times New Roman"/>
          <w:spacing w:val="-3"/>
        </w:rPr>
        <w:t xml:space="preserve"> </w:t>
      </w:r>
      <w:r w:rsidRPr="00030647">
        <w:rPr>
          <w:rFonts w:ascii="Times New Roman" w:hAnsi="Times New Roman" w:cs="Times New Roman"/>
        </w:rPr>
        <w:t>cây</w:t>
      </w:r>
      <w:r w:rsidRPr="00030647">
        <w:rPr>
          <w:rFonts w:ascii="Times New Roman" w:hAnsi="Times New Roman" w:cs="Times New Roman"/>
          <w:spacing w:val="-3"/>
        </w:rPr>
        <w:t xml:space="preserve"> </w:t>
      </w:r>
      <w:r w:rsidRPr="00030647">
        <w:rPr>
          <w:rFonts w:ascii="Times New Roman" w:hAnsi="Times New Roman" w:cs="Times New Roman"/>
        </w:rPr>
        <w:t>quyết</w:t>
      </w:r>
      <w:r w:rsidRPr="00030647">
        <w:rPr>
          <w:rFonts w:ascii="Times New Roman" w:hAnsi="Times New Roman" w:cs="Times New Roman"/>
          <w:spacing w:val="-3"/>
        </w:rPr>
        <w:t xml:space="preserve"> </w:t>
      </w:r>
      <w:r w:rsidRPr="00030647">
        <w:rPr>
          <w:rFonts w:ascii="Times New Roman" w:hAnsi="Times New Roman" w:cs="Times New Roman"/>
        </w:rPr>
        <w:t>định</w:t>
      </w:r>
      <w:r w:rsidRPr="00030647">
        <w:rPr>
          <w:rFonts w:ascii="Times New Roman" w:hAnsi="Times New Roman" w:cs="Times New Roman"/>
          <w:spacing w:val="-3"/>
        </w:rPr>
        <w:t xml:space="preserve"> </w:t>
      </w:r>
      <w:r w:rsidRPr="00030647">
        <w:rPr>
          <w:rFonts w:ascii="Times New Roman" w:hAnsi="Times New Roman" w:cs="Times New Roman"/>
        </w:rPr>
        <w:t>được</w:t>
      </w:r>
      <w:r w:rsidRPr="00030647">
        <w:rPr>
          <w:rFonts w:ascii="Times New Roman" w:hAnsi="Times New Roman" w:cs="Times New Roman"/>
          <w:spacing w:val="-3"/>
        </w:rPr>
        <w:t xml:space="preserve"> </w:t>
      </w:r>
      <w:r w:rsidRPr="00030647">
        <w:rPr>
          <w:rFonts w:ascii="Times New Roman" w:hAnsi="Times New Roman" w:cs="Times New Roman"/>
        </w:rPr>
        <w:t>huấn</w:t>
      </w:r>
      <w:r w:rsidRPr="00030647">
        <w:rPr>
          <w:rFonts w:ascii="Times New Roman" w:hAnsi="Times New Roman" w:cs="Times New Roman"/>
          <w:spacing w:val="-3"/>
        </w:rPr>
        <w:t xml:space="preserve"> </w:t>
      </w:r>
      <w:r w:rsidRPr="00030647">
        <w:rPr>
          <w:rFonts w:ascii="Times New Roman" w:hAnsi="Times New Roman" w:cs="Times New Roman"/>
        </w:rPr>
        <w:t>luyện</w:t>
      </w:r>
      <w:r w:rsidRPr="00030647">
        <w:rPr>
          <w:rFonts w:ascii="Times New Roman" w:hAnsi="Times New Roman" w:cs="Times New Roman"/>
          <w:spacing w:val="-3"/>
        </w:rPr>
        <w:t xml:space="preserve"> </w:t>
      </w:r>
      <w:r w:rsidRPr="00030647">
        <w:rPr>
          <w:rFonts w:ascii="Times New Roman" w:hAnsi="Times New Roman" w:cs="Times New Roman"/>
        </w:rPr>
        <w:t>trên một phần nhỏ và đa dạng của dữ liệu. Sau khi tạo ra các cây quyết định, mô hình Random Forest kết hợp kết quả từ tất cả các cây để ra quyết định cuối cùng.</w:t>
      </w:r>
    </w:p>
    <w:p w14:paraId="67D4F7EB" w14:textId="2A987E9C" w:rsidR="009C33A3" w:rsidRPr="009C33A3" w:rsidRDefault="009C33A3" w:rsidP="009C33A3">
      <w:pPr>
        <w:pStyle w:val="BodyText"/>
        <w:spacing w:line="249" w:lineRule="auto"/>
        <w:ind w:right="117"/>
        <w:jc w:val="both"/>
        <w:rPr>
          <w:rFonts w:ascii="Times New Roman" w:hAnsi="Times New Roman" w:cs="Times New Roman"/>
          <w:lang w:val="en-US"/>
        </w:rPr>
      </w:pPr>
      <w:r w:rsidRPr="00030647">
        <w:rPr>
          <w:rFonts w:ascii="Times New Roman" w:hAnsi="Times New Roman" w:cs="Times New Roman"/>
        </w:rPr>
        <w:t>Dựa vào các kết quả thực nghiệm ở trên, mô hình Random Forest không chỉ đạt được hiệu suất ổn định mà còn mang lại các kết quả dự đoán chính xác nhất so với các mô hình khác. Sự linh hoạt và khả năng làm việc hiệu quả với dữ liệu lớn</w:t>
      </w:r>
      <w:r w:rsidRPr="00030647">
        <w:rPr>
          <w:rFonts w:ascii="Times New Roman" w:hAnsi="Times New Roman" w:cs="Times New Roman"/>
          <w:spacing w:val="80"/>
        </w:rPr>
        <w:t xml:space="preserve"> </w:t>
      </w:r>
      <w:r w:rsidRPr="00030647">
        <w:rPr>
          <w:rFonts w:ascii="Times New Roman" w:hAnsi="Times New Roman" w:cs="Times New Roman"/>
        </w:rPr>
        <w:t>của mô hình này đã làm nổi bật nó trước các mô hình khác. Điều này thể hiện sự phù hợp của mô hình Random Forest trong việc giải quyết bài toán đánh giá và dự đoán quá trình học tập của sinh viên.</w:t>
      </w:r>
      <w:bookmarkStart w:id="6" w:name="KẾT_LUẬN_VÀ_HƯỚNG_PHÁT_TRIỂN"/>
      <w:bookmarkEnd w:id="6"/>
    </w:p>
    <w:p w14:paraId="7037DD97" w14:textId="77777777" w:rsidR="009C33A3" w:rsidRPr="002B25C5" w:rsidRDefault="009C33A3" w:rsidP="009C33A3">
      <w:pPr>
        <w:pStyle w:val="BodyText"/>
        <w:spacing w:line="249" w:lineRule="auto"/>
        <w:ind w:right="117"/>
        <w:rPr>
          <w:rFonts w:ascii="Times New Roman" w:hAnsi="Times New Roman" w:cs="Times New Roman"/>
        </w:rPr>
      </w:pPr>
      <w:r w:rsidRPr="002B25C5">
        <w:rPr>
          <w:rFonts w:ascii="Times New Roman" w:hAnsi="Times New Roman" w:cs="Times New Roman"/>
          <w:b/>
          <w:bCs/>
        </w:rPr>
        <w:t>5.</w:t>
      </w:r>
      <w:r w:rsidRPr="000D3C11">
        <w:rPr>
          <w:rFonts w:ascii="Times New Roman" w:hAnsi="Times New Roman" w:cs="Times New Roman"/>
          <w:b/>
          <w:bCs/>
        </w:rPr>
        <w:t xml:space="preserve"> </w:t>
      </w:r>
      <w:r w:rsidRPr="00030647">
        <w:rPr>
          <w:rFonts w:ascii="Times New Roman" w:hAnsi="Times New Roman" w:cs="Times New Roman"/>
          <w:b/>
          <w:bCs/>
        </w:rPr>
        <w:t>KẾT LUẬN VÀ HƯỚNG PHÁT TRIỂN</w:t>
      </w:r>
    </w:p>
    <w:p w14:paraId="2A3CE749" w14:textId="04C2C08C" w:rsidR="009C33A3" w:rsidRPr="00E739C7" w:rsidRDefault="009C33A3" w:rsidP="009C33A3">
      <w:pPr>
        <w:pStyle w:val="BodyText"/>
        <w:spacing w:before="82" w:line="249" w:lineRule="auto"/>
        <w:jc w:val="both"/>
        <w:rPr>
          <w:rFonts w:ascii="Times New Roman" w:hAnsi="Times New Roman" w:cs="Times New Roman"/>
        </w:rPr>
      </w:pPr>
      <w:r w:rsidRPr="00030647">
        <w:rPr>
          <w:rFonts w:ascii="Times New Roman" w:hAnsi="Times New Roman" w:cs="Times New Roman"/>
        </w:rPr>
        <w:t>Trong bài viết này, chúng tôi đã đề xuất một phương pháp để</w:t>
      </w:r>
      <w:r w:rsidRPr="00030647">
        <w:rPr>
          <w:rFonts w:ascii="Times New Roman" w:hAnsi="Times New Roman" w:cs="Times New Roman"/>
          <w:spacing w:val="-2"/>
        </w:rPr>
        <w:t xml:space="preserve"> </w:t>
      </w:r>
      <w:r w:rsidRPr="00030647">
        <w:rPr>
          <w:rFonts w:ascii="Times New Roman" w:hAnsi="Times New Roman" w:cs="Times New Roman"/>
        </w:rPr>
        <w:t>dự</w:t>
      </w:r>
      <w:r w:rsidRPr="00030647">
        <w:rPr>
          <w:rFonts w:ascii="Times New Roman" w:hAnsi="Times New Roman" w:cs="Times New Roman"/>
          <w:spacing w:val="-2"/>
        </w:rPr>
        <w:t xml:space="preserve"> </w:t>
      </w:r>
      <w:r w:rsidRPr="00030647">
        <w:rPr>
          <w:rFonts w:ascii="Times New Roman" w:hAnsi="Times New Roman" w:cs="Times New Roman"/>
        </w:rPr>
        <w:t>đoán</w:t>
      </w:r>
      <w:r w:rsidRPr="00030647">
        <w:rPr>
          <w:rFonts w:ascii="Times New Roman" w:hAnsi="Times New Roman" w:cs="Times New Roman"/>
          <w:spacing w:val="-2"/>
        </w:rPr>
        <w:t xml:space="preserve"> </w:t>
      </w:r>
      <w:r w:rsidRPr="00030647">
        <w:rPr>
          <w:rFonts w:ascii="Times New Roman" w:hAnsi="Times New Roman" w:cs="Times New Roman"/>
        </w:rPr>
        <w:t>kết</w:t>
      </w:r>
      <w:r w:rsidRPr="00030647">
        <w:rPr>
          <w:rFonts w:ascii="Times New Roman" w:hAnsi="Times New Roman" w:cs="Times New Roman"/>
          <w:spacing w:val="-3"/>
        </w:rPr>
        <w:t xml:space="preserve"> </w:t>
      </w:r>
      <w:r w:rsidRPr="00030647">
        <w:rPr>
          <w:rFonts w:ascii="Times New Roman" w:hAnsi="Times New Roman" w:cs="Times New Roman"/>
        </w:rPr>
        <w:t>quả</w:t>
      </w:r>
      <w:r w:rsidRPr="00030647">
        <w:rPr>
          <w:rFonts w:ascii="Times New Roman" w:hAnsi="Times New Roman" w:cs="Times New Roman"/>
          <w:spacing w:val="-2"/>
        </w:rPr>
        <w:t xml:space="preserve"> </w:t>
      </w:r>
      <w:r w:rsidRPr="00030647">
        <w:rPr>
          <w:rFonts w:ascii="Times New Roman" w:hAnsi="Times New Roman" w:cs="Times New Roman"/>
        </w:rPr>
        <w:t>học</w:t>
      </w:r>
      <w:r w:rsidRPr="00030647">
        <w:rPr>
          <w:rFonts w:ascii="Times New Roman" w:hAnsi="Times New Roman" w:cs="Times New Roman"/>
          <w:spacing w:val="-2"/>
        </w:rPr>
        <w:t xml:space="preserve"> </w:t>
      </w:r>
      <w:r w:rsidRPr="00030647">
        <w:rPr>
          <w:rFonts w:ascii="Times New Roman" w:hAnsi="Times New Roman" w:cs="Times New Roman"/>
        </w:rPr>
        <w:t>thực</w:t>
      </w:r>
      <w:r w:rsidRPr="00030647">
        <w:rPr>
          <w:rFonts w:ascii="Times New Roman" w:hAnsi="Times New Roman" w:cs="Times New Roman"/>
          <w:spacing w:val="-2"/>
        </w:rPr>
        <w:t xml:space="preserve"> </w:t>
      </w:r>
      <w:r w:rsidRPr="00030647">
        <w:rPr>
          <w:rFonts w:ascii="Times New Roman" w:hAnsi="Times New Roman" w:cs="Times New Roman"/>
        </w:rPr>
        <w:t>hành</w:t>
      </w:r>
      <w:r w:rsidRPr="00030647">
        <w:rPr>
          <w:rFonts w:ascii="Times New Roman" w:hAnsi="Times New Roman" w:cs="Times New Roman"/>
          <w:spacing w:val="-2"/>
        </w:rPr>
        <w:t xml:space="preserve"> </w:t>
      </w:r>
      <w:r w:rsidRPr="00030647">
        <w:rPr>
          <w:rFonts w:ascii="Times New Roman" w:hAnsi="Times New Roman" w:cs="Times New Roman"/>
        </w:rPr>
        <w:t>môn</w:t>
      </w:r>
      <w:r w:rsidRPr="00030647">
        <w:rPr>
          <w:rFonts w:ascii="Times New Roman" w:hAnsi="Times New Roman" w:cs="Times New Roman"/>
          <w:spacing w:val="-2"/>
        </w:rPr>
        <w:t xml:space="preserve"> </w:t>
      </w:r>
      <w:r w:rsidRPr="00030647">
        <w:rPr>
          <w:rFonts w:ascii="Times New Roman" w:hAnsi="Times New Roman" w:cs="Times New Roman"/>
        </w:rPr>
        <w:t>lập</w:t>
      </w:r>
      <w:r w:rsidRPr="00030647">
        <w:rPr>
          <w:rFonts w:ascii="Times New Roman" w:hAnsi="Times New Roman" w:cs="Times New Roman"/>
          <w:spacing w:val="-3"/>
        </w:rPr>
        <w:t xml:space="preserve"> </w:t>
      </w:r>
      <w:r w:rsidRPr="00030647">
        <w:rPr>
          <w:rFonts w:ascii="Times New Roman" w:hAnsi="Times New Roman" w:cs="Times New Roman"/>
        </w:rPr>
        <w:t>trình</w:t>
      </w:r>
      <w:r w:rsidRPr="00030647">
        <w:rPr>
          <w:rFonts w:ascii="Times New Roman" w:hAnsi="Times New Roman" w:cs="Times New Roman"/>
          <w:spacing w:val="-2"/>
        </w:rPr>
        <w:t xml:space="preserve"> </w:t>
      </w:r>
      <w:r w:rsidRPr="00030647">
        <w:rPr>
          <w:rFonts w:ascii="Times New Roman" w:hAnsi="Times New Roman" w:cs="Times New Roman"/>
        </w:rPr>
        <w:t>trên</w:t>
      </w:r>
      <w:r w:rsidRPr="00030647">
        <w:rPr>
          <w:rFonts w:ascii="Times New Roman" w:hAnsi="Times New Roman" w:cs="Times New Roman"/>
          <w:spacing w:val="-2"/>
        </w:rPr>
        <w:t xml:space="preserve"> </w:t>
      </w:r>
      <w:r w:rsidRPr="00030647">
        <w:rPr>
          <w:rFonts w:ascii="Times New Roman" w:hAnsi="Times New Roman" w:cs="Times New Roman"/>
        </w:rPr>
        <w:t>lớp</w:t>
      </w:r>
      <w:r w:rsidRPr="00030647">
        <w:rPr>
          <w:rFonts w:ascii="Times New Roman" w:hAnsi="Times New Roman" w:cs="Times New Roman"/>
          <w:spacing w:val="-2"/>
        </w:rPr>
        <w:t xml:space="preserve"> </w:t>
      </w:r>
      <w:r w:rsidRPr="00030647">
        <w:rPr>
          <w:rFonts w:ascii="Times New Roman" w:hAnsi="Times New Roman" w:cs="Times New Roman"/>
        </w:rPr>
        <w:t>thông qua quá trình chuẩn bị bài của người học. Quá trình học thực hành môn lập trình được chia thành 2 giai đoạn: Prelab là giai đoạn làm bài trước khi đến lớp và Inlab là giai đoạn làm bài trong giờ học trực tiếp. Cả hai giai đoạn đều được thực hiện trên</w:t>
      </w:r>
      <w:r w:rsidRPr="00030647">
        <w:rPr>
          <w:rFonts w:ascii="Times New Roman" w:hAnsi="Times New Roman" w:cs="Times New Roman"/>
          <w:spacing w:val="-2"/>
        </w:rPr>
        <w:t xml:space="preserve"> </w:t>
      </w:r>
      <w:r w:rsidRPr="00030647">
        <w:rPr>
          <w:rFonts w:ascii="Times New Roman" w:hAnsi="Times New Roman" w:cs="Times New Roman"/>
        </w:rPr>
        <w:t>hệ</w:t>
      </w:r>
      <w:r w:rsidRPr="00030647">
        <w:rPr>
          <w:rFonts w:ascii="Times New Roman" w:hAnsi="Times New Roman" w:cs="Times New Roman"/>
          <w:spacing w:val="-2"/>
        </w:rPr>
        <w:t xml:space="preserve"> </w:t>
      </w:r>
      <w:r w:rsidRPr="00030647">
        <w:rPr>
          <w:rFonts w:ascii="Times New Roman" w:hAnsi="Times New Roman" w:cs="Times New Roman"/>
        </w:rPr>
        <w:t>thống</w:t>
      </w:r>
      <w:r w:rsidRPr="00030647">
        <w:rPr>
          <w:rFonts w:ascii="Times New Roman" w:hAnsi="Times New Roman" w:cs="Times New Roman"/>
          <w:spacing w:val="-2"/>
        </w:rPr>
        <w:t xml:space="preserve"> </w:t>
      </w:r>
      <w:r w:rsidRPr="00030647">
        <w:rPr>
          <w:rFonts w:ascii="Times New Roman" w:hAnsi="Times New Roman" w:cs="Times New Roman"/>
        </w:rPr>
        <w:t>trực</w:t>
      </w:r>
      <w:r w:rsidRPr="00030647">
        <w:rPr>
          <w:rFonts w:ascii="Times New Roman" w:hAnsi="Times New Roman" w:cs="Times New Roman"/>
          <w:spacing w:val="-2"/>
        </w:rPr>
        <w:t xml:space="preserve"> </w:t>
      </w:r>
      <w:r w:rsidRPr="00030647">
        <w:rPr>
          <w:rFonts w:ascii="Times New Roman" w:hAnsi="Times New Roman" w:cs="Times New Roman"/>
        </w:rPr>
        <w:t>tuyến</w:t>
      </w:r>
      <w:r w:rsidRPr="00030647">
        <w:rPr>
          <w:rFonts w:ascii="Times New Roman" w:hAnsi="Times New Roman" w:cs="Times New Roman"/>
          <w:spacing w:val="-2"/>
        </w:rPr>
        <w:t xml:space="preserve"> </w:t>
      </w:r>
      <w:r w:rsidRPr="00030647">
        <w:rPr>
          <w:rFonts w:ascii="Times New Roman" w:hAnsi="Times New Roman" w:cs="Times New Roman"/>
        </w:rPr>
        <w:t>và</w:t>
      </w:r>
      <w:r w:rsidRPr="00030647">
        <w:rPr>
          <w:rFonts w:ascii="Times New Roman" w:hAnsi="Times New Roman" w:cs="Times New Roman"/>
          <w:spacing w:val="-2"/>
        </w:rPr>
        <w:t xml:space="preserve"> </w:t>
      </w:r>
      <w:r w:rsidRPr="00030647">
        <w:rPr>
          <w:rFonts w:ascii="Times New Roman" w:hAnsi="Times New Roman" w:cs="Times New Roman"/>
        </w:rPr>
        <w:t>ghi</w:t>
      </w:r>
      <w:r w:rsidRPr="00030647">
        <w:rPr>
          <w:rFonts w:ascii="Times New Roman" w:hAnsi="Times New Roman" w:cs="Times New Roman"/>
          <w:spacing w:val="-2"/>
        </w:rPr>
        <w:t xml:space="preserve"> </w:t>
      </w:r>
      <w:r w:rsidRPr="00030647">
        <w:rPr>
          <w:rFonts w:ascii="Times New Roman" w:hAnsi="Times New Roman" w:cs="Times New Roman"/>
        </w:rPr>
        <w:t>nhận</w:t>
      </w:r>
      <w:r w:rsidRPr="00030647">
        <w:rPr>
          <w:rFonts w:ascii="Times New Roman" w:hAnsi="Times New Roman" w:cs="Times New Roman"/>
          <w:spacing w:val="-2"/>
        </w:rPr>
        <w:t xml:space="preserve"> </w:t>
      </w:r>
      <w:r w:rsidRPr="00030647">
        <w:rPr>
          <w:rFonts w:ascii="Times New Roman" w:hAnsi="Times New Roman" w:cs="Times New Roman"/>
        </w:rPr>
        <w:t>dữ</w:t>
      </w:r>
      <w:r w:rsidRPr="00030647">
        <w:rPr>
          <w:rFonts w:ascii="Times New Roman" w:hAnsi="Times New Roman" w:cs="Times New Roman"/>
          <w:spacing w:val="-2"/>
        </w:rPr>
        <w:t xml:space="preserve"> </w:t>
      </w:r>
      <w:r w:rsidRPr="00030647">
        <w:rPr>
          <w:rFonts w:ascii="Times New Roman" w:hAnsi="Times New Roman" w:cs="Times New Roman"/>
        </w:rPr>
        <w:t>liệu</w:t>
      </w:r>
      <w:r w:rsidRPr="00030647">
        <w:rPr>
          <w:rFonts w:ascii="Times New Roman" w:hAnsi="Times New Roman" w:cs="Times New Roman"/>
          <w:spacing w:val="-2"/>
        </w:rPr>
        <w:t xml:space="preserve"> </w:t>
      </w:r>
      <w:r w:rsidRPr="00030647">
        <w:rPr>
          <w:rFonts w:ascii="Times New Roman" w:hAnsi="Times New Roman" w:cs="Times New Roman"/>
        </w:rPr>
        <w:t>làm</w:t>
      </w:r>
      <w:r w:rsidRPr="00030647">
        <w:rPr>
          <w:rFonts w:ascii="Times New Roman" w:hAnsi="Times New Roman" w:cs="Times New Roman"/>
          <w:spacing w:val="-2"/>
        </w:rPr>
        <w:t xml:space="preserve"> </w:t>
      </w:r>
      <w:r w:rsidRPr="00030647">
        <w:rPr>
          <w:rFonts w:ascii="Times New Roman" w:hAnsi="Times New Roman" w:cs="Times New Roman"/>
        </w:rPr>
        <w:t>bài</w:t>
      </w:r>
      <w:r w:rsidRPr="00030647">
        <w:rPr>
          <w:rFonts w:ascii="Times New Roman" w:hAnsi="Times New Roman" w:cs="Times New Roman"/>
          <w:spacing w:val="-2"/>
        </w:rPr>
        <w:t xml:space="preserve"> </w:t>
      </w:r>
      <w:r w:rsidRPr="00030647">
        <w:rPr>
          <w:rFonts w:ascii="Times New Roman" w:hAnsi="Times New Roman" w:cs="Times New Roman"/>
        </w:rPr>
        <w:t>của</w:t>
      </w:r>
      <w:r w:rsidRPr="00030647">
        <w:rPr>
          <w:rFonts w:ascii="Times New Roman" w:hAnsi="Times New Roman" w:cs="Times New Roman"/>
          <w:spacing w:val="-2"/>
        </w:rPr>
        <w:t xml:space="preserve"> </w:t>
      </w:r>
      <w:r w:rsidRPr="00030647">
        <w:rPr>
          <w:rFonts w:ascii="Times New Roman" w:hAnsi="Times New Roman" w:cs="Times New Roman"/>
        </w:rPr>
        <w:t>người học. Bài viết này đề xuất sử dụng các đặc trưng như result, attempts, growths, Prelab và Inlab. Các đặc trưng này thay</w:t>
      </w:r>
      <w:r w:rsidRPr="00030647">
        <w:rPr>
          <w:rFonts w:ascii="Times New Roman" w:hAnsi="Times New Roman" w:cs="Times New Roman"/>
          <w:spacing w:val="80"/>
        </w:rPr>
        <w:t xml:space="preserve"> </w:t>
      </w:r>
      <w:r w:rsidRPr="00030647">
        <w:rPr>
          <w:rFonts w:ascii="Times New Roman" w:hAnsi="Times New Roman" w:cs="Times New Roman"/>
        </w:rPr>
        <w:t>đổi qua các lần huấn luyện mô hình. Chúng sẽ được lần lượt đưa</w:t>
      </w:r>
      <w:r w:rsidRPr="00030647">
        <w:rPr>
          <w:rFonts w:ascii="Times New Roman" w:hAnsi="Times New Roman" w:cs="Times New Roman"/>
          <w:spacing w:val="24"/>
        </w:rPr>
        <w:t xml:space="preserve"> </w:t>
      </w:r>
      <w:r w:rsidRPr="00030647">
        <w:rPr>
          <w:rFonts w:ascii="Times New Roman" w:hAnsi="Times New Roman" w:cs="Times New Roman"/>
        </w:rPr>
        <w:t>vào</w:t>
      </w:r>
      <w:r w:rsidRPr="00030647">
        <w:rPr>
          <w:rFonts w:ascii="Times New Roman" w:hAnsi="Times New Roman" w:cs="Times New Roman"/>
          <w:spacing w:val="24"/>
        </w:rPr>
        <w:t xml:space="preserve"> </w:t>
      </w:r>
      <w:r w:rsidRPr="00030647">
        <w:rPr>
          <w:rFonts w:ascii="Times New Roman" w:hAnsi="Times New Roman" w:cs="Times New Roman"/>
        </w:rPr>
        <w:t>mô</w:t>
      </w:r>
      <w:r w:rsidRPr="00030647">
        <w:rPr>
          <w:rFonts w:ascii="Times New Roman" w:hAnsi="Times New Roman" w:cs="Times New Roman"/>
          <w:spacing w:val="24"/>
        </w:rPr>
        <w:t xml:space="preserve"> </w:t>
      </w:r>
      <w:r w:rsidRPr="00030647">
        <w:rPr>
          <w:rFonts w:ascii="Times New Roman" w:hAnsi="Times New Roman" w:cs="Times New Roman"/>
        </w:rPr>
        <w:t>hình,</w:t>
      </w:r>
      <w:r w:rsidRPr="00030647">
        <w:rPr>
          <w:rFonts w:ascii="Times New Roman" w:hAnsi="Times New Roman" w:cs="Times New Roman"/>
          <w:spacing w:val="24"/>
        </w:rPr>
        <w:t xml:space="preserve"> </w:t>
      </w:r>
      <w:r w:rsidRPr="00030647">
        <w:rPr>
          <w:rFonts w:ascii="Times New Roman" w:hAnsi="Times New Roman" w:cs="Times New Roman"/>
        </w:rPr>
        <w:t>ví</w:t>
      </w:r>
      <w:r w:rsidRPr="00030647">
        <w:rPr>
          <w:rFonts w:ascii="Times New Roman" w:hAnsi="Times New Roman" w:cs="Times New Roman"/>
          <w:spacing w:val="24"/>
        </w:rPr>
        <w:t xml:space="preserve"> </w:t>
      </w:r>
      <w:r w:rsidRPr="00030647">
        <w:rPr>
          <w:rFonts w:ascii="Times New Roman" w:hAnsi="Times New Roman" w:cs="Times New Roman"/>
        </w:rPr>
        <w:t>dụ</w:t>
      </w:r>
      <w:r w:rsidRPr="00030647">
        <w:rPr>
          <w:rFonts w:ascii="Times New Roman" w:hAnsi="Times New Roman" w:cs="Times New Roman"/>
          <w:spacing w:val="24"/>
        </w:rPr>
        <w:t xml:space="preserve"> </w:t>
      </w:r>
      <w:r w:rsidRPr="00030647">
        <w:rPr>
          <w:rFonts w:ascii="Times New Roman" w:hAnsi="Times New Roman" w:cs="Times New Roman"/>
        </w:rPr>
        <w:t>nếu</w:t>
      </w:r>
      <w:r w:rsidRPr="00030647">
        <w:rPr>
          <w:rFonts w:ascii="Times New Roman" w:hAnsi="Times New Roman" w:cs="Times New Roman"/>
          <w:spacing w:val="24"/>
        </w:rPr>
        <w:t xml:space="preserve"> </w:t>
      </w:r>
      <w:r w:rsidRPr="00030647">
        <w:rPr>
          <w:rFonts w:ascii="Times New Roman" w:hAnsi="Times New Roman" w:cs="Times New Roman"/>
        </w:rPr>
        <w:t>đầu</w:t>
      </w:r>
      <w:r w:rsidRPr="00030647">
        <w:rPr>
          <w:rFonts w:ascii="Times New Roman" w:hAnsi="Times New Roman" w:cs="Times New Roman"/>
          <w:spacing w:val="24"/>
        </w:rPr>
        <w:t xml:space="preserve"> </w:t>
      </w:r>
      <w:r w:rsidRPr="00030647">
        <w:rPr>
          <w:rFonts w:ascii="Times New Roman" w:hAnsi="Times New Roman" w:cs="Times New Roman"/>
        </w:rPr>
        <w:t>ra</w:t>
      </w:r>
      <w:r w:rsidRPr="00030647">
        <w:rPr>
          <w:rFonts w:ascii="Times New Roman" w:hAnsi="Times New Roman" w:cs="Times New Roman"/>
          <w:spacing w:val="24"/>
        </w:rPr>
        <w:t xml:space="preserve"> </w:t>
      </w:r>
      <w:r w:rsidRPr="00030647">
        <w:rPr>
          <w:rFonts w:ascii="Times New Roman" w:hAnsi="Times New Roman" w:cs="Times New Roman"/>
        </w:rPr>
        <w:t>của</w:t>
      </w:r>
      <w:r w:rsidRPr="00030647">
        <w:rPr>
          <w:rFonts w:ascii="Times New Roman" w:hAnsi="Times New Roman" w:cs="Times New Roman"/>
          <w:spacing w:val="24"/>
        </w:rPr>
        <w:t xml:space="preserve"> </w:t>
      </w:r>
      <w:r w:rsidRPr="00030647">
        <w:rPr>
          <w:rFonts w:ascii="Times New Roman" w:hAnsi="Times New Roman" w:cs="Times New Roman"/>
        </w:rPr>
        <w:t>chúng</w:t>
      </w:r>
      <w:r w:rsidRPr="00030647">
        <w:rPr>
          <w:rFonts w:ascii="Times New Roman" w:hAnsi="Times New Roman" w:cs="Times New Roman"/>
          <w:spacing w:val="24"/>
        </w:rPr>
        <w:t xml:space="preserve"> </w:t>
      </w:r>
      <w:r w:rsidRPr="00030647">
        <w:rPr>
          <w:rFonts w:ascii="Times New Roman" w:hAnsi="Times New Roman" w:cs="Times New Roman"/>
        </w:rPr>
        <w:t>tôi</w:t>
      </w:r>
      <w:r w:rsidRPr="00030647">
        <w:rPr>
          <w:rFonts w:ascii="Times New Roman" w:hAnsi="Times New Roman" w:cs="Times New Roman"/>
          <w:spacing w:val="24"/>
        </w:rPr>
        <w:t xml:space="preserve"> </w:t>
      </w:r>
      <w:r w:rsidRPr="00030647">
        <w:rPr>
          <w:rFonts w:ascii="Times New Roman" w:hAnsi="Times New Roman" w:cs="Times New Roman"/>
        </w:rPr>
        <w:t>là</w:t>
      </w:r>
      <w:r w:rsidRPr="00030647">
        <w:rPr>
          <w:rFonts w:ascii="Times New Roman" w:hAnsi="Times New Roman" w:cs="Times New Roman"/>
          <w:spacing w:val="24"/>
        </w:rPr>
        <w:t xml:space="preserve"> </w:t>
      </w:r>
      <w:r w:rsidRPr="00030647">
        <w:rPr>
          <w:rFonts w:ascii="Times New Roman" w:hAnsi="Times New Roman" w:cs="Times New Roman"/>
        </w:rPr>
        <w:t xml:space="preserve">Inlab1, thì các đặc trưng đầu vào sẽ bao gồm toàn bộ bài Prelab1. Tương tự, nếu đầu ra của chúng tôi là </w:t>
      </w:r>
      <w:r w:rsidRPr="00030647">
        <w:rPr>
          <w:rFonts w:ascii="Times New Roman" w:hAnsi="Times New Roman" w:cs="Times New Roman"/>
        </w:rPr>
        <w:lastRenderedPageBreak/>
        <w:t>Inlab2, đầu vào sẽ bao gồm Prelab1, Inlab1 và Prelab2. Quá trình này lặp lại cho đến Inlab4. Điều này giúp tăng tính linh hoạt và hiệu quả của mô hình dự đoán. Mô hình dự đoán được đề xuất sử dụng là RanDom Forest. Cách thức học tập gồm Prelab và Inlab được triển khai thực tế tại trường Đại học trong môn Fundamentals of Programming (Kĩ Thuật Lập Trình ) trong 2 học kỳ: học</w:t>
      </w:r>
      <w:r w:rsidRPr="00030647">
        <w:rPr>
          <w:rFonts w:ascii="Times New Roman" w:hAnsi="Times New Roman" w:cs="Times New Roman"/>
          <w:spacing w:val="80"/>
          <w:w w:val="150"/>
        </w:rPr>
        <w:t xml:space="preserve"> </w:t>
      </w:r>
      <w:r w:rsidRPr="00030647">
        <w:rPr>
          <w:rFonts w:ascii="Times New Roman" w:hAnsi="Times New Roman" w:cs="Times New Roman"/>
        </w:rPr>
        <w:t>kỳ 2 năm 2021-2022 (SEM-212) và học kỳ 2 năm 2022-2023 (SEM-222). Dựa vào kết quả thực ngh</w:t>
      </w:r>
      <w:r w:rsidR="005130DB">
        <w:rPr>
          <w:rFonts w:ascii="Times New Roman" w:hAnsi="Times New Roman" w:cs="Times New Roman"/>
          <w:lang w:val="en-US"/>
        </w:rPr>
        <w:t>iệm</w:t>
      </w:r>
      <w:r w:rsidRPr="00030647">
        <w:rPr>
          <w:rFonts w:ascii="Times New Roman" w:hAnsi="Times New Roman" w:cs="Times New Roman"/>
        </w:rPr>
        <w:t xml:space="preserve"> trong mục IV thì mô hình Random forest có độ chính xác cáo nhất trong tất cả các lần huấn luyện, cụ thể là: Inlab1: 0.9, Inlab2: 0.9, Inlab3: 0.9,</w:t>
      </w:r>
      <w:r w:rsidRPr="00030647">
        <w:rPr>
          <w:rFonts w:ascii="Times New Roman" w:hAnsi="Times New Roman" w:cs="Times New Roman"/>
          <w:spacing w:val="2"/>
        </w:rPr>
        <w:t xml:space="preserve"> </w:t>
      </w:r>
      <w:r w:rsidRPr="00030647">
        <w:rPr>
          <w:rFonts w:ascii="Times New Roman" w:hAnsi="Times New Roman" w:cs="Times New Roman"/>
        </w:rPr>
        <w:t>Inlab4:</w:t>
      </w:r>
      <w:r w:rsidRPr="00030647">
        <w:rPr>
          <w:rFonts w:ascii="Times New Roman" w:hAnsi="Times New Roman" w:cs="Times New Roman"/>
          <w:spacing w:val="1"/>
        </w:rPr>
        <w:t xml:space="preserve"> </w:t>
      </w:r>
      <w:r w:rsidRPr="00030647">
        <w:rPr>
          <w:rFonts w:ascii="Times New Roman" w:hAnsi="Times New Roman" w:cs="Times New Roman"/>
        </w:rPr>
        <w:t>0.92.</w:t>
      </w:r>
      <w:r w:rsidRPr="00030647">
        <w:rPr>
          <w:rFonts w:ascii="Times New Roman" w:hAnsi="Times New Roman" w:cs="Times New Roman"/>
          <w:spacing w:val="3"/>
        </w:rPr>
        <w:t xml:space="preserve"> </w:t>
      </w:r>
      <w:r w:rsidRPr="00030647">
        <w:rPr>
          <w:rFonts w:ascii="Times New Roman" w:hAnsi="Times New Roman" w:cs="Times New Roman"/>
        </w:rPr>
        <w:t>Do</w:t>
      </w:r>
      <w:r w:rsidRPr="00030647">
        <w:rPr>
          <w:rFonts w:ascii="Times New Roman" w:hAnsi="Times New Roman" w:cs="Times New Roman"/>
          <w:spacing w:val="2"/>
        </w:rPr>
        <w:t xml:space="preserve"> </w:t>
      </w:r>
      <w:r w:rsidRPr="00030647">
        <w:rPr>
          <w:rFonts w:ascii="Times New Roman" w:hAnsi="Times New Roman" w:cs="Times New Roman"/>
        </w:rPr>
        <w:t>đó,</w:t>
      </w:r>
      <w:r w:rsidRPr="00030647">
        <w:rPr>
          <w:rFonts w:ascii="Times New Roman" w:hAnsi="Times New Roman" w:cs="Times New Roman"/>
          <w:spacing w:val="3"/>
        </w:rPr>
        <w:t xml:space="preserve"> </w:t>
      </w:r>
      <w:r w:rsidRPr="00030647">
        <w:rPr>
          <w:rFonts w:ascii="Times New Roman" w:hAnsi="Times New Roman" w:cs="Times New Roman"/>
        </w:rPr>
        <w:t>bài</w:t>
      </w:r>
      <w:r w:rsidRPr="00030647">
        <w:rPr>
          <w:rFonts w:ascii="Times New Roman" w:hAnsi="Times New Roman" w:cs="Times New Roman"/>
          <w:spacing w:val="1"/>
        </w:rPr>
        <w:t xml:space="preserve"> </w:t>
      </w:r>
      <w:r w:rsidRPr="00030647">
        <w:rPr>
          <w:rFonts w:ascii="Times New Roman" w:hAnsi="Times New Roman" w:cs="Times New Roman"/>
        </w:rPr>
        <w:t>báo</w:t>
      </w:r>
      <w:r w:rsidRPr="00030647">
        <w:rPr>
          <w:rFonts w:ascii="Times New Roman" w:hAnsi="Times New Roman" w:cs="Times New Roman"/>
          <w:spacing w:val="3"/>
        </w:rPr>
        <w:t xml:space="preserve"> </w:t>
      </w:r>
      <w:r w:rsidRPr="00030647">
        <w:rPr>
          <w:rFonts w:ascii="Times New Roman" w:hAnsi="Times New Roman" w:cs="Times New Roman"/>
        </w:rPr>
        <w:t>đề</w:t>
      </w:r>
      <w:r w:rsidRPr="00030647">
        <w:rPr>
          <w:rFonts w:ascii="Times New Roman" w:hAnsi="Times New Roman" w:cs="Times New Roman"/>
          <w:spacing w:val="1"/>
        </w:rPr>
        <w:t xml:space="preserve"> </w:t>
      </w:r>
      <w:r w:rsidRPr="00030647">
        <w:rPr>
          <w:rFonts w:ascii="Times New Roman" w:hAnsi="Times New Roman" w:cs="Times New Roman"/>
        </w:rPr>
        <w:t>xuất</w:t>
      </w:r>
      <w:r w:rsidRPr="00030647">
        <w:rPr>
          <w:rFonts w:ascii="Times New Roman" w:hAnsi="Times New Roman" w:cs="Times New Roman"/>
          <w:spacing w:val="3"/>
        </w:rPr>
        <w:t xml:space="preserve"> </w:t>
      </w:r>
      <w:r w:rsidRPr="00030647">
        <w:rPr>
          <w:rFonts w:ascii="Times New Roman" w:hAnsi="Times New Roman" w:cs="Times New Roman"/>
        </w:rPr>
        <w:t>sử</w:t>
      </w:r>
      <w:r w:rsidRPr="00030647">
        <w:rPr>
          <w:rFonts w:ascii="Times New Roman" w:hAnsi="Times New Roman" w:cs="Times New Roman"/>
          <w:spacing w:val="1"/>
        </w:rPr>
        <w:t xml:space="preserve"> </w:t>
      </w:r>
      <w:r w:rsidRPr="00030647">
        <w:rPr>
          <w:rFonts w:ascii="Times New Roman" w:hAnsi="Times New Roman" w:cs="Times New Roman"/>
        </w:rPr>
        <w:t>dụng</w:t>
      </w:r>
      <w:r w:rsidRPr="00030647">
        <w:rPr>
          <w:rFonts w:ascii="Times New Roman" w:hAnsi="Times New Roman" w:cs="Times New Roman"/>
          <w:spacing w:val="3"/>
        </w:rPr>
        <w:t xml:space="preserve"> </w:t>
      </w:r>
      <w:r w:rsidRPr="00030647">
        <w:rPr>
          <w:rFonts w:ascii="Times New Roman" w:hAnsi="Times New Roman" w:cs="Times New Roman"/>
        </w:rPr>
        <w:t>mô</w:t>
      </w:r>
      <w:r w:rsidRPr="00030647">
        <w:rPr>
          <w:rFonts w:ascii="Times New Roman" w:hAnsi="Times New Roman" w:cs="Times New Roman"/>
          <w:spacing w:val="1"/>
        </w:rPr>
        <w:t xml:space="preserve"> </w:t>
      </w:r>
      <w:r w:rsidRPr="00030647">
        <w:rPr>
          <w:rFonts w:ascii="Times New Roman" w:hAnsi="Times New Roman" w:cs="Times New Roman"/>
        </w:rPr>
        <w:t>hình</w:t>
      </w:r>
      <w:r w:rsidRPr="00030647">
        <w:rPr>
          <w:rFonts w:ascii="Times New Roman" w:hAnsi="Times New Roman" w:cs="Times New Roman"/>
          <w:spacing w:val="3"/>
        </w:rPr>
        <w:t xml:space="preserve"> </w:t>
      </w:r>
      <w:r w:rsidRPr="00030647">
        <w:rPr>
          <w:rFonts w:ascii="Times New Roman" w:hAnsi="Times New Roman" w:cs="Times New Roman"/>
          <w:spacing w:val="-5"/>
        </w:rPr>
        <w:t>họ</w:t>
      </w:r>
      <w:r w:rsidRPr="002B25C5">
        <w:rPr>
          <w:rFonts w:ascii="Times New Roman" w:hAnsi="Times New Roman" w:cs="Times New Roman"/>
          <w:spacing w:val="-5"/>
        </w:rPr>
        <w:t xml:space="preserve">c    </w:t>
      </w:r>
      <w:r w:rsidRPr="00030647">
        <w:rPr>
          <w:rFonts w:ascii="Times New Roman" w:hAnsi="Times New Roman" w:cs="Times New Roman"/>
        </w:rPr>
        <w:t>máy Random Forest là một hướng tiếp cận tốt nhất để đánh</w:t>
      </w:r>
      <w:r w:rsidRPr="00030647">
        <w:rPr>
          <w:rFonts w:ascii="Times New Roman" w:hAnsi="Times New Roman" w:cs="Times New Roman"/>
          <w:spacing w:val="40"/>
        </w:rPr>
        <w:t xml:space="preserve"> </w:t>
      </w:r>
      <w:r w:rsidRPr="00030647">
        <w:rPr>
          <w:rFonts w:ascii="Times New Roman" w:hAnsi="Times New Roman" w:cs="Times New Roman"/>
        </w:rPr>
        <w:t>giá và dự đoán quá trình học tập của sinh viên. Việc kết hợp dữ liệu từ các bài lab tự học và bài lab tại lớp để dự đoán kết quả học tập trong tương lai là một phương pháp hiệu quả và</w:t>
      </w:r>
      <w:r w:rsidRPr="00030647">
        <w:rPr>
          <w:rFonts w:ascii="Times New Roman" w:hAnsi="Times New Roman" w:cs="Times New Roman"/>
          <w:spacing w:val="40"/>
        </w:rPr>
        <w:t xml:space="preserve"> </w:t>
      </w:r>
      <w:r w:rsidRPr="00030647">
        <w:rPr>
          <w:rFonts w:ascii="Times New Roman" w:hAnsi="Times New Roman" w:cs="Times New Roman"/>
        </w:rPr>
        <w:t>có tiềm năng. Sử dụng hệ thống phân loại điểm số dựa trên quy tắc xếp loại học lực làm đầu vào cho mô hình giúp tiêu chuẩn hóa và dễ dàng đánh giá hiệu suất của sinh viên.</w:t>
      </w:r>
      <w:r w:rsidRPr="000D3C11">
        <w:rPr>
          <w:rFonts w:ascii="Times New Roman" w:hAnsi="Times New Roman" w:cs="Times New Roman"/>
        </w:rPr>
        <w:t xml:space="preserve"> </w:t>
      </w:r>
    </w:p>
    <w:p w14:paraId="7D81B80D" w14:textId="6019C46E" w:rsidR="009C33A3" w:rsidRPr="00030647" w:rsidRDefault="009C33A3" w:rsidP="009C33A3">
      <w:pPr>
        <w:pStyle w:val="BodyText"/>
        <w:spacing w:line="249" w:lineRule="auto"/>
        <w:jc w:val="both"/>
        <w:rPr>
          <w:rFonts w:ascii="Times New Roman" w:hAnsi="Times New Roman" w:cs="Times New Roman"/>
        </w:rPr>
      </w:pPr>
      <w:r w:rsidRPr="002B25C5">
        <w:rPr>
          <w:rFonts w:ascii="Times New Roman" w:hAnsi="Times New Roman" w:cs="Times New Roman"/>
        </w:rPr>
        <w:t>Bài</w:t>
      </w:r>
      <w:r w:rsidRPr="00030647">
        <w:rPr>
          <w:rFonts w:ascii="Times New Roman" w:hAnsi="Times New Roman" w:cs="Times New Roman"/>
        </w:rPr>
        <w:t xml:space="preserve"> toán "Dự đoán Hiệu suất Học tập của Sinh viên trên</w:t>
      </w:r>
      <w:r w:rsidRPr="00030647">
        <w:rPr>
          <w:rFonts w:ascii="Times New Roman" w:hAnsi="Times New Roman" w:cs="Times New Roman"/>
          <w:spacing w:val="80"/>
        </w:rPr>
        <w:t xml:space="preserve"> </w:t>
      </w:r>
      <w:r w:rsidRPr="00030647">
        <w:rPr>
          <w:rFonts w:ascii="Times New Roman" w:hAnsi="Times New Roman" w:cs="Times New Roman"/>
        </w:rPr>
        <w:t>Nền tảng Hệ thống Quản lý Học tập (LMS) bằng phương</w:t>
      </w:r>
      <w:r w:rsidRPr="00030647">
        <w:rPr>
          <w:rFonts w:ascii="Times New Roman" w:hAnsi="Times New Roman" w:cs="Times New Roman"/>
          <w:spacing w:val="80"/>
        </w:rPr>
        <w:t xml:space="preserve"> </w:t>
      </w:r>
      <w:r w:rsidRPr="00030647">
        <w:rPr>
          <w:rFonts w:ascii="Times New Roman" w:hAnsi="Times New Roman" w:cs="Times New Roman"/>
        </w:rPr>
        <w:t>pháp học máy" đóng vai trò quan trọng trong việc nghiên cứu và cải thiện quá trình giảng dạy và học tập trong môi trường giáo dục đại học hiện đại.</w:t>
      </w:r>
      <w:r w:rsidRPr="000D3C11">
        <w:rPr>
          <w:rFonts w:ascii="Times New Roman" w:hAnsi="Times New Roman" w:cs="Times New Roman"/>
        </w:rPr>
        <w:t xml:space="preserve"> Do đó</w:t>
      </w:r>
      <w:r w:rsidRPr="00030647">
        <w:rPr>
          <w:rFonts w:ascii="Times New Roman" w:hAnsi="Times New Roman" w:cs="Times New Roman"/>
        </w:rPr>
        <w:t>,</w:t>
      </w:r>
      <w:r w:rsidRPr="00030647">
        <w:rPr>
          <w:rFonts w:ascii="Times New Roman" w:hAnsi="Times New Roman" w:cs="Times New Roman"/>
          <w:spacing w:val="-1"/>
        </w:rPr>
        <w:t xml:space="preserve"> </w:t>
      </w:r>
      <w:r w:rsidRPr="00030647">
        <w:rPr>
          <w:rFonts w:ascii="Times New Roman" w:hAnsi="Times New Roman" w:cs="Times New Roman"/>
        </w:rPr>
        <w:t>việc</w:t>
      </w:r>
      <w:r w:rsidRPr="00030647">
        <w:rPr>
          <w:rFonts w:ascii="Times New Roman" w:hAnsi="Times New Roman" w:cs="Times New Roman"/>
          <w:spacing w:val="-1"/>
        </w:rPr>
        <w:t xml:space="preserve"> </w:t>
      </w:r>
      <w:r w:rsidRPr="00030647">
        <w:rPr>
          <w:rFonts w:ascii="Times New Roman" w:hAnsi="Times New Roman" w:cs="Times New Roman"/>
        </w:rPr>
        <w:t>nghiên</w:t>
      </w:r>
      <w:r w:rsidRPr="00030647">
        <w:rPr>
          <w:rFonts w:ascii="Times New Roman" w:hAnsi="Times New Roman" w:cs="Times New Roman"/>
          <w:spacing w:val="-1"/>
        </w:rPr>
        <w:t xml:space="preserve"> </w:t>
      </w:r>
      <w:r w:rsidRPr="00030647">
        <w:rPr>
          <w:rFonts w:ascii="Times New Roman" w:hAnsi="Times New Roman" w:cs="Times New Roman"/>
        </w:rPr>
        <w:t>cứu</w:t>
      </w:r>
      <w:r w:rsidRPr="00030647">
        <w:rPr>
          <w:rFonts w:ascii="Times New Roman" w:hAnsi="Times New Roman" w:cs="Times New Roman"/>
          <w:spacing w:val="-1"/>
        </w:rPr>
        <w:t xml:space="preserve"> </w:t>
      </w:r>
      <w:r w:rsidRPr="00030647">
        <w:rPr>
          <w:rFonts w:ascii="Times New Roman" w:hAnsi="Times New Roman" w:cs="Times New Roman"/>
        </w:rPr>
        <w:t>và</w:t>
      </w:r>
      <w:r w:rsidRPr="00030647">
        <w:rPr>
          <w:rFonts w:ascii="Times New Roman" w:hAnsi="Times New Roman" w:cs="Times New Roman"/>
          <w:spacing w:val="-1"/>
        </w:rPr>
        <w:t xml:space="preserve"> </w:t>
      </w:r>
      <w:r w:rsidRPr="00030647">
        <w:rPr>
          <w:rFonts w:ascii="Times New Roman" w:hAnsi="Times New Roman" w:cs="Times New Roman"/>
        </w:rPr>
        <w:t>áp</w:t>
      </w:r>
      <w:r w:rsidRPr="00030647">
        <w:rPr>
          <w:rFonts w:ascii="Times New Roman" w:hAnsi="Times New Roman" w:cs="Times New Roman"/>
          <w:spacing w:val="-1"/>
        </w:rPr>
        <w:t xml:space="preserve"> </w:t>
      </w:r>
      <w:r w:rsidRPr="00030647">
        <w:rPr>
          <w:rFonts w:ascii="Times New Roman" w:hAnsi="Times New Roman" w:cs="Times New Roman"/>
        </w:rPr>
        <w:t>dụng</w:t>
      </w:r>
      <w:r w:rsidRPr="00030647">
        <w:rPr>
          <w:rFonts w:ascii="Times New Roman" w:hAnsi="Times New Roman" w:cs="Times New Roman"/>
          <w:spacing w:val="-1"/>
        </w:rPr>
        <w:t xml:space="preserve"> </w:t>
      </w:r>
      <w:r w:rsidRPr="00030647">
        <w:rPr>
          <w:rFonts w:ascii="Times New Roman" w:hAnsi="Times New Roman" w:cs="Times New Roman"/>
        </w:rPr>
        <w:t>các</w:t>
      </w:r>
      <w:r w:rsidRPr="00030647">
        <w:rPr>
          <w:rFonts w:ascii="Times New Roman" w:hAnsi="Times New Roman" w:cs="Times New Roman"/>
          <w:spacing w:val="-1"/>
        </w:rPr>
        <w:t xml:space="preserve"> </w:t>
      </w:r>
      <w:r w:rsidRPr="00030647">
        <w:rPr>
          <w:rFonts w:ascii="Times New Roman" w:hAnsi="Times New Roman" w:cs="Times New Roman"/>
        </w:rPr>
        <w:t>phương</w:t>
      </w:r>
      <w:r w:rsidRPr="00030647">
        <w:rPr>
          <w:rFonts w:ascii="Times New Roman" w:hAnsi="Times New Roman" w:cs="Times New Roman"/>
          <w:spacing w:val="-1"/>
        </w:rPr>
        <w:t xml:space="preserve"> </w:t>
      </w:r>
      <w:r w:rsidRPr="00030647">
        <w:rPr>
          <w:rFonts w:ascii="Times New Roman" w:hAnsi="Times New Roman" w:cs="Times New Roman"/>
        </w:rPr>
        <w:t>pháp</w:t>
      </w:r>
      <w:r w:rsidRPr="00030647">
        <w:rPr>
          <w:rFonts w:ascii="Times New Roman" w:hAnsi="Times New Roman" w:cs="Times New Roman"/>
          <w:spacing w:val="-1"/>
        </w:rPr>
        <w:t xml:space="preserve"> </w:t>
      </w:r>
      <w:r w:rsidRPr="00030647">
        <w:rPr>
          <w:rFonts w:ascii="Times New Roman" w:hAnsi="Times New Roman" w:cs="Times New Roman"/>
        </w:rPr>
        <w:t>đánh giá và dự đoán hiệu suất học tập của sinh viên trên nền tảng LMS không chỉ mang lại lợi ích cho sinh viên mà còn giúp</w:t>
      </w:r>
      <w:r w:rsidRPr="00030647">
        <w:rPr>
          <w:rFonts w:ascii="Times New Roman" w:hAnsi="Times New Roman" w:cs="Times New Roman"/>
          <w:spacing w:val="80"/>
        </w:rPr>
        <w:t xml:space="preserve"> </w:t>
      </w:r>
      <w:r w:rsidRPr="00030647">
        <w:rPr>
          <w:rFonts w:ascii="Times New Roman" w:hAnsi="Times New Roman" w:cs="Times New Roman"/>
        </w:rPr>
        <w:t>cải thiện chất lượng giáo dục</w:t>
      </w:r>
      <w:r w:rsidRPr="000D3C11">
        <w:rPr>
          <w:rFonts w:ascii="Times New Roman" w:hAnsi="Times New Roman" w:cs="Times New Roman"/>
        </w:rPr>
        <w:t xml:space="preserve">. Vì vậy, </w:t>
      </w:r>
      <w:r w:rsidRPr="00030647">
        <w:rPr>
          <w:rFonts w:ascii="Times New Roman" w:hAnsi="Times New Roman" w:cs="Times New Roman"/>
        </w:rPr>
        <w:t xml:space="preserve">Chúng tôi sẽ áp dụng mô hình đề xuất ở bên trên vào môi trường thực tế để phục vụ sinh viên. </w:t>
      </w:r>
      <w:r w:rsidRPr="000D3C11">
        <w:rPr>
          <w:rFonts w:ascii="Times New Roman" w:hAnsi="Times New Roman" w:cs="Times New Roman"/>
        </w:rPr>
        <w:t>Bên cạnh đó, c</w:t>
      </w:r>
      <w:r w:rsidRPr="00030647">
        <w:rPr>
          <w:rFonts w:ascii="Times New Roman" w:hAnsi="Times New Roman" w:cs="Times New Roman"/>
        </w:rPr>
        <w:t>húng tôi sẽ tích hợp thêm một số mô hình dự đoán khác để có thể đưa ra những cảnh báo phù hợp với từng học viên.</w:t>
      </w:r>
      <w:r w:rsidRPr="000D3C11">
        <w:rPr>
          <w:rFonts w:ascii="Times New Roman" w:hAnsi="Times New Roman" w:cs="Times New Roman"/>
        </w:rPr>
        <w:t xml:space="preserve"> </w:t>
      </w:r>
      <w:r w:rsidRPr="00030647">
        <w:rPr>
          <w:rFonts w:ascii="Times New Roman" w:hAnsi="Times New Roman" w:cs="Times New Roman"/>
        </w:rPr>
        <w:t>Song song đó chúng tôi</w:t>
      </w:r>
      <w:r w:rsidRPr="00030647">
        <w:rPr>
          <w:rFonts w:ascii="Times New Roman" w:hAnsi="Times New Roman" w:cs="Times New Roman"/>
          <w:spacing w:val="40"/>
        </w:rPr>
        <w:t xml:space="preserve"> </w:t>
      </w:r>
      <w:r w:rsidRPr="00030647">
        <w:rPr>
          <w:rFonts w:ascii="Times New Roman" w:hAnsi="Times New Roman" w:cs="Times New Roman"/>
        </w:rPr>
        <w:t>sẽ</w:t>
      </w:r>
      <w:r w:rsidRPr="00030647">
        <w:rPr>
          <w:rFonts w:ascii="Times New Roman" w:hAnsi="Times New Roman" w:cs="Times New Roman"/>
          <w:spacing w:val="35"/>
        </w:rPr>
        <w:t xml:space="preserve"> </w:t>
      </w:r>
      <w:r w:rsidRPr="00030647">
        <w:rPr>
          <w:rFonts w:ascii="Times New Roman" w:hAnsi="Times New Roman" w:cs="Times New Roman"/>
        </w:rPr>
        <w:t>cố</w:t>
      </w:r>
      <w:r w:rsidRPr="00030647">
        <w:rPr>
          <w:rFonts w:ascii="Times New Roman" w:hAnsi="Times New Roman" w:cs="Times New Roman"/>
          <w:spacing w:val="35"/>
        </w:rPr>
        <w:t xml:space="preserve"> </w:t>
      </w:r>
      <w:r w:rsidRPr="00030647">
        <w:rPr>
          <w:rFonts w:ascii="Times New Roman" w:hAnsi="Times New Roman" w:cs="Times New Roman"/>
        </w:rPr>
        <w:t>gắng</w:t>
      </w:r>
      <w:r w:rsidRPr="00030647">
        <w:rPr>
          <w:rFonts w:ascii="Times New Roman" w:hAnsi="Times New Roman" w:cs="Times New Roman"/>
          <w:spacing w:val="35"/>
        </w:rPr>
        <w:t xml:space="preserve"> </w:t>
      </w:r>
      <w:r w:rsidRPr="00030647">
        <w:rPr>
          <w:rFonts w:ascii="Times New Roman" w:hAnsi="Times New Roman" w:cs="Times New Roman"/>
        </w:rPr>
        <w:t>cải</w:t>
      </w:r>
      <w:r w:rsidRPr="00030647">
        <w:rPr>
          <w:rFonts w:ascii="Times New Roman" w:hAnsi="Times New Roman" w:cs="Times New Roman"/>
          <w:spacing w:val="35"/>
        </w:rPr>
        <w:t xml:space="preserve"> </w:t>
      </w:r>
      <w:r w:rsidRPr="00030647">
        <w:rPr>
          <w:rFonts w:ascii="Times New Roman" w:hAnsi="Times New Roman" w:cs="Times New Roman"/>
        </w:rPr>
        <w:t>thiện</w:t>
      </w:r>
      <w:r w:rsidRPr="00030647">
        <w:rPr>
          <w:rFonts w:ascii="Times New Roman" w:hAnsi="Times New Roman" w:cs="Times New Roman"/>
          <w:spacing w:val="35"/>
        </w:rPr>
        <w:t xml:space="preserve"> </w:t>
      </w:r>
      <w:r w:rsidRPr="00030647">
        <w:rPr>
          <w:rFonts w:ascii="Times New Roman" w:hAnsi="Times New Roman" w:cs="Times New Roman"/>
        </w:rPr>
        <w:t>mô</w:t>
      </w:r>
      <w:r w:rsidRPr="00030647">
        <w:rPr>
          <w:rFonts w:ascii="Times New Roman" w:hAnsi="Times New Roman" w:cs="Times New Roman"/>
          <w:spacing w:val="35"/>
        </w:rPr>
        <w:t xml:space="preserve"> </w:t>
      </w:r>
      <w:r w:rsidRPr="00030647">
        <w:rPr>
          <w:rFonts w:ascii="Times New Roman" w:hAnsi="Times New Roman" w:cs="Times New Roman"/>
        </w:rPr>
        <w:t>hình</w:t>
      </w:r>
      <w:r w:rsidRPr="00030647">
        <w:rPr>
          <w:rFonts w:ascii="Times New Roman" w:hAnsi="Times New Roman" w:cs="Times New Roman"/>
          <w:spacing w:val="35"/>
        </w:rPr>
        <w:t xml:space="preserve"> </w:t>
      </w:r>
      <w:r w:rsidRPr="00030647">
        <w:rPr>
          <w:rFonts w:ascii="Times New Roman" w:hAnsi="Times New Roman" w:cs="Times New Roman"/>
        </w:rPr>
        <w:t>để</w:t>
      </w:r>
      <w:r w:rsidRPr="00030647">
        <w:rPr>
          <w:rFonts w:ascii="Times New Roman" w:hAnsi="Times New Roman" w:cs="Times New Roman"/>
          <w:spacing w:val="35"/>
        </w:rPr>
        <w:t xml:space="preserve"> </w:t>
      </w:r>
      <w:r w:rsidRPr="00030647">
        <w:rPr>
          <w:rFonts w:ascii="Times New Roman" w:hAnsi="Times New Roman" w:cs="Times New Roman"/>
        </w:rPr>
        <w:t>có</w:t>
      </w:r>
      <w:r w:rsidRPr="00030647">
        <w:rPr>
          <w:rFonts w:ascii="Times New Roman" w:hAnsi="Times New Roman" w:cs="Times New Roman"/>
          <w:spacing w:val="35"/>
        </w:rPr>
        <w:t xml:space="preserve"> </w:t>
      </w:r>
      <w:r w:rsidRPr="00030647">
        <w:rPr>
          <w:rFonts w:ascii="Times New Roman" w:hAnsi="Times New Roman" w:cs="Times New Roman"/>
        </w:rPr>
        <w:t>độ</w:t>
      </w:r>
      <w:r w:rsidRPr="00030647">
        <w:rPr>
          <w:rFonts w:ascii="Times New Roman" w:hAnsi="Times New Roman" w:cs="Times New Roman"/>
          <w:spacing w:val="35"/>
        </w:rPr>
        <w:t xml:space="preserve"> </w:t>
      </w:r>
      <w:r w:rsidRPr="00030647">
        <w:rPr>
          <w:rFonts w:ascii="Times New Roman" w:hAnsi="Times New Roman" w:cs="Times New Roman"/>
        </w:rPr>
        <w:t>chính</w:t>
      </w:r>
      <w:r w:rsidRPr="00030647">
        <w:rPr>
          <w:rFonts w:ascii="Times New Roman" w:hAnsi="Times New Roman" w:cs="Times New Roman"/>
          <w:spacing w:val="35"/>
        </w:rPr>
        <w:t xml:space="preserve"> </w:t>
      </w:r>
      <w:r w:rsidRPr="00030647">
        <w:rPr>
          <w:rFonts w:ascii="Times New Roman" w:hAnsi="Times New Roman" w:cs="Times New Roman"/>
        </w:rPr>
        <w:t>xác</w:t>
      </w:r>
      <w:r w:rsidRPr="00030647">
        <w:rPr>
          <w:rFonts w:ascii="Times New Roman" w:hAnsi="Times New Roman" w:cs="Times New Roman"/>
          <w:spacing w:val="35"/>
        </w:rPr>
        <w:t xml:space="preserve"> </w:t>
      </w:r>
      <w:r w:rsidRPr="00030647">
        <w:rPr>
          <w:rFonts w:ascii="Times New Roman" w:hAnsi="Times New Roman" w:cs="Times New Roman"/>
        </w:rPr>
        <w:t>cao</w:t>
      </w:r>
      <w:r w:rsidRPr="00030647">
        <w:rPr>
          <w:rFonts w:ascii="Times New Roman" w:hAnsi="Times New Roman" w:cs="Times New Roman"/>
          <w:spacing w:val="35"/>
        </w:rPr>
        <w:t xml:space="preserve"> </w:t>
      </w:r>
      <w:r w:rsidRPr="00030647">
        <w:rPr>
          <w:rFonts w:ascii="Times New Roman" w:hAnsi="Times New Roman" w:cs="Times New Roman"/>
        </w:rPr>
        <w:t>hơn và hơn thế chúng tôi h</w:t>
      </w:r>
      <w:r w:rsidR="005130DB">
        <w:rPr>
          <w:rFonts w:ascii="Times New Roman" w:hAnsi="Times New Roman" w:cs="Times New Roman"/>
          <w:lang w:val="en-US"/>
        </w:rPr>
        <w:t>y</w:t>
      </w:r>
      <w:r w:rsidRPr="00030647">
        <w:rPr>
          <w:rFonts w:ascii="Times New Roman" w:hAnsi="Times New Roman" w:cs="Times New Roman"/>
        </w:rPr>
        <w:t xml:space="preserve"> vọng sẽ có hướng phát tri</w:t>
      </w:r>
      <w:r w:rsidR="005130DB">
        <w:rPr>
          <w:rFonts w:ascii="Times New Roman" w:hAnsi="Times New Roman" w:cs="Times New Roman"/>
          <w:lang w:val="en-US"/>
        </w:rPr>
        <w:t>ể</w:t>
      </w:r>
      <w:r w:rsidRPr="00030647">
        <w:rPr>
          <w:rFonts w:ascii="Times New Roman" w:hAnsi="Times New Roman" w:cs="Times New Roman"/>
        </w:rPr>
        <w:t>n những nghiên cứu khác liên quan đến việc dự đoán kết quả học tập của sinh viên như :</w:t>
      </w:r>
    </w:p>
    <w:p w14:paraId="747ED76F" w14:textId="3FDDE985" w:rsidR="009C33A3" w:rsidRPr="002B25C5" w:rsidRDefault="009C33A3" w:rsidP="009C33A3">
      <w:pPr>
        <w:pStyle w:val="ListParagraph"/>
        <w:widowControl w:val="0"/>
        <w:numPr>
          <w:ilvl w:val="1"/>
          <w:numId w:val="14"/>
        </w:numPr>
        <w:tabs>
          <w:tab w:val="left" w:pos="515"/>
          <w:tab w:val="left" w:pos="517"/>
        </w:tabs>
        <w:autoSpaceDE w:val="0"/>
        <w:autoSpaceDN w:val="0"/>
        <w:spacing w:before="17" w:after="0" w:line="249" w:lineRule="auto"/>
        <w:ind w:left="517" w:right="38"/>
        <w:contextualSpacing w:val="0"/>
        <w:rPr>
          <w:rFonts w:ascii="Times New Roman" w:hAnsi="Times New Roman" w:cs="Times New Roman"/>
          <w:sz w:val="22"/>
          <w:lang w:val="vi"/>
        </w:rPr>
      </w:pPr>
      <w:r w:rsidRPr="002B25C5">
        <w:rPr>
          <w:rFonts w:ascii="Times New Roman" w:hAnsi="Times New Roman" w:cs="Times New Roman"/>
          <w:sz w:val="22"/>
          <w:lang w:val="vi"/>
        </w:rPr>
        <w:t xml:space="preserve">Sử dụng các phương pháp </w:t>
      </w:r>
      <w:r>
        <w:rPr>
          <w:rFonts w:ascii="Times New Roman" w:hAnsi="Times New Roman" w:cs="Times New Roman"/>
          <w:sz w:val="22"/>
        </w:rPr>
        <w:t>học máy</w:t>
      </w:r>
      <w:r w:rsidRPr="002B25C5">
        <w:rPr>
          <w:rFonts w:ascii="Times New Roman" w:hAnsi="Times New Roman" w:cs="Times New Roman"/>
          <w:sz w:val="22"/>
          <w:lang w:val="vi"/>
        </w:rPr>
        <w:t xml:space="preserve"> và </w:t>
      </w:r>
      <w:r>
        <w:rPr>
          <w:rFonts w:ascii="Times New Roman" w:hAnsi="Times New Roman" w:cs="Times New Roman"/>
          <w:sz w:val="22"/>
        </w:rPr>
        <w:t>khai phá dữ liệu</w:t>
      </w:r>
      <w:r w:rsidRPr="002B25C5">
        <w:rPr>
          <w:rFonts w:ascii="Times New Roman" w:hAnsi="Times New Roman" w:cs="Times New Roman"/>
          <w:sz w:val="22"/>
          <w:lang w:val="vi"/>
        </w:rPr>
        <w:t xml:space="preserve"> để phân tích từ nền tảng LMS. Các thuật toán này có thể được áp dụng để dự đoán hiệu suất học tập của sinh viên dựa trên các biến như lịch sử học tập, hoạt động trên nền tảng và kết quả bài kiểm tra.</w:t>
      </w:r>
    </w:p>
    <w:p w14:paraId="411BC252" w14:textId="77777777" w:rsidR="009C33A3" w:rsidRPr="002B25C5" w:rsidRDefault="009C33A3" w:rsidP="009C33A3">
      <w:pPr>
        <w:pStyle w:val="ListParagraph"/>
        <w:widowControl w:val="0"/>
        <w:numPr>
          <w:ilvl w:val="1"/>
          <w:numId w:val="14"/>
        </w:numPr>
        <w:tabs>
          <w:tab w:val="left" w:pos="515"/>
          <w:tab w:val="left" w:pos="517"/>
        </w:tabs>
        <w:autoSpaceDE w:val="0"/>
        <w:autoSpaceDN w:val="0"/>
        <w:spacing w:before="0" w:after="0" w:line="249" w:lineRule="auto"/>
        <w:ind w:left="517" w:right="38"/>
        <w:contextualSpacing w:val="0"/>
        <w:rPr>
          <w:rFonts w:ascii="Times New Roman" w:hAnsi="Times New Roman" w:cs="Times New Roman"/>
          <w:sz w:val="22"/>
          <w:lang w:val="vi"/>
        </w:rPr>
      </w:pPr>
      <w:r w:rsidRPr="002B25C5">
        <w:rPr>
          <w:rFonts w:ascii="Times New Roman" w:hAnsi="Times New Roman" w:cs="Times New Roman"/>
          <w:sz w:val="22"/>
          <w:lang w:val="vi"/>
        </w:rPr>
        <w:t>Xây dựng các mô hình dự đoán và đánh giá dựa trên dữ liệu để xác định các yếu tố ảnh hưởng đến hiệu suất học tập của sinh viên. Các yếu tố này có thể bao gồm thời gian dành cho học tập, tương tác với nội dung học và</w:t>
      </w:r>
      <w:r w:rsidRPr="002B25C5">
        <w:rPr>
          <w:rFonts w:ascii="Times New Roman" w:hAnsi="Times New Roman" w:cs="Times New Roman"/>
          <w:spacing w:val="40"/>
          <w:sz w:val="22"/>
          <w:lang w:val="vi"/>
        </w:rPr>
        <w:t xml:space="preserve"> </w:t>
      </w:r>
      <w:r w:rsidRPr="002B25C5">
        <w:rPr>
          <w:rFonts w:ascii="Times New Roman" w:hAnsi="Times New Roman" w:cs="Times New Roman"/>
          <w:sz w:val="22"/>
          <w:lang w:val="vi"/>
        </w:rPr>
        <w:t>mức độ tham gia vào các hoạt động học tập.</w:t>
      </w:r>
    </w:p>
    <w:p w14:paraId="60FAAD83" w14:textId="77777777" w:rsidR="009C33A3" w:rsidRPr="002B25C5" w:rsidRDefault="009C33A3" w:rsidP="009C33A3">
      <w:pPr>
        <w:pStyle w:val="ListParagraph"/>
        <w:widowControl w:val="0"/>
        <w:numPr>
          <w:ilvl w:val="1"/>
          <w:numId w:val="14"/>
        </w:numPr>
        <w:tabs>
          <w:tab w:val="left" w:pos="515"/>
          <w:tab w:val="left" w:pos="517"/>
        </w:tabs>
        <w:autoSpaceDE w:val="0"/>
        <w:autoSpaceDN w:val="0"/>
        <w:spacing w:before="0" w:after="0" w:line="249" w:lineRule="auto"/>
        <w:ind w:left="517" w:right="38"/>
        <w:contextualSpacing w:val="0"/>
        <w:rPr>
          <w:rFonts w:ascii="Times New Roman" w:hAnsi="Times New Roman" w:cs="Times New Roman"/>
          <w:sz w:val="22"/>
          <w:lang w:val="vi"/>
        </w:rPr>
      </w:pPr>
      <w:r w:rsidRPr="002B25C5">
        <w:rPr>
          <w:rFonts w:ascii="Times New Roman" w:hAnsi="Times New Roman" w:cs="Times New Roman"/>
          <w:sz w:val="22"/>
          <w:lang w:val="vi"/>
        </w:rPr>
        <w:t>Phát triển các hệ thống tương tác thông minh để cung</w:t>
      </w:r>
      <w:r w:rsidRPr="002B25C5">
        <w:rPr>
          <w:rFonts w:ascii="Times New Roman" w:hAnsi="Times New Roman" w:cs="Times New Roman"/>
          <w:spacing w:val="80"/>
          <w:sz w:val="22"/>
          <w:lang w:val="vi"/>
        </w:rPr>
        <w:t xml:space="preserve"> </w:t>
      </w:r>
      <w:r w:rsidRPr="002B25C5">
        <w:rPr>
          <w:rFonts w:ascii="Times New Roman" w:hAnsi="Times New Roman" w:cs="Times New Roman"/>
          <w:sz w:val="22"/>
          <w:lang w:val="vi"/>
        </w:rPr>
        <w:t>cấp gợi ý học tập cá nhân hóa và phản hồi tức thì cho</w:t>
      </w:r>
      <w:r w:rsidRPr="002B25C5">
        <w:rPr>
          <w:rFonts w:ascii="Times New Roman" w:hAnsi="Times New Roman" w:cs="Times New Roman"/>
          <w:spacing w:val="40"/>
          <w:sz w:val="22"/>
          <w:lang w:val="vi"/>
        </w:rPr>
        <w:t xml:space="preserve"> </w:t>
      </w:r>
      <w:r w:rsidRPr="002B25C5">
        <w:rPr>
          <w:rFonts w:ascii="Times New Roman" w:hAnsi="Times New Roman" w:cs="Times New Roman"/>
          <w:sz w:val="22"/>
          <w:lang w:val="vi"/>
        </w:rPr>
        <w:t>sinh viên trên nền tảng LMS. Những hệ thống này có thể giúp sinh viên tăng cường hiệu suất học tập và nâng cao sự cam kết của họ đối với quá trình học.</w:t>
      </w:r>
    </w:p>
    <w:p w14:paraId="0BDF5FBF" w14:textId="77777777" w:rsidR="009C33A3" w:rsidRPr="002B25C5" w:rsidRDefault="009C33A3" w:rsidP="009C33A3">
      <w:pPr>
        <w:pStyle w:val="ListParagraph"/>
        <w:widowControl w:val="0"/>
        <w:numPr>
          <w:ilvl w:val="1"/>
          <w:numId w:val="14"/>
        </w:numPr>
        <w:tabs>
          <w:tab w:val="left" w:pos="515"/>
        </w:tabs>
        <w:autoSpaceDE w:val="0"/>
        <w:autoSpaceDN w:val="0"/>
        <w:spacing w:before="0" w:after="0" w:line="249" w:lineRule="auto"/>
        <w:ind w:left="318" w:right="38" w:firstLine="17"/>
        <w:contextualSpacing w:val="0"/>
        <w:rPr>
          <w:rFonts w:ascii="Times New Roman" w:hAnsi="Times New Roman" w:cs="Times New Roman"/>
          <w:sz w:val="22"/>
          <w:lang w:val="vi"/>
        </w:rPr>
      </w:pPr>
      <w:r w:rsidRPr="002B25C5">
        <w:rPr>
          <w:rFonts w:ascii="Times New Roman" w:hAnsi="Times New Roman" w:cs="Times New Roman"/>
          <w:sz w:val="22"/>
          <w:lang w:val="vi"/>
        </w:rPr>
        <w:t>Phân tích sâu hơn về hành vi học tập của sinh viên trên nền</w:t>
      </w:r>
      <w:r w:rsidRPr="002B25C5">
        <w:rPr>
          <w:rFonts w:ascii="Times New Roman" w:hAnsi="Times New Roman" w:cs="Times New Roman"/>
          <w:spacing w:val="33"/>
          <w:sz w:val="22"/>
          <w:lang w:val="vi"/>
        </w:rPr>
        <w:t xml:space="preserve"> </w:t>
      </w:r>
      <w:r w:rsidRPr="002B25C5">
        <w:rPr>
          <w:rFonts w:ascii="Times New Roman" w:hAnsi="Times New Roman" w:cs="Times New Roman"/>
          <w:sz w:val="22"/>
          <w:lang w:val="vi"/>
        </w:rPr>
        <w:t>tảng</w:t>
      </w:r>
      <w:r w:rsidRPr="002B25C5">
        <w:rPr>
          <w:rFonts w:ascii="Times New Roman" w:hAnsi="Times New Roman" w:cs="Times New Roman"/>
          <w:spacing w:val="33"/>
          <w:sz w:val="22"/>
          <w:lang w:val="vi"/>
        </w:rPr>
        <w:t xml:space="preserve"> </w:t>
      </w:r>
      <w:r w:rsidRPr="002B25C5">
        <w:rPr>
          <w:rFonts w:ascii="Times New Roman" w:hAnsi="Times New Roman" w:cs="Times New Roman"/>
          <w:sz w:val="22"/>
          <w:lang w:val="vi"/>
        </w:rPr>
        <w:t>LMS</w:t>
      </w:r>
      <w:r w:rsidRPr="002B25C5">
        <w:rPr>
          <w:rFonts w:ascii="Times New Roman" w:hAnsi="Times New Roman" w:cs="Times New Roman"/>
          <w:spacing w:val="33"/>
          <w:sz w:val="22"/>
          <w:lang w:val="vi"/>
        </w:rPr>
        <w:t xml:space="preserve"> </w:t>
      </w:r>
      <w:r w:rsidRPr="002B25C5">
        <w:rPr>
          <w:rFonts w:ascii="Times New Roman" w:hAnsi="Times New Roman" w:cs="Times New Roman"/>
          <w:sz w:val="22"/>
          <w:lang w:val="vi"/>
        </w:rPr>
        <w:t>để</w:t>
      </w:r>
      <w:r w:rsidRPr="002B25C5">
        <w:rPr>
          <w:rFonts w:ascii="Times New Roman" w:hAnsi="Times New Roman" w:cs="Times New Roman"/>
          <w:spacing w:val="33"/>
          <w:sz w:val="22"/>
          <w:lang w:val="vi"/>
        </w:rPr>
        <w:t xml:space="preserve"> </w:t>
      </w:r>
      <w:r w:rsidRPr="002B25C5">
        <w:rPr>
          <w:rFonts w:ascii="Times New Roman" w:hAnsi="Times New Roman" w:cs="Times New Roman"/>
          <w:sz w:val="22"/>
          <w:lang w:val="vi"/>
        </w:rPr>
        <w:t>hiểu</w:t>
      </w:r>
      <w:r w:rsidRPr="002B25C5">
        <w:rPr>
          <w:rFonts w:ascii="Times New Roman" w:hAnsi="Times New Roman" w:cs="Times New Roman"/>
          <w:spacing w:val="33"/>
          <w:sz w:val="22"/>
          <w:lang w:val="vi"/>
        </w:rPr>
        <w:t xml:space="preserve"> </w:t>
      </w:r>
      <w:r w:rsidRPr="002B25C5">
        <w:rPr>
          <w:rFonts w:ascii="Times New Roman" w:hAnsi="Times New Roman" w:cs="Times New Roman"/>
          <w:sz w:val="22"/>
          <w:lang w:val="vi"/>
        </w:rPr>
        <w:t>rõ</w:t>
      </w:r>
      <w:r w:rsidRPr="002B25C5">
        <w:rPr>
          <w:rFonts w:ascii="Times New Roman" w:hAnsi="Times New Roman" w:cs="Times New Roman"/>
          <w:spacing w:val="33"/>
          <w:sz w:val="22"/>
          <w:lang w:val="vi"/>
        </w:rPr>
        <w:t xml:space="preserve"> </w:t>
      </w:r>
      <w:r w:rsidRPr="002B25C5">
        <w:rPr>
          <w:rFonts w:ascii="Times New Roman" w:hAnsi="Times New Roman" w:cs="Times New Roman"/>
          <w:sz w:val="22"/>
          <w:lang w:val="vi"/>
        </w:rPr>
        <w:t>hơn</w:t>
      </w:r>
      <w:r w:rsidRPr="002B25C5">
        <w:rPr>
          <w:rFonts w:ascii="Times New Roman" w:hAnsi="Times New Roman" w:cs="Times New Roman"/>
          <w:spacing w:val="33"/>
          <w:sz w:val="22"/>
          <w:lang w:val="vi"/>
        </w:rPr>
        <w:t xml:space="preserve"> </w:t>
      </w:r>
      <w:r w:rsidRPr="002B25C5">
        <w:rPr>
          <w:rFonts w:ascii="Times New Roman" w:hAnsi="Times New Roman" w:cs="Times New Roman"/>
          <w:sz w:val="22"/>
          <w:lang w:val="vi"/>
        </w:rPr>
        <w:t>về</w:t>
      </w:r>
      <w:r w:rsidRPr="002B25C5">
        <w:rPr>
          <w:rFonts w:ascii="Times New Roman" w:hAnsi="Times New Roman" w:cs="Times New Roman"/>
          <w:spacing w:val="33"/>
          <w:sz w:val="22"/>
          <w:lang w:val="vi"/>
        </w:rPr>
        <w:t xml:space="preserve"> </w:t>
      </w:r>
      <w:r w:rsidRPr="002B25C5">
        <w:rPr>
          <w:rFonts w:ascii="Times New Roman" w:hAnsi="Times New Roman" w:cs="Times New Roman"/>
          <w:sz w:val="22"/>
          <w:lang w:val="vi"/>
        </w:rPr>
        <w:t>cách</w:t>
      </w:r>
      <w:r w:rsidRPr="002B25C5">
        <w:rPr>
          <w:rFonts w:ascii="Times New Roman" w:hAnsi="Times New Roman" w:cs="Times New Roman"/>
          <w:spacing w:val="33"/>
          <w:sz w:val="22"/>
          <w:lang w:val="vi"/>
        </w:rPr>
        <w:t xml:space="preserve"> </w:t>
      </w:r>
      <w:r w:rsidRPr="002B25C5">
        <w:rPr>
          <w:rFonts w:ascii="Times New Roman" w:hAnsi="Times New Roman" w:cs="Times New Roman"/>
          <w:sz w:val="22"/>
          <w:lang w:val="vi"/>
        </w:rPr>
        <w:t>họ</w:t>
      </w:r>
      <w:r w:rsidRPr="002B25C5">
        <w:rPr>
          <w:rFonts w:ascii="Times New Roman" w:hAnsi="Times New Roman" w:cs="Times New Roman"/>
          <w:spacing w:val="33"/>
          <w:sz w:val="22"/>
          <w:lang w:val="vi"/>
        </w:rPr>
        <w:t xml:space="preserve"> </w:t>
      </w:r>
      <w:r w:rsidRPr="002B25C5">
        <w:rPr>
          <w:rFonts w:ascii="Times New Roman" w:hAnsi="Times New Roman" w:cs="Times New Roman"/>
          <w:sz w:val="22"/>
          <w:lang w:val="vi"/>
        </w:rPr>
        <w:t>tương</w:t>
      </w:r>
      <w:r w:rsidRPr="002B25C5">
        <w:rPr>
          <w:rFonts w:ascii="Times New Roman" w:hAnsi="Times New Roman" w:cs="Times New Roman"/>
          <w:spacing w:val="33"/>
          <w:sz w:val="22"/>
          <w:lang w:val="vi"/>
        </w:rPr>
        <w:t xml:space="preserve"> </w:t>
      </w:r>
      <w:r w:rsidRPr="002B25C5">
        <w:rPr>
          <w:rFonts w:ascii="Times New Roman" w:hAnsi="Times New Roman" w:cs="Times New Roman"/>
          <w:sz w:val="22"/>
          <w:lang w:val="vi"/>
        </w:rPr>
        <w:t>tác</w:t>
      </w:r>
      <w:r w:rsidRPr="002B25C5">
        <w:rPr>
          <w:rFonts w:ascii="Times New Roman" w:hAnsi="Times New Roman" w:cs="Times New Roman"/>
          <w:spacing w:val="33"/>
          <w:sz w:val="22"/>
          <w:lang w:val="vi"/>
        </w:rPr>
        <w:t xml:space="preserve"> </w:t>
      </w:r>
      <w:r w:rsidRPr="002B25C5">
        <w:rPr>
          <w:rFonts w:ascii="Times New Roman" w:hAnsi="Times New Roman" w:cs="Times New Roman"/>
          <w:sz w:val="22"/>
          <w:lang w:val="vi"/>
        </w:rPr>
        <w:t>với nội dung học và vấn đề gặp phải trong quá trình học......</w:t>
      </w:r>
    </w:p>
    <w:p w14:paraId="1368DE1C" w14:textId="7C2FBE00" w:rsidR="009C33A3" w:rsidRPr="000D3C11" w:rsidRDefault="009C33A3" w:rsidP="009C33A3">
      <w:pPr>
        <w:pStyle w:val="BodyText"/>
        <w:spacing w:before="26" w:line="249" w:lineRule="auto"/>
        <w:jc w:val="both"/>
        <w:rPr>
          <w:rFonts w:ascii="Times New Roman" w:hAnsi="Times New Roman" w:cs="Times New Roman"/>
        </w:rPr>
      </w:pPr>
      <w:r w:rsidRPr="000D3C11">
        <w:rPr>
          <w:rFonts w:ascii="Times New Roman" w:hAnsi="Times New Roman" w:cs="Times New Roman"/>
        </w:rPr>
        <w:t>Đặc biệt, hiện nay xu hướng học tập khối ngành K</w:t>
      </w:r>
      <w:r w:rsidR="005130DB">
        <w:rPr>
          <w:rFonts w:ascii="Times New Roman" w:hAnsi="Times New Roman" w:cs="Times New Roman"/>
          <w:lang w:val="en-US"/>
        </w:rPr>
        <w:t>ĩ</w:t>
      </w:r>
      <w:r w:rsidRPr="000D3C11">
        <w:rPr>
          <w:rFonts w:ascii="Times New Roman" w:hAnsi="Times New Roman" w:cs="Times New Roman"/>
        </w:rPr>
        <w:t xml:space="preserve"> Thuật đặc biệt là ngành IT thường liên quan đến việc học tập tại phòng thí nghiệm tại lớp. Sinh viên sẽ được học và nghiê</w:t>
      </w:r>
      <w:r w:rsidR="005130DB">
        <w:rPr>
          <w:rFonts w:ascii="Times New Roman" w:hAnsi="Times New Roman" w:cs="Times New Roman"/>
          <w:lang w:val="en-US"/>
        </w:rPr>
        <w:t>n</w:t>
      </w:r>
      <w:r w:rsidRPr="000D3C11">
        <w:rPr>
          <w:rFonts w:ascii="Times New Roman" w:hAnsi="Times New Roman" w:cs="Times New Roman"/>
        </w:rPr>
        <w:t xml:space="preserve"> cứu tại lớp sau đó làm thêm ở nhà sau giờ học. Tuy nhiên phương pháp này có những hạn chế như :</w:t>
      </w:r>
    </w:p>
    <w:p w14:paraId="391D82BB" w14:textId="473D6585" w:rsidR="009C33A3" w:rsidRPr="000D3C11" w:rsidRDefault="009C33A3" w:rsidP="009C33A3">
      <w:pPr>
        <w:pStyle w:val="BodyText"/>
        <w:numPr>
          <w:ilvl w:val="0"/>
          <w:numId w:val="22"/>
        </w:numPr>
        <w:spacing w:before="26" w:line="249" w:lineRule="auto"/>
        <w:jc w:val="both"/>
        <w:rPr>
          <w:rFonts w:ascii="Times New Roman" w:hAnsi="Times New Roman" w:cs="Times New Roman"/>
        </w:rPr>
      </w:pPr>
      <w:r w:rsidRPr="000D3C11">
        <w:rPr>
          <w:rFonts w:ascii="Times New Roman" w:hAnsi="Times New Roman" w:cs="Times New Roman"/>
        </w:rPr>
        <w:t>Sinh viên không có đủ thời gian để hiểu vấn đề trong lớp. Sinh viên thường cảm thấy khó hiểu những khái niệm mới và cách áp dụng chúng vào thực tế ?</w:t>
      </w:r>
    </w:p>
    <w:p w14:paraId="3C2D205E" w14:textId="712328B1" w:rsidR="009C33A3" w:rsidRPr="000D3C11" w:rsidRDefault="009C33A3" w:rsidP="009C33A3">
      <w:pPr>
        <w:pStyle w:val="BodyText"/>
        <w:numPr>
          <w:ilvl w:val="0"/>
          <w:numId w:val="22"/>
        </w:numPr>
        <w:spacing w:before="26" w:line="249" w:lineRule="auto"/>
        <w:jc w:val="both"/>
        <w:rPr>
          <w:rFonts w:ascii="Times New Roman" w:hAnsi="Times New Roman" w:cs="Times New Roman"/>
        </w:rPr>
      </w:pPr>
      <w:r w:rsidRPr="000D3C11">
        <w:rPr>
          <w:rFonts w:ascii="Times New Roman" w:hAnsi="Times New Roman" w:cs="Times New Roman"/>
        </w:rPr>
        <w:t>Sinh viên không có cơ hội đặt câu hỏi sau khi họ gặp lỗi trong mã của họ. Chỉ có giảng viên có thời gian để cung cấp hướng dẫn về cách giải quyết vấn đề trong giờ học, sinh viên thường gặp khó khăn trong việc tự mình giải quyết vấn đề.</w:t>
      </w:r>
    </w:p>
    <w:p w14:paraId="2A3F8739" w14:textId="76DE640E" w:rsidR="009C33A3" w:rsidRPr="000D3C11" w:rsidRDefault="009C33A3" w:rsidP="009C33A3">
      <w:pPr>
        <w:pStyle w:val="BodyText"/>
        <w:numPr>
          <w:ilvl w:val="0"/>
          <w:numId w:val="22"/>
        </w:numPr>
        <w:spacing w:before="26" w:line="249" w:lineRule="auto"/>
        <w:jc w:val="both"/>
        <w:rPr>
          <w:rFonts w:ascii="Times New Roman" w:hAnsi="Times New Roman" w:cs="Times New Roman"/>
        </w:rPr>
      </w:pPr>
      <w:r w:rsidRPr="000D3C11">
        <w:rPr>
          <w:rFonts w:ascii="Times New Roman" w:hAnsi="Times New Roman" w:cs="Times New Roman"/>
        </w:rPr>
        <w:t>Sinh viên có thể nhút nhát và không có khả năng để giải quyết bài toán trên lớp, mà thời gian dành cho việc trên lớp không đủ để đáp ứng các câu hỏi của toán bộ sinh viên</w:t>
      </w:r>
    </w:p>
    <w:p w14:paraId="62335DB6" w14:textId="77777777" w:rsidR="009C33A3" w:rsidRPr="000D3C11" w:rsidRDefault="009C33A3" w:rsidP="009C33A3">
      <w:pPr>
        <w:pStyle w:val="BodyText"/>
        <w:spacing w:before="26" w:line="249" w:lineRule="auto"/>
        <w:jc w:val="both"/>
        <w:rPr>
          <w:rFonts w:ascii="Times New Roman" w:hAnsi="Times New Roman" w:cs="Times New Roman"/>
        </w:rPr>
      </w:pPr>
      <w:r w:rsidRPr="000D3C11">
        <w:rPr>
          <w:rFonts w:ascii="Times New Roman" w:hAnsi="Times New Roman" w:cs="Times New Roman"/>
        </w:rPr>
        <w:t>Ngoài việc sử dụng kết quả của mô hình đề xuất để dự đoán kết quả học tập của sinh viên, chúng tôi mong muốn tiếp tục nghiên cứu và đề xuất các mô hình tốt để có thể giải quyết các câu hỏi sau:</w:t>
      </w:r>
    </w:p>
    <w:p w14:paraId="679EFE4F" w14:textId="4AB8244A" w:rsidR="009C33A3" w:rsidRPr="000D3C11" w:rsidRDefault="009C33A3" w:rsidP="009C33A3">
      <w:pPr>
        <w:pStyle w:val="BodyText"/>
        <w:numPr>
          <w:ilvl w:val="0"/>
          <w:numId w:val="23"/>
        </w:numPr>
        <w:spacing w:before="26" w:line="249" w:lineRule="auto"/>
        <w:jc w:val="both"/>
        <w:rPr>
          <w:rFonts w:ascii="Times New Roman" w:hAnsi="Times New Roman" w:cs="Times New Roman"/>
        </w:rPr>
      </w:pPr>
      <w:r w:rsidRPr="000D3C11">
        <w:rPr>
          <w:rFonts w:ascii="Times New Roman" w:hAnsi="Times New Roman" w:cs="Times New Roman"/>
        </w:rPr>
        <w:lastRenderedPageBreak/>
        <w:t>Có thể tăng thời lượng cho sinh viên không ? dành thời gian viết mã ở nhà để thực hành và sử dụng lớp học hoạt động giải quyết vấn đề mà sinh viên gặp phải?</w:t>
      </w:r>
    </w:p>
    <w:p w14:paraId="598F0BD1" w14:textId="09CB93B1" w:rsidR="009C33A3" w:rsidRPr="000D3C11" w:rsidRDefault="009C33A3" w:rsidP="009C33A3">
      <w:pPr>
        <w:pStyle w:val="BodyText"/>
        <w:numPr>
          <w:ilvl w:val="0"/>
          <w:numId w:val="23"/>
        </w:numPr>
        <w:spacing w:before="26" w:line="249" w:lineRule="auto"/>
        <w:jc w:val="both"/>
        <w:rPr>
          <w:rFonts w:ascii="Times New Roman" w:hAnsi="Times New Roman" w:cs="Times New Roman"/>
        </w:rPr>
      </w:pPr>
      <w:r w:rsidRPr="000D3C11">
        <w:rPr>
          <w:rFonts w:ascii="Times New Roman" w:hAnsi="Times New Roman" w:cs="Times New Roman"/>
        </w:rPr>
        <w:t>Có nên tăng lượng câu hỏi trên lớp hoặc câu hỏi bài tập về nhà cho sinh viên không ?</w:t>
      </w:r>
    </w:p>
    <w:p w14:paraId="5FC53913" w14:textId="77777777" w:rsidR="009C33A3" w:rsidRPr="000D3C11" w:rsidRDefault="009C33A3" w:rsidP="009C33A3">
      <w:pPr>
        <w:pStyle w:val="BodyText"/>
        <w:numPr>
          <w:ilvl w:val="0"/>
          <w:numId w:val="23"/>
        </w:numPr>
        <w:spacing w:before="26" w:line="249" w:lineRule="auto"/>
        <w:jc w:val="both"/>
        <w:rPr>
          <w:rFonts w:ascii="Times New Roman" w:hAnsi="Times New Roman" w:cs="Times New Roman"/>
        </w:rPr>
      </w:pPr>
      <w:r w:rsidRPr="000D3C11">
        <w:rPr>
          <w:rFonts w:ascii="Times New Roman" w:hAnsi="Times New Roman" w:cs="Times New Roman"/>
        </w:rPr>
        <w:t>Có thể dự đoán được học sinh nào đang gặp khó khăn trong một khóa học lập trình để người hướng dẫn có thể cung cấp cho họ với sự hỗ của giảng viên?</w:t>
      </w:r>
    </w:p>
    <w:p w14:paraId="2C2B7A2D" w14:textId="77777777" w:rsidR="009C33A3" w:rsidRPr="00030647" w:rsidRDefault="009C33A3" w:rsidP="009C33A3">
      <w:pPr>
        <w:pStyle w:val="BodyText"/>
        <w:spacing w:before="26" w:line="249" w:lineRule="auto"/>
        <w:rPr>
          <w:rFonts w:ascii="Times New Roman" w:hAnsi="Times New Roman" w:cs="Times New Roman"/>
        </w:rPr>
      </w:pPr>
    </w:p>
    <w:p w14:paraId="1AFAD5E2" w14:textId="77777777" w:rsidR="009C33A3" w:rsidRPr="00030647" w:rsidRDefault="009C33A3" w:rsidP="009C33A3">
      <w:pPr>
        <w:spacing w:before="204"/>
        <w:ind w:left="74"/>
        <w:jc w:val="both"/>
        <w:rPr>
          <w:rFonts w:ascii="Times New Roman" w:hAnsi="Times New Roman" w:cs="Times New Roman"/>
        </w:rPr>
      </w:pPr>
      <w:bookmarkStart w:id="7" w:name="References"/>
      <w:bookmarkEnd w:id="7"/>
      <w:r w:rsidRPr="00030647">
        <w:rPr>
          <w:rFonts w:ascii="Times New Roman" w:hAnsi="Times New Roman" w:cs="Times New Roman"/>
          <w:spacing w:val="-2"/>
        </w:rPr>
        <w:t>REFERENCES</w:t>
      </w:r>
    </w:p>
    <w:p w14:paraId="23EC0829" w14:textId="77777777" w:rsidR="009C33A3" w:rsidRPr="00030647" w:rsidRDefault="009C33A3" w:rsidP="009C33A3">
      <w:pPr>
        <w:pStyle w:val="ListParagraph"/>
        <w:widowControl w:val="0"/>
        <w:numPr>
          <w:ilvl w:val="0"/>
          <w:numId w:val="15"/>
        </w:numPr>
        <w:tabs>
          <w:tab w:val="left" w:pos="482"/>
          <w:tab w:val="left" w:pos="484"/>
        </w:tabs>
        <w:autoSpaceDE w:val="0"/>
        <w:autoSpaceDN w:val="0"/>
        <w:spacing w:before="99" w:after="0" w:line="232" w:lineRule="auto"/>
        <w:ind w:right="38"/>
        <w:contextualSpacing w:val="0"/>
        <w:jc w:val="both"/>
        <w:rPr>
          <w:rFonts w:ascii="Times New Roman" w:hAnsi="Times New Roman" w:cs="Times New Roman"/>
          <w:sz w:val="22"/>
        </w:rPr>
      </w:pPr>
      <w:bookmarkStart w:id="8" w:name="_bookmark0"/>
      <w:bookmarkEnd w:id="8"/>
      <w:r w:rsidRPr="00030647">
        <w:rPr>
          <w:rFonts w:ascii="Times New Roman" w:hAnsi="Times New Roman" w:cs="Times New Roman"/>
          <w:sz w:val="22"/>
        </w:rPr>
        <w:t>P.</w:t>
      </w:r>
      <w:r w:rsidRPr="00030647">
        <w:rPr>
          <w:rFonts w:ascii="Times New Roman" w:hAnsi="Times New Roman" w:cs="Times New Roman"/>
          <w:spacing w:val="29"/>
          <w:sz w:val="22"/>
        </w:rPr>
        <w:t xml:space="preserve"> </w:t>
      </w:r>
      <w:r w:rsidRPr="00030647">
        <w:rPr>
          <w:rFonts w:ascii="Times New Roman" w:hAnsi="Times New Roman" w:cs="Times New Roman"/>
          <w:sz w:val="22"/>
        </w:rPr>
        <w:t>Balaji,</w:t>
      </w:r>
      <w:r w:rsidRPr="00030647">
        <w:rPr>
          <w:rFonts w:ascii="Times New Roman" w:hAnsi="Times New Roman" w:cs="Times New Roman"/>
          <w:spacing w:val="29"/>
          <w:sz w:val="22"/>
        </w:rPr>
        <w:t xml:space="preserve"> </w:t>
      </w:r>
      <w:r w:rsidRPr="00030647">
        <w:rPr>
          <w:rFonts w:ascii="Times New Roman" w:hAnsi="Times New Roman" w:cs="Times New Roman"/>
          <w:sz w:val="22"/>
        </w:rPr>
        <w:t>S.</w:t>
      </w:r>
      <w:r w:rsidRPr="00030647">
        <w:rPr>
          <w:rFonts w:ascii="Times New Roman" w:hAnsi="Times New Roman" w:cs="Times New Roman"/>
          <w:spacing w:val="29"/>
          <w:sz w:val="22"/>
        </w:rPr>
        <w:t xml:space="preserve"> </w:t>
      </w:r>
      <w:r w:rsidRPr="00030647">
        <w:rPr>
          <w:rFonts w:ascii="Times New Roman" w:hAnsi="Times New Roman" w:cs="Times New Roman"/>
          <w:sz w:val="22"/>
        </w:rPr>
        <w:t>Alelyani,</w:t>
      </w:r>
      <w:r w:rsidRPr="00030647">
        <w:rPr>
          <w:rFonts w:ascii="Times New Roman" w:hAnsi="Times New Roman" w:cs="Times New Roman"/>
          <w:spacing w:val="29"/>
          <w:sz w:val="22"/>
        </w:rPr>
        <w:t xml:space="preserve"> </w:t>
      </w:r>
      <w:r w:rsidRPr="00030647">
        <w:rPr>
          <w:rFonts w:ascii="Times New Roman" w:hAnsi="Times New Roman" w:cs="Times New Roman"/>
          <w:sz w:val="22"/>
        </w:rPr>
        <w:t>A.</w:t>
      </w:r>
      <w:r w:rsidRPr="00030647">
        <w:rPr>
          <w:rFonts w:ascii="Times New Roman" w:hAnsi="Times New Roman" w:cs="Times New Roman"/>
          <w:spacing w:val="29"/>
          <w:sz w:val="22"/>
        </w:rPr>
        <w:t xml:space="preserve"> </w:t>
      </w:r>
      <w:r w:rsidRPr="00030647">
        <w:rPr>
          <w:rFonts w:ascii="Times New Roman" w:hAnsi="Times New Roman" w:cs="Times New Roman"/>
          <w:sz w:val="22"/>
        </w:rPr>
        <w:t>Qahmash,</w:t>
      </w:r>
      <w:r w:rsidRPr="00030647">
        <w:rPr>
          <w:rFonts w:ascii="Times New Roman" w:hAnsi="Times New Roman" w:cs="Times New Roman"/>
          <w:spacing w:val="29"/>
          <w:sz w:val="22"/>
        </w:rPr>
        <w:t xml:space="preserve"> </w:t>
      </w:r>
      <w:r w:rsidRPr="00030647">
        <w:rPr>
          <w:rFonts w:ascii="Times New Roman" w:hAnsi="Times New Roman" w:cs="Times New Roman"/>
          <w:sz w:val="22"/>
        </w:rPr>
        <w:t>and</w:t>
      </w:r>
      <w:r w:rsidRPr="00030647">
        <w:rPr>
          <w:rFonts w:ascii="Times New Roman" w:hAnsi="Times New Roman" w:cs="Times New Roman"/>
          <w:spacing w:val="29"/>
          <w:sz w:val="22"/>
        </w:rPr>
        <w:t xml:space="preserve"> </w:t>
      </w:r>
      <w:r w:rsidRPr="00030647">
        <w:rPr>
          <w:rFonts w:ascii="Times New Roman" w:hAnsi="Times New Roman" w:cs="Times New Roman"/>
          <w:sz w:val="22"/>
        </w:rPr>
        <w:t>M.</w:t>
      </w:r>
      <w:r w:rsidRPr="00030647">
        <w:rPr>
          <w:rFonts w:ascii="Times New Roman" w:hAnsi="Times New Roman" w:cs="Times New Roman"/>
          <w:spacing w:val="29"/>
          <w:sz w:val="22"/>
        </w:rPr>
        <w:t xml:space="preserve"> </w:t>
      </w:r>
      <w:r w:rsidRPr="00030647">
        <w:rPr>
          <w:rFonts w:ascii="Times New Roman" w:hAnsi="Times New Roman" w:cs="Times New Roman"/>
          <w:sz w:val="22"/>
        </w:rPr>
        <w:t>Mohana,</w:t>
      </w:r>
      <w:r w:rsidRPr="00030647">
        <w:rPr>
          <w:rFonts w:ascii="Times New Roman" w:hAnsi="Times New Roman" w:cs="Times New Roman"/>
          <w:spacing w:val="29"/>
          <w:sz w:val="22"/>
        </w:rPr>
        <w:t xml:space="preserve"> </w:t>
      </w:r>
      <w:r w:rsidRPr="00030647">
        <w:rPr>
          <w:rFonts w:ascii="Times New Roman" w:hAnsi="Times New Roman" w:cs="Times New Roman"/>
          <w:sz w:val="22"/>
        </w:rPr>
        <w:t>“Contributions</w:t>
      </w:r>
      <w:r w:rsidRPr="00030647">
        <w:rPr>
          <w:rFonts w:ascii="Times New Roman" w:hAnsi="Times New Roman" w:cs="Times New Roman"/>
          <w:spacing w:val="40"/>
          <w:sz w:val="22"/>
        </w:rPr>
        <w:t xml:space="preserve"> </w:t>
      </w:r>
      <w:r w:rsidRPr="00030647">
        <w:rPr>
          <w:rFonts w:ascii="Times New Roman" w:hAnsi="Times New Roman" w:cs="Times New Roman"/>
          <w:sz w:val="22"/>
        </w:rPr>
        <w:t>of machine learning models towards student academic performance</w:t>
      </w:r>
      <w:r w:rsidRPr="00030647">
        <w:rPr>
          <w:rFonts w:ascii="Times New Roman" w:hAnsi="Times New Roman" w:cs="Times New Roman"/>
          <w:spacing w:val="40"/>
          <w:sz w:val="22"/>
        </w:rPr>
        <w:t xml:space="preserve"> </w:t>
      </w:r>
      <w:r w:rsidRPr="00030647">
        <w:rPr>
          <w:rFonts w:ascii="Times New Roman" w:hAnsi="Times New Roman" w:cs="Times New Roman"/>
          <w:sz w:val="22"/>
        </w:rPr>
        <w:t xml:space="preserve">prediction: a systematic review,” </w:t>
      </w:r>
      <w:r w:rsidRPr="00030647">
        <w:rPr>
          <w:rFonts w:ascii="Times New Roman" w:hAnsi="Times New Roman" w:cs="Times New Roman"/>
          <w:i/>
          <w:sz w:val="22"/>
        </w:rPr>
        <w:t>Applied Sciences</w:t>
      </w:r>
      <w:r w:rsidRPr="00030647">
        <w:rPr>
          <w:rFonts w:ascii="Times New Roman" w:hAnsi="Times New Roman" w:cs="Times New Roman"/>
          <w:sz w:val="22"/>
        </w:rPr>
        <w:t>, vol. 11, no. 21, p.</w:t>
      </w:r>
      <w:r w:rsidRPr="00030647">
        <w:rPr>
          <w:rFonts w:ascii="Times New Roman" w:hAnsi="Times New Roman" w:cs="Times New Roman"/>
          <w:spacing w:val="40"/>
          <w:sz w:val="22"/>
        </w:rPr>
        <w:t xml:space="preserve"> </w:t>
      </w:r>
      <w:bookmarkStart w:id="9" w:name="_bookmark1"/>
      <w:bookmarkEnd w:id="9"/>
      <w:r w:rsidRPr="00030647">
        <w:rPr>
          <w:rFonts w:ascii="Times New Roman" w:hAnsi="Times New Roman" w:cs="Times New Roman"/>
          <w:sz w:val="22"/>
        </w:rPr>
        <w:t>10007, 2021.</w:t>
      </w:r>
    </w:p>
    <w:p w14:paraId="3101C431" w14:textId="77777777" w:rsidR="009C33A3" w:rsidRPr="00030647" w:rsidRDefault="009C33A3" w:rsidP="009C33A3">
      <w:pPr>
        <w:pStyle w:val="ListParagraph"/>
        <w:widowControl w:val="0"/>
        <w:numPr>
          <w:ilvl w:val="0"/>
          <w:numId w:val="15"/>
        </w:numPr>
        <w:tabs>
          <w:tab w:val="left" w:pos="482"/>
          <w:tab w:val="left" w:pos="484"/>
        </w:tabs>
        <w:autoSpaceDE w:val="0"/>
        <w:autoSpaceDN w:val="0"/>
        <w:spacing w:before="4" w:after="0" w:line="232" w:lineRule="auto"/>
        <w:ind w:right="38"/>
        <w:contextualSpacing w:val="0"/>
        <w:jc w:val="both"/>
        <w:rPr>
          <w:rFonts w:ascii="Times New Roman" w:hAnsi="Times New Roman" w:cs="Times New Roman"/>
          <w:sz w:val="22"/>
        </w:rPr>
      </w:pPr>
      <w:r w:rsidRPr="00030647">
        <w:rPr>
          <w:rFonts w:ascii="Times New Roman" w:hAnsi="Times New Roman" w:cs="Times New Roman"/>
          <w:sz w:val="22"/>
        </w:rPr>
        <w:t>H.</w:t>
      </w:r>
      <w:r w:rsidRPr="00030647">
        <w:rPr>
          <w:rFonts w:ascii="Times New Roman" w:hAnsi="Times New Roman" w:cs="Times New Roman"/>
          <w:spacing w:val="40"/>
          <w:sz w:val="22"/>
        </w:rPr>
        <w:t xml:space="preserve"> </w:t>
      </w:r>
      <w:r w:rsidRPr="00030647">
        <w:rPr>
          <w:rFonts w:ascii="Times New Roman" w:hAnsi="Times New Roman" w:cs="Times New Roman"/>
          <w:sz w:val="22"/>
        </w:rPr>
        <w:t>R.</w:t>
      </w:r>
      <w:r w:rsidRPr="00030647">
        <w:rPr>
          <w:rFonts w:ascii="Times New Roman" w:hAnsi="Times New Roman" w:cs="Times New Roman"/>
          <w:spacing w:val="40"/>
          <w:sz w:val="22"/>
        </w:rPr>
        <w:t xml:space="preserve"> </w:t>
      </w:r>
      <w:r w:rsidRPr="00030647">
        <w:rPr>
          <w:rFonts w:ascii="Times New Roman" w:hAnsi="Times New Roman" w:cs="Times New Roman"/>
          <w:sz w:val="22"/>
        </w:rPr>
        <w:t>Hasan,</w:t>
      </w:r>
      <w:r w:rsidRPr="00030647">
        <w:rPr>
          <w:rFonts w:ascii="Times New Roman" w:hAnsi="Times New Roman" w:cs="Times New Roman"/>
          <w:spacing w:val="40"/>
          <w:sz w:val="22"/>
        </w:rPr>
        <w:t xml:space="preserve"> </w:t>
      </w:r>
      <w:r w:rsidRPr="00030647">
        <w:rPr>
          <w:rFonts w:ascii="Times New Roman" w:hAnsi="Times New Roman" w:cs="Times New Roman"/>
          <w:sz w:val="22"/>
        </w:rPr>
        <w:t>A.</w:t>
      </w:r>
      <w:r w:rsidRPr="00030647">
        <w:rPr>
          <w:rFonts w:ascii="Times New Roman" w:hAnsi="Times New Roman" w:cs="Times New Roman"/>
          <w:spacing w:val="40"/>
          <w:sz w:val="22"/>
        </w:rPr>
        <w:t xml:space="preserve"> </w:t>
      </w:r>
      <w:r w:rsidRPr="00030647">
        <w:rPr>
          <w:rFonts w:ascii="Times New Roman" w:hAnsi="Times New Roman" w:cs="Times New Roman"/>
          <w:sz w:val="22"/>
        </w:rPr>
        <w:t>S.</w:t>
      </w:r>
      <w:r w:rsidRPr="00030647">
        <w:rPr>
          <w:rFonts w:ascii="Times New Roman" w:hAnsi="Times New Roman" w:cs="Times New Roman"/>
          <w:spacing w:val="40"/>
          <w:sz w:val="22"/>
        </w:rPr>
        <w:t xml:space="preserve"> </w:t>
      </w:r>
      <w:r w:rsidRPr="00030647">
        <w:rPr>
          <w:rFonts w:ascii="Times New Roman" w:hAnsi="Times New Roman" w:cs="Times New Roman"/>
          <w:sz w:val="22"/>
        </w:rPr>
        <w:t>A.</w:t>
      </w:r>
      <w:r w:rsidRPr="00030647">
        <w:rPr>
          <w:rFonts w:ascii="Times New Roman" w:hAnsi="Times New Roman" w:cs="Times New Roman"/>
          <w:spacing w:val="40"/>
          <w:sz w:val="22"/>
        </w:rPr>
        <w:t xml:space="preserve"> </w:t>
      </w:r>
      <w:r w:rsidRPr="00030647">
        <w:rPr>
          <w:rFonts w:ascii="Times New Roman" w:hAnsi="Times New Roman" w:cs="Times New Roman"/>
          <w:sz w:val="22"/>
        </w:rPr>
        <w:t>Rabby,</w:t>
      </w:r>
      <w:r w:rsidRPr="00030647">
        <w:rPr>
          <w:rFonts w:ascii="Times New Roman" w:hAnsi="Times New Roman" w:cs="Times New Roman"/>
          <w:spacing w:val="40"/>
          <w:sz w:val="22"/>
        </w:rPr>
        <w:t xml:space="preserve"> </w:t>
      </w:r>
      <w:r w:rsidRPr="00030647">
        <w:rPr>
          <w:rFonts w:ascii="Times New Roman" w:hAnsi="Times New Roman" w:cs="Times New Roman"/>
          <w:sz w:val="22"/>
        </w:rPr>
        <w:t>M.</w:t>
      </w:r>
      <w:r w:rsidRPr="00030647">
        <w:rPr>
          <w:rFonts w:ascii="Times New Roman" w:hAnsi="Times New Roman" w:cs="Times New Roman"/>
          <w:spacing w:val="40"/>
          <w:sz w:val="22"/>
        </w:rPr>
        <w:t xml:space="preserve"> </w:t>
      </w:r>
      <w:r w:rsidRPr="00030647">
        <w:rPr>
          <w:rFonts w:ascii="Times New Roman" w:hAnsi="Times New Roman" w:cs="Times New Roman"/>
          <w:sz w:val="22"/>
        </w:rPr>
        <w:t>T.</w:t>
      </w:r>
      <w:r w:rsidRPr="00030647">
        <w:rPr>
          <w:rFonts w:ascii="Times New Roman" w:hAnsi="Times New Roman" w:cs="Times New Roman"/>
          <w:spacing w:val="40"/>
          <w:sz w:val="22"/>
        </w:rPr>
        <w:t xml:space="preserve"> </w:t>
      </w:r>
      <w:r w:rsidRPr="00030647">
        <w:rPr>
          <w:rFonts w:ascii="Times New Roman" w:hAnsi="Times New Roman" w:cs="Times New Roman"/>
          <w:sz w:val="22"/>
        </w:rPr>
        <w:t>Islam,</w:t>
      </w:r>
      <w:r w:rsidRPr="00030647">
        <w:rPr>
          <w:rFonts w:ascii="Times New Roman" w:hAnsi="Times New Roman" w:cs="Times New Roman"/>
          <w:spacing w:val="40"/>
          <w:sz w:val="22"/>
        </w:rPr>
        <w:t xml:space="preserve"> </w:t>
      </w:r>
      <w:r w:rsidRPr="00030647">
        <w:rPr>
          <w:rFonts w:ascii="Times New Roman" w:hAnsi="Times New Roman" w:cs="Times New Roman"/>
          <w:sz w:val="22"/>
        </w:rPr>
        <w:t>and</w:t>
      </w:r>
      <w:r w:rsidRPr="00030647">
        <w:rPr>
          <w:rFonts w:ascii="Times New Roman" w:hAnsi="Times New Roman" w:cs="Times New Roman"/>
          <w:spacing w:val="40"/>
          <w:sz w:val="22"/>
        </w:rPr>
        <w:t xml:space="preserve"> </w:t>
      </w:r>
      <w:r w:rsidRPr="00030647">
        <w:rPr>
          <w:rFonts w:ascii="Times New Roman" w:hAnsi="Times New Roman" w:cs="Times New Roman"/>
          <w:sz w:val="22"/>
        </w:rPr>
        <w:t>S.</w:t>
      </w:r>
      <w:r w:rsidRPr="00030647">
        <w:rPr>
          <w:rFonts w:ascii="Times New Roman" w:hAnsi="Times New Roman" w:cs="Times New Roman"/>
          <w:spacing w:val="40"/>
          <w:sz w:val="22"/>
        </w:rPr>
        <w:t xml:space="preserve"> </w:t>
      </w:r>
      <w:r w:rsidRPr="00030647">
        <w:rPr>
          <w:rFonts w:ascii="Times New Roman" w:hAnsi="Times New Roman" w:cs="Times New Roman"/>
          <w:sz w:val="22"/>
        </w:rPr>
        <w:t>A.</w:t>
      </w:r>
      <w:r w:rsidRPr="00030647">
        <w:rPr>
          <w:rFonts w:ascii="Times New Roman" w:hAnsi="Times New Roman" w:cs="Times New Roman"/>
          <w:spacing w:val="40"/>
          <w:sz w:val="22"/>
        </w:rPr>
        <w:t xml:space="preserve"> </w:t>
      </w:r>
      <w:r w:rsidRPr="00030647">
        <w:rPr>
          <w:rFonts w:ascii="Times New Roman" w:hAnsi="Times New Roman" w:cs="Times New Roman"/>
          <w:sz w:val="22"/>
        </w:rPr>
        <w:t>Hossain,</w:t>
      </w:r>
      <w:r w:rsidRPr="00030647">
        <w:rPr>
          <w:rFonts w:ascii="Times New Roman" w:hAnsi="Times New Roman" w:cs="Times New Roman"/>
          <w:spacing w:val="40"/>
          <w:sz w:val="22"/>
        </w:rPr>
        <w:t xml:space="preserve"> </w:t>
      </w:r>
      <w:r w:rsidRPr="00030647">
        <w:rPr>
          <w:rFonts w:ascii="Times New Roman" w:hAnsi="Times New Roman" w:cs="Times New Roman"/>
          <w:sz w:val="22"/>
        </w:rPr>
        <w:t>“Machine learning algorithm for student’s performance prediction,” in</w:t>
      </w:r>
      <w:r w:rsidRPr="00030647">
        <w:rPr>
          <w:rFonts w:ascii="Times New Roman" w:hAnsi="Times New Roman" w:cs="Times New Roman"/>
          <w:spacing w:val="40"/>
          <w:sz w:val="22"/>
        </w:rPr>
        <w:t xml:space="preserve"> </w:t>
      </w:r>
      <w:r w:rsidRPr="00030647">
        <w:rPr>
          <w:rFonts w:ascii="Times New Roman" w:hAnsi="Times New Roman" w:cs="Times New Roman"/>
          <w:i/>
          <w:sz w:val="22"/>
        </w:rPr>
        <w:t>2019</w:t>
      </w:r>
      <w:r w:rsidRPr="00030647">
        <w:rPr>
          <w:rFonts w:ascii="Times New Roman" w:hAnsi="Times New Roman" w:cs="Times New Roman"/>
          <w:i/>
          <w:spacing w:val="-3"/>
          <w:sz w:val="22"/>
        </w:rPr>
        <w:t xml:space="preserve"> </w:t>
      </w:r>
      <w:r w:rsidRPr="00030647">
        <w:rPr>
          <w:rFonts w:ascii="Times New Roman" w:hAnsi="Times New Roman" w:cs="Times New Roman"/>
          <w:i/>
          <w:sz w:val="22"/>
        </w:rPr>
        <w:t>10th</w:t>
      </w:r>
      <w:r w:rsidRPr="00030647">
        <w:rPr>
          <w:rFonts w:ascii="Times New Roman" w:hAnsi="Times New Roman" w:cs="Times New Roman"/>
          <w:i/>
          <w:spacing w:val="-3"/>
          <w:sz w:val="22"/>
        </w:rPr>
        <w:t xml:space="preserve"> </w:t>
      </w:r>
      <w:r w:rsidRPr="00030647">
        <w:rPr>
          <w:rFonts w:ascii="Times New Roman" w:hAnsi="Times New Roman" w:cs="Times New Roman"/>
          <w:i/>
          <w:sz w:val="22"/>
        </w:rPr>
        <w:t>International</w:t>
      </w:r>
      <w:r w:rsidRPr="00030647">
        <w:rPr>
          <w:rFonts w:ascii="Times New Roman" w:hAnsi="Times New Roman" w:cs="Times New Roman"/>
          <w:i/>
          <w:spacing w:val="-3"/>
          <w:sz w:val="22"/>
        </w:rPr>
        <w:t xml:space="preserve"> </w:t>
      </w:r>
      <w:r w:rsidRPr="00030647">
        <w:rPr>
          <w:rFonts w:ascii="Times New Roman" w:hAnsi="Times New Roman" w:cs="Times New Roman"/>
          <w:i/>
          <w:sz w:val="22"/>
        </w:rPr>
        <w:t>Conference</w:t>
      </w:r>
      <w:r w:rsidRPr="00030647">
        <w:rPr>
          <w:rFonts w:ascii="Times New Roman" w:hAnsi="Times New Roman" w:cs="Times New Roman"/>
          <w:i/>
          <w:spacing w:val="-3"/>
          <w:sz w:val="22"/>
        </w:rPr>
        <w:t xml:space="preserve"> </w:t>
      </w:r>
      <w:r w:rsidRPr="00030647">
        <w:rPr>
          <w:rFonts w:ascii="Times New Roman" w:hAnsi="Times New Roman" w:cs="Times New Roman"/>
          <w:i/>
          <w:sz w:val="22"/>
        </w:rPr>
        <w:t>on</w:t>
      </w:r>
      <w:r w:rsidRPr="00030647">
        <w:rPr>
          <w:rFonts w:ascii="Times New Roman" w:hAnsi="Times New Roman" w:cs="Times New Roman"/>
          <w:i/>
          <w:spacing w:val="-3"/>
          <w:sz w:val="22"/>
        </w:rPr>
        <w:t xml:space="preserve"> </w:t>
      </w:r>
      <w:r w:rsidRPr="00030647">
        <w:rPr>
          <w:rFonts w:ascii="Times New Roman" w:hAnsi="Times New Roman" w:cs="Times New Roman"/>
          <w:i/>
          <w:sz w:val="22"/>
        </w:rPr>
        <w:t>Computing,</w:t>
      </w:r>
      <w:r w:rsidRPr="00030647">
        <w:rPr>
          <w:rFonts w:ascii="Times New Roman" w:hAnsi="Times New Roman" w:cs="Times New Roman"/>
          <w:i/>
          <w:spacing w:val="-3"/>
          <w:sz w:val="22"/>
        </w:rPr>
        <w:t xml:space="preserve"> </w:t>
      </w:r>
      <w:r w:rsidRPr="00030647">
        <w:rPr>
          <w:rFonts w:ascii="Times New Roman" w:hAnsi="Times New Roman" w:cs="Times New Roman"/>
          <w:i/>
          <w:sz w:val="22"/>
        </w:rPr>
        <w:t>Communication</w:t>
      </w:r>
      <w:r w:rsidRPr="00030647">
        <w:rPr>
          <w:rFonts w:ascii="Times New Roman" w:hAnsi="Times New Roman" w:cs="Times New Roman"/>
          <w:i/>
          <w:spacing w:val="-3"/>
          <w:sz w:val="22"/>
        </w:rPr>
        <w:t xml:space="preserve"> </w:t>
      </w:r>
      <w:r w:rsidRPr="00030647">
        <w:rPr>
          <w:rFonts w:ascii="Times New Roman" w:hAnsi="Times New Roman" w:cs="Times New Roman"/>
          <w:i/>
          <w:sz w:val="22"/>
        </w:rPr>
        <w:t>and</w:t>
      </w:r>
      <w:r w:rsidRPr="00030647">
        <w:rPr>
          <w:rFonts w:ascii="Times New Roman" w:hAnsi="Times New Roman" w:cs="Times New Roman"/>
          <w:i/>
          <w:spacing w:val="40"/>
          <w:sz w:val="22"/>
        </w:rPr>
        <w:t xml:space="preserve"> </w:t>
      </w:r>
      <w:bookmarkStart w:id="10" w:name="_bookmark2"/>
      <w:bookmarkEnd w:id="10"/>
      <w:r w:rsidRPr="00030647">
        <w:rPr>
          <w:rFonts w:ascii="Times New Roman" w:hAnsi="Times New Roman" w:cs="Times New Roman"/>
          <w:i/>
          <w:sz w:val="22"/>
        </w:rPr>
        <w:t>Networking Technologies (ICCCNT)</w:t>
      </w:r>
      <w:r w:rsidRPr="00030647">
        <w:rPr>
          <w:rFonts w:ascii="Times New Roman" w:hAnsi="Times New Roman" w:cs="Times New Roman"/>
          <w:sz w:val="22"/>
        </w:rPr>
        <w:t>.</w:t>
      </w:r>
      <w:r w:rsidRPr="00030647">
        <w:rPr>
          <w:rFonts w:ascii="Times New Roman" w:hAnsi="Times New Roman" w:cs="Times New Roman"/>
          <w:spacing w:val="80"/>
          <w:sz w:val="22"/>
        </w:rPr>
        <w:t xml:space="preserve"> </w:t>
      </w:r>
      <w:r w:rsidRPr="00030647">
        <w:rPr>
          <w:rFonts w:ascii="Times New Roman" w:hAnsi="Times New Roman" w:cs="Times New Roman"/>
          <w:sz w:val="22"/>
        </w:rPr>
        <w:t>IEEE, 2019, pp. 1–7.</w:t>
      </w:r>
    </w:p>
    <w:p w14:paraId="2BD06797" w14:textId="38769A78" w:rsidR="009C33A3" w:rsidRPr="00030647" w:rsidRDefault="00B1316D" w:rsidP="009C33A3">
      <w:pPr>
        <w:pStyle w:val="ListParagraph"/>
        <w:widowControl w:val="0"/>
        <w:numPr>
          <w:ilvl w:val="0"/>
          <w:numId w:val="15"/>
        </w:numPr>
        <w:tabs>
          <w:tab w:val="left" w:pos="482"/>
          <w:tab w:val="left" w:pos="484"/>
        </w:tabs>
        <w:autoSpaceDE w:val="0"/>
        <w:autoSpaceDN w:val="0"/>
        <w:spacing w:before="3" w:after="0" w:line="232" w:lineRule="auto"/>
        <w:ind w:right="38"/>
        <w:contextualSpacing w:val="0"/>
        <w:jc w:val="both"/>
        <w:rPr>
          <w:rFonts w:ascii="Times New Roman" w:hAnsi="Times New Roman" w:cs="Times New Roman"/>
          <w:sz w:val="22"/>
        </w:rPr>
      </w:pPr>
      <w:r>
        <w:rPr>
          <w:rFonts w:ascii="Times New Roman" w:hAnsi="Times New Roman" w:cs="Times New Roman"/>
          <w:sz w:val="22"/>
        </w:rPr>
        <w:t>S. K. Ghosh, F. Janan, and I. Ahmad, “Application of the classification algorithms on th</w:t>
      </w:r>
      <w:r w:rsidR="00025E1A">
        <w:rPr>
          <w:rFonts w:ascii="Times New Roman" w:hAnsi="Times New Roman" w:cs="Times New Roman"/>
          <w:sz w:val="22"/>
        </w:rPr>
        <w:t>e</w:t>
      </w:r>
      <w:r>
        <w:rPr>
          <w:rFonts w:ascii="Times New Roman" w:hAnsi="Times New Roman" w:cs="Times New Roman"/>
          <w:sz w:val="22"/>
        </w:rPr>
        <w:t xml:space="preserve"> prediction of student’s academic performance,” Trends in Sciences, vol. 19, no. 14, pp.5070-5070,2022.</w:t>
      </w:r>
    </w:p>
    <w:p w14:paraId="7522D2E2" w14:textId="77777777" w:rsidR="009C33A3" w:rsidRPr="00030647" w:rsidRDefault="009C33A3" w:rsidP="009C33A3">
      <w:pPr>
        <w:pStyle w:val="ListParagraph"/>
        <w:widowControl w:val="0"/>
        <w:numPr>
          <w:ilvl w:val="0"/>
          <w:numId w:val="15"/>
        </w:numPr>
        <w:tabs>
          <w:tab w:val="left" w:pos="482"/>
          <w:tab w:val="left" w:pos="484"/>
        </w:tabs>
        <w:autoSpaceDE w:val="0"/>
        <w:autoSpaceDN w:val="0"/>
        <w:spacing w:before="4" w:after="0" w:line="232" w:lineRule="auto"/>
        <w:ind w:right="38"/>
        <w:contextualSpacing w:val="0"/>
        <w:jc w:val="both"/>
        <w:rPr>
          <w:rFonts w:ascii="Times New Roman" w:hAnsi="Times New Roman" w:cs="Times New Roman"/>
          <w:sz w:val="22"/>
        </w:rPr>
      </w:pPr>
      <w:r w:rsidRPr="00030647">
        <w:rPr>
          <w:rFonts w:ascii="Times New Roman" w:hAnsi="Times New Roman" w:cs="Times New Roman"/>
          <w:sz w:val="22"/>
        </w:rPr>
        <w:t>M. Pojon, “Using machine learning to predict student performance,”</w:t>
      </w:r>
      <w:r w:rsidRPr="00030647">
        <w:rPr>
          <w:rFonts w:ascii="Times New Roman" w:hAnsi="Times New Roman" w:cs="Times New Roman"/>
          <w:spacing w:val="40"/>
          <w:sz w:val="22"/>
        </w:rPr>
        <w:t xml:space="preserve"> </w:t>
      </w:r>
      <w:bookmarkStart w:id="11" w:name="_bookmark4"/>
      <w:bookmarkEnd w:id="11"/>
      <w:r w:rsidRPr="00030647">
        <w:rPr>
          <w:rFonts w:ascii="Times New Roman" w:hAnsi="Times New Roman" w:cs="Times New Roman"/>
          <w:sz w:val="22"/>
        </w:rPr>
        <w:t>Master’s thesis, 2017.</w:t>
      </w:r>
    </w:p>
    <w:p w14:paraId="54012FCC" w14:textId="77777777" w:rsidR="009C33A3" w:rsidRPr="00C53F9B" w:rsidRDefault="009C33A3" w:rsidP="009C33A3">
      <w:pPr>
        <w:pStyle w:val="ListParagraph"/>
        <w:widowControl w:val="0"/>
        <w:numPr>
          <w:ilvl w:val="0"/>
          <w:numId w:val="15"/>
        </w:numPr>
        <w:tabs>
          <w:tab w:val="left" w:pos="482"/>
          <w:tab w:val="left" w:pos="484"/>
        </w:tabs>
        <w:autoSpaceDE w:val="0"/>
        <w:autoSpaceDN w:val="0"/>
        <w:spacing w:before="1" w:after="0" w:line="232" w:lineRule="auto"/>
        <w:ind w:right="38"/>
        <w:contextualSpacing w:val="0"/>
        <w:jc w:val="both"/>
        <w:rPr>
          <w:rFonts w:ascii="Times New Roman" w:hAnsi="Times New Roman" w:cs="Times New Roman"/>
          <w:sz w:val="22"/>
        </w:rPr>
      </w:pPr>
      <w:r w:rsidRPr="00030647">
        <w:rPr>
          <w:rFonts w:ascii="Times New Roman" w:hAnsi="Times New Roman" w:cs="Times New Roman"/>
          <w:sz w:val="22"/>
        </w:rPr>
        <w:t>S. Hussain and M. Q. Khan, “Student-performulator: Predicting stu-</w:t>
      </w:r>
      <w:r w:rsidRPr="00030647">
        <w:rPr>
          <w:rFonts w:ascii="Times New Roman" w:hAnsi="Times New Roman" w:cs="Times New Roman"/>
          <w:spacing w:val="40"/>
          <w:sz w:val="22"/>
        </w:rPr>
        <w:t xml:space="preserve"> </w:t>
      </w:r>
      <w:r w:rsidRPr="00030647">
        <w:rPr>
          <w:rFonts w:ascii="Times New Roman" w:hAnsi="Times New Roman" w:cs="Times New Roman"/>
          <w:sz w:val="22"/>
        </w:rPr>
        <w:t>dents’ academic performance at secondary and intermediate level using</w:t>
      </w:r>
      <w:r w:rsidRPr="00030647">
        <w:rPr>
          <w:rFonts w:ascii="Times New Roman" w:hAnsi="Times New Roman" w:cs="Times New Roman"/>
          <w:spacing w:val="40"/>
          <w:sz w:val="22"/>
        </w:rPr>
        <w:t xml:space="preserve"> </w:t>
      </w:r>
      <w:r w:rsidRPr="00030647">
        <w:rPr>
          <w:rFonts w:ascii="Times New Roman" w:hAnsi="Times New Roman" w:cs="Times New Roman"/>
          <w:sz w:val="22"/>
        </w:rPr>
        <w:t xml:space="preserve">machine learning,” </w:t>
      </w:r>
      <w:r w:rsidRPr="00030647">
        <w:rPr>
          <w:rFonts w:ascii="Times New Roman" w:hAnsi="Times New Roman" w:cs="Times New Roman"/>
          <w:i/>
          <w:sz w:val="22"/>
        </w:rPr>
        <w:t>Annals of data science</w:t>
      </w:r>
      <w:r w:rsidRPr="00030647">
        <w:rPr>
          <w:rFonts w:ascii="Times New Roman" w:hAnsi="Times New Roman" w:cs="Times New Roman"/>
          <w:sz w:val="22"/>
        </w:rPr>
        <w:t>, vol. 10, no. 3, pp. 637–655,</w:t>
      </w:r>
      <w:r w:rsidRPr="00030647">
        <w:rPr>
          <w:rFonts w:ascii="Times New Roman" w:hAnsi="Times New Roman" w:cs="Times New Roman"/>
          <w:spacing w:val="40"/>
          <w:sz w:val="22"/>
        </w:rPr>
        <w:t xml:space="preserve"> </w:t>
      </w:r>
      <w:r w:rsidRPr="00030647">
        <w:rPr>
          <w:rFonts w:ascii="Times New Roman" w:hAnsi="Times New Roman" w:cs="Times New Roman"/>
          <w:spacing w:val="-2"/>
          <w:sz w:val="22"/>
        </w:rPr>
        <w:t>2023.</w:t>
      </w:r>
    </w:p>
    <w:p w14:paraId="182F8E37" w14:textId="36DAC090" w:rsidR="00C53F9B" w:rsidRPr="00030647" w:rsidRDefault="00C53F9B" w:rsidP="009C33A3">
      <w:pPr>
        <w:pStyle w:val="ListParagraph"/>
        <w:widowControl w:val="0"/>
        <w:numPr>
          <w:ilvl w:val="0"/>
          <w:numId w:val="15"/>
        </w:numPr>
        <w:tabs>
          <w:tab w:val="left" w:pos="482"/>
          <w:tab w:val="left" w:pos="484"/>
        </w:tabs>
        <w:autoSpaceDE w:val="0"/>
        <w:autoSpaceDN w:val="0"/>
        <w:spacing w:before="1" w:after="0" w:line="232" w:lineRule="auto"/>
        <w:ind w:right="38"/>
        <w:contextualSpacing w:val="0"/>
        <w:jc w:val="both"/>
        <w:rPr>
          <w:rFonts w:ascii="Times New Roman" w:hAnsi="Times New Roman" w:cs="Times New Roman"/>
          <w:sz w:val="22"/>
        </w:rPr>
      </w:pPr>
      <w:r w:rsidRPr="00C53F9B">
        <w:rPr>
          <w:rFonts w:ascii="Times New Roman" w:hAnsi="Times New Roman" w:cs="Times New Roman"/>
          <w:sz w:val="22"/>
          <w:lang w:val="vi"/>
        </w:rPr>
        <w:t>H.</w:t>
      </w:r>
      <w:r>
        <w:rPr>
          <w:rFonts w:ascii="Times New Roman" w:hAnsi="Times New Roman" w:cs="Times New Roman"/>
          <w:sz w:val="22"/>
        </w:rPr>
        <w:t>Al-Shehri, A. Al-Qarni, L. Al-Saati, A. Batoaq, H. Badukhen, S. Alrashed, J. Alhiyafi, and S. O. Olatunji, “ Student performance prediction using support vector machine and k-nerest neighbor,” in 2017 IEEE 30</w:t>
      </w:r>
      <w:r w:rsidRPr="00C53F9B">
        <w:rPr>
          <w:rFonts w:ascii="Times New Roman" w:hAnsi="Times New Roman" w:cs="Times New Roman"/>
          <w:sz w:val="22"/>
          <w:vertAlign w:val="superscript"/>
        </w:rPr>
        <w:t>th</w:t>
      </w:r>
      <w:r>
        <w:rPr>
          <w:rFonts w:ascii="Times New Roman" w:hAnsi="Times New Roman" w:cs="Times New Roman"/>
          <w:sz w:val="22"/>
        </w:rPr>
        <w:t xml:space="preserve"> canadian coferrnce on electrical and computer engineering (CCECE). IEE, 2017, pp. 1-4</w:t>
      </w:r>
    </w:p>
    <w:p w14:paraId="4C937D26" w14:textId="77777777" w:rsidR="009C33A3" w:rsidRPr="00030647" w:rsidRDefault="009C33A3" w:rsidP="009C33A3">
      <w:pPr>
        <w:pStyle w:val="ListParagraph"/>
        <w:widowControl w:val="0"/>
        <w:numPr>
          <w:ilvl w:val="0"/>
          <w:numId w:val="15"/>
        </w:numPr>
        <w:tabs>
          <w:tab w:val="left" w:pos="482"/>
          <w:tab w:val="left" w:pos="484"/>
        </w:tabs>
        <w:autoSpaceDE w:val="0"/>
        <w:autoSpaceDN w:val="0"/>
        <w:spacing w:before="124" w:after="0" w:line="232" w:lineRule="auto"/>
        <w:ind w:right="117"/>
        <w:contextualSpacing w:val="0"/>
        <w:jc w:val="both"/>
        <w:rPr>
          <w:rFonts w:ascii="Times New Roman" w:hAnsi="Times New Roman" w:cs="Times New Roman"/>
          <w:sz w:val="22"/>
        </w:rPr>
      </w:pPr>
      <w:bookmarkStart w:id="12" w:name="_bookmark5"/>
      <w:bookmarkEnd w:id="12"/>
      <w:r w:rsidRPr="00030647">
        <w:rPr>
          <w:rFonts w:ascii="Times New Roman" w:hAnsi="Times New Roman" w:cs="Times New Roman"/>
          <w:sz w:val="22"/>
        </w:rPr>
        <w:t>V. Matzavela and E. Alepis, “Decision tree learning through a predic-</w:t>
      </w:r>
      <w:r w:rsidRPr="00030647">
        <w:rPr>
          <w:rFonts w:ascii="Times New Roman" w:hAnsi="Times New Roman" w:cs="Times New Roman"/>
          <w:spacing w:val="40"/>
          <w:sz w:val="22"/>
        </w:rPr>
        <w:t xml:space="preserve"> </w:t>
      </w:r>
      <w:r w:rsidRPr="00030647">
        <w:rPr>
          <w:rFonts w:ascii="Times New Roman" w:hAnsi="Times New Roman" w:cs="Times New Roman"/>
          <w:sz w:val="22"/>
        </w:rPr>
        <w:t>tive model for student academic performance in intelligent m-learning</w:t>
      </w:r>
      <w:r w:rsidRPr="00030647">
        <w:rPr>
          <w:rFonts w:ascii="Times New Roman" w:hAnsi="Times New Roman" w:cs="Times New Roman"/>
          <w:spacing w:val="40"/>
          <w:sz w:val="22"/>
        </w:rPr>
        <w:t xml:space="preserve"> </w:t>
      </w:r>
      <w:r w:rsidRPr="00030647">
        <w:rPr>
          <w:rFonts w:ascii="Times New Roman" w:hAnsi="Times New Roman" w:cs="Times New Roman"/>
          <w:sz w:val="22"/>
        </w:rPr>
        <w:t>environments,”</w:t>
      </w:r>
      <w:r w:rsidRPr="00030647">
        <w:rPr>
          <w:rFonts w:ascii="Times New Roman" w:hAnsi="Times New Roman" w:cs="Times New Roman"/>
          <w:spacing w:val="-5"/>
          <w:sz w:val="22"/>
        </w:rPr>
        <w:t xml:space="preserve"> </w:t>
      </w:r>
      <w:r w:rsidRPr="00030647">
        <w:rPr>
          <w:rFonts w:ascii="Times New Roman" w:hAnsi="Times New Roman" w:cs="Times New Roman"/>
          <w:i/>
          <w:sz w:val="22"/>
        </w:rPr>
        <w:t>Computers</w:t>
      </w:r>
      <w:r w:rsidRPr="00030647">
        <w:rPr>
          <w:rFonts w:ascii="Times New Roman" w:hAnsi="Times New Roman" w:cs="Times New Roman"/>
          <w:i/>
          <w:spacing w:val="-5"/>
          <w:sz w:val="22"/>
        </w:rPr>
        <w:t xml:space="preserve"> </w:t>
      </w:r>
      <w:r w:rsidRPr="00030647">
        <w:rPr>
          <w:rFonts w:ascii="Times New Roman" w:hAnsi="Times New Roman" w:cs="Times New Roman"/>
          <w:i/>
          <w:sz w:val="22"/>
        </w:rPr>
        <w:t>and</w:t>
      </w:r>
      <w:r w:rsidRPr="00030647">
        <w:rPr>
          <w:rFonts w:ascii="Times New Roman" w:hAnsi="Times New Roman" w:cs="Times New Roman"/>
          <w:i/>
          <w:spacing w:val="-5"/>
          <w:sz w:val="22"/>
        </w:rPr>
        <w:t xml:space="preserve"> </w:t>
      </w:r>
      <w:r w:rsidRPr="00030647">
        <w:rPr>
          <w:rFonts w:ascii="Times New Roman" w:hAnsi="Times New Roman" w:cs="Times New Roman"/>
          <w:i/>
          <w:sz w:val="22"/>
        </w:rPr>
        <w:t>Education:</w:t>
      </w:r>
      <w:r w:rsidRPr="00030647">
        <w:rPr>
          <w:rFonts w:ascii="Times New Roman" w:hAnsi="Times New Roman" w:cs="Times New Roman"/>
          <w:i/>
          <w:spacing w:val="-5"/>
          <w:sz w:val="22"/>
        </w:rPr>
        <w:t xml:space="preserve"> </w:t>
      </w:r>
      <w:r w:rsidRPr="00030647">
        <w:rPr>
          <w:rFonts w:ascii="Times New Roman" w:hAnsi="Times New Roman" w:cs="Times New Roman"/>
          <w:i/>
          <w:sz w:val="22"/>
        </w:rPr>
        <w:t>Artificial</w:t>
      </w:r>
      <w:r w:rsidRPr="00030647">
        <w:rPr>
          <w:rFonts w:ascii="Times New Roman" w:hAnsi="Times New Roman" w:cs="Times New Roman"/>
          <w:i/>
          <w:spacing w:val="-5"/>
          <w:sz w:val="22"/>
        </w:rPr>
        <w:t xml:space="preserve"> </w:t>
      </w:r>
      <w:r w:rsidRPr="00030647">
        <w:rPr>
          <w:rFonts w:ascii="Times New Roman" w:hAnsi="Times New Roman" w:cs="Times New Roman"/>
          <w:i/>
          <w:sz w:val="22"/>
        </w:rPr>
        <w:t>Intelligence</w:t>
      </w:r>
      <w:r w:rsidRPr="00030647">
        <w:rPr>
          <w:rFonts w:ascii="Times New Roman" w:hAnsi="Times New Roman" w:cs="Times New Roman"/>
          <w:sz w:val="22"/>
        </w:rPr>
        <w:t>,</w:t>
      </w:r>
      <w:r w:rsidRPr="00030647">
        <w:rPr>
          <w:rFonts w:ascii="Times New Roman" w:hAnsi="Times New Roman" w:cs="Times New Roman"/>
          <w:spacing w:val="-5"/>
          <w:sz w:val="22"/>
        </w:rPr>
        <w:t xml:space="preserve"> </w:t>
      </w:r>
      <w:r w:rsidRPr="00030647">
        <w:rPr>
          <w:rFonts w:ascii="Times New Roman" w:hAnsi="Times New Roman" w:cs="Times New Roman"/>
          <w:sz w:val="22"/>
        </w:rPr>
        <w:t>vol.</w:t>
      </w:r>
      <w:r w:rsidRPr="00030647">
        <w:rPr>
          <w:rFonts w:ascii="Times New Roman" w:hAnsi="Times New Roman" w:cs="Times New Roman"/>
          <w:spacing w:val="-5"/>
          <w:sz w:val="22"/>
        </w:rPr>
        <w:t xml:space="preserve"> </w:t>
      </w:r>
      <w:r w:rsidRPr="00030647">
        <w:rPr>
          <w:rFonts w:ascii="Times New Roman" w:hAnsi="Times New Roman" w:cs="Times New Roman"/>
          <w:sz w:val="22"/>
        </w:rPr>
        <w:t>2,</w:t>
      </w:r>
    </w:p>
    <w:p w14:paraId="137E5E5A" w14:textId="26A61F3D" w:rsidR="00C53F9B" w:rsidRPr="00C53F9B" w:rsidRDefault="009C33A3" w:rsidP="00C53F9B">
      <w:pPr>
        <w:spacing w:line="180" w:lineRule="exact"/>
        <w:ind w:left="484"/>
        <w:jc w:val="both"/>
        <w:rPr>
          <w:rFonts w:ascii="Times New Roman" w:hAnsi="Times New Roman" w:cs="Times New Roman"/>
          <w:spacing w:val="-2"/>
          <w:lang w:val="en-US"/>
        </w:rPr>
      </w:pPr>
      <w:bookmarkStart w:id="13" w:name="_bookmark6"/>
      <w:bookmarkEnd w:id="13"/>
      <w:r w:rsidRPr="00030647">
        <w:rPr>
          <w:rFonts w:ascii="Times New Roman" w:hAnsi="Times New Roman" w:cs="Times New Roman"/>
        </w:rPr>
        <w:t>p.</w:t>
      </w:r>
      <w:r w:rsidRPr="00030647">
        <w:rPr>
          <w:rFonts w:ascii="Times New Roman" w:hAnsi="Times New Roman" w:cs="Times New Roman"/>
          <w:spacing w:val="11"/>
        </w:rPr>
        <w:t xml:space="preserve"> </w:t>
      </w:r>
      <w:r w:rsidRPr="00030647">
        <w:rPr>
          <w:rFonts w:ascii="Times New Roman" w:hAnsi="Times New Roman" w:cs="Times New Roman"/>
        </w:rPr>
        <w:t>100035,</w:t>
      </w:r>
      <w:r w:rsidRPr="00030647">
        <w:rPr>
          <w:rFonts w:ascii="Times New Roman" w:hAnsi="Times New Roman" w:cs="Times New Roman"/>
          <w:spacing w:val="12"/>
        </w:rPr>
        <w:t xml:space="preserve"> </w:t>
      </w:r>
      <w:r w:rsidRPr="00030647">
        <w:rPr>
          <w:rFonts w:ascii="Times New Roman" w:hAnsi="Times New Roman" w:cs="Times New Roman"/>
          <w:spacing w:val="-2"/>
        </w:rPr>
        <w:t>2021.</w:t>
      </w:r>
    </w:p>
    <w:p w14:paraId="5569FA8F" w14:textId="77777777" w:rsidR="00C53F9B" w:rsidRPr="00C53F9B" w:rsidRDefault="00C53F9B" w:rsidP="009C33A3">
      <w:pPr>
        <w:spacing w:line="180" w:lineRule="exact"/>
        <w:ind w:left="484"/>
        <w:jc w:val="both"/>
        <w:rPr>
          <w:rFonts w:ascii="Times New Roman" w:hAnsi="Times New Roman" w:cs="Times New Roman"/>
          <w:lang w:val="en-US"/>
        </w:rPr>
      </w:pPr>
    </w:p>
    <w:p w14:paraId="7A0FB34A" w14:textId="77777777" w:rsidR="009C33A3" w:rsidRPr="00030647" w:rsidRDefault="009C33A3" w:rsidP="009C33A3">
      <w:pPr>
        <w:pStyle w:val="ListParagraph"/>
        <w:widowControl w:val="0"/>
        <w:numPr>
          <w:ilvl w:val="0"/>
          <w:numId w:val="15"/>
        </w:numPr>
        <w:tabs>
          <w:tab w:val="left" w:pos="482"/>
          <w:tab w:val="left" w:pos="484"/>
        </w:tabs>
        <w:autoSpaceDE w:val="0"/>
        <w:autoSpaceDN w:val="0"/>
        <w:spacing w:before="2" w:after="0" w:line="232" w:lineRule="auto"/>
        <w:ind w:right="117"/>
        <w:contextualSpacing w:val="0"/>
        <w:jc w:val="both"/>
        <w:rPr>
          <w:rFonts w:ascii="Times New Roman" w:hAnsi="Times New Roman" w:cs="Times New Roman"/>
          <w:sz w:val="22"/>
        </w:rPr>
      </w:pPr>
      <w:r w:rsidRPr="00030647">
        <w:rPr>
          <w:rFonts w:ascii="Times New Roman" w:hAnsi="Times New Roman" w:cs="Times New Roman"/>
          <w:sz w:val="22"/>
        </w:rPr>
        <w:t>S. Kotsiantis, “Educational data mining: a case study for predicting</w:t>
      </w:r>
      <w:r w:rsidRPr="00030647">
        <w:rPr>
          <w:rFonts w:ascii="Times New Roman" w:hAnsi="Times New Roman" w:cs="Times New Roman"/>
          <w:spacing w:val="40"/>
          <w:sz w:val="22"/>
        </w:rPr>
        <w:t xml:space="preserve"> </w:t>
      </w:r>
      <w:r w:rsidRPr="00030647">
        <w:rPr>
          <w:rFonts w:ascii="Times New Roman" w:hAnsi="Times New Roman" w:cs="Times New Roman"/>
          <w:sz w:val="22"/>
        </w:rPr>
        <w:t xml:space="preserve">dropout-prone students,” </w:t>
      </w:r>
      <w:r w:rsidRPr="00030647">
        <w:rPr>
          <w:rFonts w:ascii="Times New Roman" w:hAnsi="Times New Roman" w:cs="Times New Roman"/>
          <w:i/>
          <w:sz w:val="22"/>
        </w:rPr>
        <w:t>International Journal of Knowledge Engineer-</w:t>
      </w:r>
      <w:r w:rsidRPr="00030647">
        <w:rPr>
          <w:rFonts w:ascii="Times New Roman" w:hAnsi="Times New Roman" w:cs="Times New Roman"/>
          <w:i/>
          <w:spacing w:val="40"/>
          <w:sz w:val="22"/>
        </w:rPr>
        <w:t xml:space="preserve"> </w:t>
      </w:r>
      <w:bookmarkStart w:id="14" w:name="_bookmark7"/>
      <w:bookmarkEnd w:id="14"/>
      <w:r w:rsidRPr="00030647">
        <w:rPr>
          <w:rFonts w:ascii="Times New Roman" w:hAnsi="Times New Roman" w:cs="Times New Roman"/>
          <w:i/>
          <w:sz w:val="22"/>
        </w:rPr>
        <w:t>ing and Soft Data Paradigms</w:t>
      </w:r>
      <w:r w:rsidRPr="00030647">
        <w:rPr>
          <w:rFonts w:ascii="Times New Roman" w:hAnsi="Times New Roman" w:cs="Times New Roman"/>
          <w:sz w:val="22"/>
        </w:rPr>
        <w:t>, vol. 1, no. 2, pp. 101–111, 2009.</w:t>
      </w:r>
    </w:p>
    <w:p w14:paraId="475E097B" w14:textId="77777777" w:rsidR="009C33A3" w:rsidRPr="00030647" w:rsidRDefault="009C33A3" w:rsidP="009C33A3">
      <w:pPr>
        <w:pStyle w:val="ListParagraph"/>
        <w:widowControl w:val="0"/>
        <w:numPr>
          <w:ilvl w:val="0"/>
          <w:numId w:val="15"/>
        </w:numPr>
        <w:tabs>
          <w:tab w:val="left" w:pos="482"/>
          <w:tab w:val="left" w:pos="484"/>
        </w:tabs>
        <w:autoSpaceDE w:val="0"/>
        <w:autoSpaceDN w:val="0"/>
        <w:spacing w:before="2" w:after="0" w:line="232" w:lineRule="auto"/>
        <w:ind w:right="117"/>
        <w:contextualSpacing w:val="0"/>
        <w:jc w:val="both"/>
        <w:rPr>
          <w:rFonts w:ascii="Times New Roman" w:hAnsi="Times New Roman" w:cs="Times New Roman"/>
          <w:sz w:val="22"/>
        </w:rPr>
      </w:pPr>
      <w:r w:rsidRPr="00030647">
        <w:rPr>
          <w:rFonts w:ascii="Times New Roman" w:hAnsi="Times New Roman" w:cs="Times New Roman"/>
          <w:sz w:val="22"/>
        </w:rPr>
        <w:t xml:space="preserve">J. Bergmann and A. Sams, </w:t>
      </w:r>
      <w:r w:rsidRPr="00030647">
        <w:rPr>
          <w:rFonts w:ascii="Times New Roman" w:hAnsi="Times New Roman" w:cs="Times New Roman"/>
          <w:i/>
          <w:sz w:val="22"/>
        </w:rPr>
        <w:t>Flip your classroom: Reach every student in</w:t>
      </w:r>
      <w:r w:rsidRPr="00030647">
        <w:rPr>
          <w:rFonts w:ascii="Times New Roman" w:hAnsi="Times New Roman" w:cs="Times New Roman"/>
          <w:i/>
          <w:spacing w:val="40"/>
          <w:sz w:val="22"/>
        </w:rPr>
        <w:t xml:space="preserve"> </w:t>
      </w:r>
      <w:r w:rsidRPr="00030647">
        <w:rPr>
          <w:rFonts w:ascii="Times New Roman" w:hAnsi="Times New Roman" w:cs="Times New Roman"/>
          <w:i/>
          <w:sz w:val="22"/>
        </w:rPr>
        <w:t>every</w:t>
      </w:r>
      <w:r w:rsidRPr="00030647">
        <w:rPr>
          <w:rFonts w:ascii="Times New Roman" w:hAnsi="Times New Roman" w:cs="Times New Roman"/>
          <w:i/>
          <w:spacing w:val="-5"/>
          <w:sz w:val="22"/>
        </w:rPr>
        <w:t xml:space="preserve"> </w:t>
      </w:r>
      <w:r w:rsidRPr="00030647">
        <w:rPr>
          <w:rFonts w:ascii="Times New Roman" w:hAnsi="Times New Roman" w:cs="Times New Roman"/>
          <w:i/>
          <w:sz w:val="22"/>
        </w:rPr>
        <w:t>class</w:t>
      </w:r>
      <w:r w:rsidRPr="00030647">
        <w:rPr>
          <w:rFonts w:ascii="Times New Roman" w:hAnsi="Times New Roman" w:cs="Times New Roman"/>
          <w:i/>
          <w:spacing w:val="-5"/>
          <w:sz w:val="22"/>
        </w:rPr>
        <w:t xml:space="preserve"> </w:t>
      </w:r>
      <w:r w:rsidRPr="00030647">
        <w:rPr>
          <w:rFonts w:ascii="Times New Roman" w:hAnsi="Times New Roman" w:cs="Times New Roman"/>
          <w:i/>
          <w:sz w:val="22"/>
        </w:rPr>
        <w:t>every</w:t>
      </w:r>
      <w:r w:rsidRPr="00030647">
        <w:rPr>
          <w:rFonts w:ascii="Times New Roman" w:hAnsi="Times New Roman" w:cs="Times New Roman"/>
          <w:i/>
          <w:spacing w:val="-5"/>
          <w:sz w:val="22"/>
        </w:rPr>
        <w:t xml:space="preserve"> </w:t>
      </w:r>
      <w:r w:rsidRPr="00030647">
        <w:rPr>
          <w:rFonts w:ascii="Times New Roman" w:hAnsi="Times New Roman" w:cs="Times New Roman"/>
          <w:i/>
          <w:sz w:val="22"/>
        </w:rPr>
        <w:t>day</w:t>
      </w:r>
      <w:r w:rsidRPr="00030647">
        <w:rPr>
          <w:rFonts w:ascii="Times New Roman" w:hAnsi="Times New Roman" w:cs="Times New Roman"/>
          <w:sz w:val="22"/>
        </w:rPr>
        <w:t>.</w:t>
      </w:r>
      <w:r w:rsidRPr="00030647">
        <w:rPr>
          <w:rFonts w:ascii="Times New Roman" w:hAnsi="Times New Roman" w:cs="Times New Roman"/>
          <w:spacing w:val="40"/>
          <w:sz w:val="22"/>
        </w:rPr>
        <w:t xml:space="preserve"> </w:t>
      </w:r>
      <w:r w:rsidRPr="00030647">
        <w:rPr>
          <w:rFonts w:ascii="Times New Roman" w:hAnsi="Times New Roman" w:cs="Times New Roman"/>
          <w:sz w:val="22"/>
        </w:rPr>
        <w:t>International</w:t>
      </w:r>
      <w:r w:rsidRPr="00030647">
        <w:rPr>
          <w:rFonts w:ascii="Times New Roman" w:hAnsi="Times New Roman" w:cs="Times New Roman"/>
          <w:spacing w:val="-5"/>
          <w:sz w:val="22"/>
        </w:rPr>
        <w:t xml:space="preserve"> </w:t>
      </w:r>
      <w:r w:rsidRPr="00030647">
        <w:rPr>
          <w:rFonts w:ascii="Times New Roman" w:hAnsi="Times New Roman" w:cs="Times New Roman"/>
          <w:sz w:val="22"/>
        </w:rPr>
        <w:t>society</w:t>
      </w:r>
      <w:r w:rsidRPr="00030647">
        <w:rPr>
          <w:rFonts w:ascii="Times New Roman" w:hAnsi="Times New Roman" w:cs="Times New Roman"/>
          <w:spacing w:val="-5"/>
          <w:sz w:val="22"/>
        </w:rPr>
        <w:t xml:space="preserve"> </w:t>
      </w:r>
      <w:r w:rsidRPr="00030647">
        <w:rPr>
          <w:rFonts w:ascii="Times New Roman" w:hAnsi="Times New Roman" w:cs="Times New Roman"/>
          <w:sz w:val="22"/>
        </w:rPr>
        <w:t>for</w:t>
      </w:r>
      <w:r w:rsidRPr="00030647">
        <w:rPr>
          <w:rFonts w:ascii="Times New Roman" w:hAnsi="Times New Roman" w:cs="Times New Roman"/>
          <w:spacing w:val="-5"/>
          <w:sz w:val="22"/>
        </w:rPr>
        <w:t xml:space="preserve"> </w:t>
      </w:r>
      <w:r w:rsidRPr="00030647">
        <w:rPr>
          <w:rFonts w:ascii="Times New Roman" w:hAnsi="Times New Roman" w:cs="Times New Roman"/>
          <w:sz w:val="22"/>
        </w:rPr>
        <w:t>technology</w:t>
      </w:r>
      <w:r w:rsidRPr="00030647">
        <w:rPr>
          <w:rFonts w:ascii="Times New Roman" w:hAnsi="Times New Roman" w:cs="Times New Roman"/>
          <w:spacing w:val="-5"/>
          <w:sz w:val="22"/>
        </w:rPr>
        <w:t xml:space="preserve"> </w:t>
      </w:r>
      <w:r w:rsidRPr="00030647">
        <w:rPr>
          <w:rFonts w:ascii="Times New Roman" w:hAnsi="Times New Roman" w:cs="Times New Roman"/>
          <w:sz w:val="22"/>
        </w:rPr>
        <w:t>in</w:t>
      </w:r>
      <w:r w:rsidRPr="00030647">
        <w:rPr>
          <w:rFonts w:ascii="Times New Roman" w:hAnsi="Times New Roman" w:cs="Times New Roman"/>
          <w:spacing w:val="-5"/>
          <w:sz w:val="22"/>
        </w:rPr>
        <w:t xml:space="preserve"> </w:t>
      </w:r>
      <w:r w:rsidRPr="00030647">
        <w:rPr>
          <w:rFonts w:ascii="Times New Roman" w:hAnsi="Times New Roman" w:cs="Times New Roman"/>
          <w:sz w:val="22"/>
        </w:rPr>
        <w:t>education,</w:t>
      </w:r>
      <w:r w:rsidRPr="00030647">
        <w:rPr>
          <w:rFonts w:ascii="Times New Roman" w:hAnsi="Times New Roman" w:cs="Times New Roman"/>
          <w:spacing w:val="40"/>
          <w:sz w:val="22"/>
        </w:rPr>
        <w:t xml:space="preserve"> </w:t>
      </w:r>
      <w:bookmarkStart w:id="15" w:name="_bookmark8"/>
      <w:bookmarkEnd w:id="15"/>
      <w:r w:rsidRPr="00030647">
        <w:rPr>
          <w:rFonts w:ascii="Times New Roman" w:hAnsi="Times New Roman" w:cs="Times New Roman"/>
          <w:spacing w:val="-2"/>
          <w:sz w:val="22"/>
        </w:rPr>
        <w:t>2012.</w:t>
      </w:r>
    </w:p>
    <w:p w14:paraId="7D9E873A" w14:textId="77777777" w:rsidR="009C33A3" w:rsidRPr="00030647" w:rsidRDefault="009C33A3" w:rsidP="009C33A3">
      <w:pPr>
        <w:pStyle w:val="ListParagraph"/>
        <w:widowControl w:val="0"/>
        <w:numPr>
          <w:ilvl w:val="0"/>
          <w:numId w:val="15"/>
        </w:numPr>
        <w:tabs>
          <w:tab w:val="left" w:pos="482"/>
          <w:tab w:val="left" w:pos="484"/>
        </w:tabs>
        <w:autoSpaceDE w:val="0"/>
        <w:autoSpaceDN w:val="0"/>
        <w:spacing w:before="3" w:after="0" w:line="232" w:lineRule="auto"/>
        <w:ind w:right="117"/>
        <w:contextualSpacing w:val="0"/>
        <w:jc w:val="both"/>
        <w:rPr>
          <w:rFonts w:ascii="Times New Roman" w:hAnsi="Times New Roman" w:cs="Times New Roman"/>
          <w:sz w:val="22"/>
        </w:rPr>
      </w:pPr>
      <w:r w:rsidRPr="00030647">
        <w:rPr>
          <w:rFonts w:ascii="Times New Roman" w:hAnsi="Times New Roman" w:cs="Times New Roman"/>
          <w:sz w:val="22"/>
        </w:rPr>
        <w:t>J. Bishop and M. A. Verleger, “The flipped classroom: A survey of the</w:t>
      </w:r>
      <w:r w:rsidRPr="00030647">
        <w:rPr>
          <w:rFonts w:ascii="Times New Roman" w:hAnsi="Times New Roman" w:cs="Times New Roman"/>
          <w:spacing w:val="40"/>
          <w:sz w:val="22"/>
        </w:rPr>
        <w:t xml:space="preserve"> </w:t>
      </w:r>
      <w:r w:rsidRPr="00030647">
        <w:rPr>
          <w:rFonts w:ascii="Times New Roman" w:hAnsi="Times New Roman" w:cs="Times New Roman"/>
          <w:sz w:val="22"/>
        </w:rPr>
        <w:t xml:space="preserve">research,” in </w:t>
      </w:r>
      <w:r w:rsidRPr="00030647">
        <w:rPr>
          <w:rFonts w:ascii="Times New Roman" w:hAnsi="Times New Roman" w:cs="Times New Roman"/>
          <w:i/>
          <w:sz w:val="22"/>
        </w:rPr>
        <w:t>2013 ASEE Annual Conference &amp; Exposition</w:t>
      </w:r>
      <w:r w:rsidRPr="00030647">
        <w:rPr>
          <w:rFonts w:ascii="Times New Roman" w:hAnsi="Times New Roman" w:cs="Times New Roman"/>
          <w:sz w:val="22"/>
        </w:rPr>
        <w:t>, 2013, pp.</w:t>
      </w:r>
      <w:r w:rsidRPr="00030647">
        <w:rPr>
          <w:rFonts w:ascii="Times New Roman" w:hAnsi="Times New Roman" w:cs="Times New Roman"/>
          <w:spacing w:val="40"/>
          <w:sz w:val="22"/>
        </w:rPr>
        <w:t xml:space="preserve"> </w:t>
      </w:r>
      <w:bookmarkStart w:id="16" w:name="_bookmark9"/>
      <w:bookmarkEnd w:id="16"/>
      <w:r w:rsidRPr="00030647">
        <w:rPr>
          <w:rFonts w:ascii="Times New Roman" w:hAnsi="Times New Roman" w:cs="Times New Roman"/>
          <w:spacing w:val="-2"/>
          <w:sz w:val="22"/>
        </w:rPr>
        <w:t>23–1200.</w:t>
      </w:r>
    </w:p>
    <w:p w14:paraId="45B6AA37" w14:textId="77777777" w:rsidR="009C33A3" w:rsidRPr="00030647" w:rsidRDefault="009C33A3" w:rsidP="009C33A3">
      <w:pPr>
        <w:pStyle w:val="ListParagraph"/>
        <w:widowControl w:val="0"/>
        <w:numPr>
          <w:ilvl w:val="0"/>
          <w:numId w:val="15"/>
        </w:numPr>
        <w:tabs>
          <w:tab w:val="left" w:pos="482"/>
          <w:tab w:val="left" w:pos="484"/>
        </w:tabs>
        <w:autoSpaceDE w:val="0"/>
        <w:autoSpaceDN w:val="0"/>
        <w:spacing w:before="2" w:after="0" w:line="232" w:lineRule="auto"/>
        <w:ind w:right="117" w:hanging="366"/>
        <w:contextualSpacing w:val="0"/>
        <w:jc w:val="both"/>
        <w:rPr>
          <w:rFonts w:ascii="Times New Roman" w:hAnsi="Times New Roman" w:cs="Times New Roman"/>
          <w:sz w:val="22"/>
        </w:rPr>
      </w:pPr>
      <w:r w:rsidRPr="00030647">
        <w:rPr>
          <w:rFonts w:ascii="Times New Roman" w:hAnsi="Times New Roman" w:cs="Times New Roman"/>
          <w:sz w:val="22"/>
        </w:rPr>
        <w:t>P. Cortez and A. M. G. Silva, “Using data mining to predict secondary</w:t>
      </w:r>
      <w:r w:rsidRPr="00030647">
        <w:rPr>
          <w:rFonts w:ascii="Times New Roman" w:hAnsi="Times New Roman" w:cs="Times New Roman"/>
          <w:spacing w:val="40"/>
          <w:sz w:val="22"/>
        </w:rPr>
        <w:t xml:space="preserve"> </w:t>
      </w:r>
      <w:bookmarkStart w:id="17" w:name="_bookmark10"/>
      <w:bookmarkEnd w:id="17"/>
      <w:r w:rsidRPr="00030647">
        <w:rPr>
          <w:rFonts w:ascii="Times New Roman" w:hAnsi="Times New Roman" w:cs="Times New Roman"/>
          <w:sz w:val="22"/>
        </w:rPr>
        <w:t>school student performance,” 2008.</w:t>
      </w:r>
    </w:p>
    <w:p w14:paraId="0BACDA6C" w14:textId="77777777" w:rsidR="009C33A3" w:rsidRPr="00030647" w:rsidRDefault="009C33A3" w:rsidP="009C33A3">
      <w:pPr>
        <w:pStyle w:val="ListParagraph"/>
        <w:widowControl w:val="0"/>
        <w:numPr>
          <w:ilvl w:val="0"/>
          <w:numId w:val="15"/>
        </w:numPr>
        <w:tabs>
          <w:tab w:val="left" w:pos="482"/>
          <w:tab w:val="left" w:pos="484"/>
        </w:tabs>
        <w:autoSpaceDE w:val="0"/>
        <w:autoSpaceDN w:val="0"/>
        <w:spacing w:before="2" w:after="0" w:line="232" w:lineRule="auto"/>
        <w:ind w:right="117" w:hanging="366"/>
        <w:contextualSpacing w:val="0"/>
        <w:jc w:val="both"/>
        <w:rPr>
          <w:rFonts w:ascii="Times New Roman" w:hAnsi="Times New Roman" w:cs="Times New Roman"/>
          <w:sz w:val="22"/>
        </w:rPr>
      </w:pPr>
      <w:r w:rsidRPr="00030647">
        <w:rPr>
          <w:rFonts w:ascii="Times New Roman" w:hAnsi="Times New Roman" w:cs="Times New Roman"/>
          <w:sz w:val="22"/>
        </w:rPr>
        <w:t>M. Nachouki and M. Abou Naaj, “Predicting student performance to</w:t>
      </w:r>
      <w:r w:rsidRPr="00030647">
        <w:rPr>
          <w:rFonts w:ascii="Times New Roman" w:hAnsi="Times New Roman" w:cs="Times New Roman"/>
          <w:spacing w:val="40"/>
          <w:sz w:val="22"/>
        </w:rPr>
        <w:t xml:space="preserve"> </w:t>
      </w:r>
      <w:r w:rsidRPr="00030647">
        <w:rPr>
          <w:rFonts w:ascii="Times New Roman" w:hAnsi="Times New Roman" w:cs="Times New Roman"/>
          <w:sz w:val="22"/>
        </w:rPr>
        <w:t xml:space="preserve">improve academic advising using the random forest algorithm,” </w:t>
      </w:r>
      <w:r w:rsidRPr="00030647">
        <w:rPr>
          <w:rFonts w:ascii="Times New Roman" w:hAnsi="Times New Roman" w:cs="Times New Roman"/>
          <w:i/>
          <w:sz w:val="22"/>
        </w:rPr>
        <w:t>Inter-</w:t>
      </w:r>
      <w:r w:rsidRPr="00030647">
        <w:rPr>
          <w:rFonts w:ascii="Times New Roman" w:hAnsi="Times New Roman" w:cs="Times New Roman"/>
          <w:i/>
          <w:spacing w:val="40"/>
          <w:sz w:val="22"/>
        </w:rPr>
        <w:t xml:space="preserve"> </w:t>
      </w:r>
      <w:r w:rsidRPr="00030647">
        <w:rPr>
          <w:rFonts w:ascii="Times New Roman" w:hAnsi="Times New Roman" w:cs="Times New Roman"/>
          <w:i/>
          <w:sz w:val="22"/>
        </w:rPr>
        <w:t>national Journal of Distance Education Technologies (IJDET)</w:t>
      </w:r>
      <w:r w:rsidRPr="00030647">
        <w:rPr>
          <w:rFonts w:ascii="Times New Roman" w:hAnsi="Times New Roman" w:cs="Times New Roman"/>
          <w:sz w:val="22"/>
        </w:rPr>
        <w:t>, vol. 20,</w:t>
      </w:r>
      <w:r w:rsidRPr="00030647">
        <w:rPr>
          <w:rFonts w:ascii="Times New Roman" w:hAnsi="Times New Roman" w:cs="Times New Roman"/>
          <w:spacing w:val="40"/>
          <w:sz w:val="22"/>
        </w:rPr>
        <w:t xml:space="preserve"> </w:t>
      </w:r>
      <w:bookmarkStart w:id="18" w:name="_bookmark11"/>
      <w:bookmarkEnd w:id="18"/>
      <w:r w:rsidRPr="00030647">
        <w:rPr>
          <w:rFonts w:ascii="Times New Roman" w:hAnsi="Times New Roman" w:cs="Times New Roman"/>
          <w:sz w:val="22"/>
        </w:rPr>
        <w:t>no. 1, pp. 1–17, 2022.</w:t>
      </w:r>
    </w:p>
    <w:p w14:paraId="4962BC7E" w14:textId="77777777" w:rsidR="009C33A3" w:rsidRDefault="009C33A3" w:rsidP="009C33A3">
      <w:pPr>
        <w:pStyle w:val="ListParagraph"/>
        <w:widowControl w:val="0"/>
        <w:numPr>
          <w:ilvl w:val="0"/>
          <w:numId w:val="15"/>
        </w:numPr>
        <w:tabs>
          <w:tab w:val="left" w:pos="482"/>
          <w:tab w:val="left" w:pos="484"/>
        </w:tabs>
        <w:autoSpaceDE w:val="0"/>
        <w:autoSpaceDN w:val="0"/>
        <w:spacing w:before="4" w:after="0" w:line="232" w:lineRule="auto"/>
        <w:ind w:right="117" w:hanging="366"/>
        <w:contextualSpacing w:val="0"/>
        <w:jc w:val="both"/>
        <w:rPr>
          <w:rFonts w:ascii="Times New Roman" w:hAnsi="Times New Roman" w:cs="Times New Roman"/>
          <w:sz w:val="22"/>
        </w:rPr>
      </w:pPr>
      <w:r w:rsidRPr="00030647">
        <w:rPr>
          <w:rFonts w:ascii="Times New Roman" w:hAnsi="Times New Roman" w:cs="Times New Roman"/>
          <w:sz w:val="22"/>
        </w:rPr>
        <w:t>L.</w:t>
      </w:r>
      <w:r w:rsidRPr="00030647">
        <w:rPr>
          <w:rFonts w:ascii="Times New Roman" w:hAnsi="Times New Roman" w:cs="Times New Roman"/>
          <w:spacing w:val="35"/>
          <w:sz w:val="22"/>
        </w:rPr>
        <w:t xml:space="preserve"> </w:t>
      </w:r>
      <w:r w:rsidRPr="00030647">
        <w:rPr>
          <w:rFonts w:ascii="Times New Roman" w:hAnsi="Times New Roman" w:cs="Times New Roman"/>
          <w:sz w:val="22"/>
        </w:rPr>
        <w:t>H.</w:t>
      </w:r>
      <w:r w:rsidRPr="00030647">
        <w:rPr>
          <w:rFonts w:ascii="Times New Roman" w:hAnsi="Times New Roman" w:cs="Times New Roman"/>
          <w:spacing w:val="35"/>
          <w:sz w:val="22"/>
        </w:rPr>
        <w:t xml:space="preserve"> </w:t>
      </w:r>
      <w:r w:rsidRPr="00030647">
        <w:rPr>
          <w:rFonts w:ascii="Times New Roman" w:hAnsi="Times New Roman" w:cs="Times New Roman"/>
          <w:sz w:val="22"/>
        </w:rPr>
        <w:t>Alamri,</w:t>
      </w:r>
      <w:r w:rsidRPr="00030647">
        <w:rPr>
          <w:rFonts w:ascii="Times New Roman" w:hAnsi="Times New Roman" w:cs="Times New Roman"/>
          <w:spacing w:val="36"/>
          <w:sz w:val="22"/>
        </w:rPr>
        <w:t xml:space="preserve"> </w:t>
      </w:r>
      <w:r w:rsidRPr="00030647">
        <w:rPr>
          <w:rFonts w:ascii="Times New Roman" w:hAnsi="Times New Roman" w:cs="Times New Roman"/>
          <w:sz w:val="22"/>
        </w:rPr>
        <w:t>R.</w:t>
      </w:r>
      <w:r w:rsidRPr="00030647">
        <w:rPr>
          <w:rFonts w:ascii="Times New Roman" w:hAnsi="Times New Roman" w:cs="Times New Roman"/>
          <w:spacing w:val="35"/>
          <w:sz w:val="22"/>
        </w:rPr>
        <w:t xml:space="preserve"> </w:t>
      </w:r>
      <w:r w:rsidRPr="00030647">
        <w:rPr>
          <w:rFonts w:ascii="Times New Roman" w:hAnsi="Times New Roman" w:cs="Times New Roman"/>
          <w:sz w:val="22"/>
        </w:rPr>
        <w:t>S.</w:t>
      </w:r>
      <w:r w:rsidRPr="00030647">
        <w:rPr>
          <w:rFonts w:ascii="Times New Roman" w:hAnsi="Times New Roman" w:cs="Times New Roman"/>
          <w:spacing w:val="35"/>
          <w:sz w:val="22"/>
        </w:rPr>
        <w:t xml:space="preserve"> </w:t>
      </w:r>
      <w:r w:rsidRPr="00030647">
        <w:rPr>
          <w:rFonts w:ascii="Times New Roman" w:hAnsi="Times New Roman" w:cs="Times New Roman"/>
          <w:sz w:val="22"/>
        </w:rPr>
        <w:t>Almuslim,</w:t>
      </w:r>
      <w:r w:rsidRPr="00030647">
        <w:rPr>
          <w:rFonts w:ascii="Times New Roman" w:hAnsi="Times New Roman" w:cs="Times New Roman"/>
          <w:spacing w:val="35"/>
          <w:sz w:val="22"/>
        </w:rPr>
        <w:t xml:space="preserve"> </w:t>
      </w:r>
      <w:r w:rsidRPr="00030647">
        <w:rPr>
          <w:rFonts w:ascii="Times New Roman" w:hAnsi="Times New Roman" w:cs="Times New Roman"/>
          <w:sz w:val="22"/>
        </w:rPr>
        <w:t>M.</w:t>
      </w:r>
      <w:r w:rsidRPr="00030647">
        <w:rPr>
          <w:rFonts w:ascii="Times New Roman" w:hAnsi="Times New Roman" w:cs="Times New Roman"/>
          <w:spacing w:val="36"/>
          <w:sz w:val="22"/>
        </w:rPr>
        <w:t xml:space="preserve"> </w:t>
      </w:r>
      <w:r w:rsidRPr="00030647">
        <w:rPr>
          <w:rFonts w:ascii="Times New Roman" w:hAnsi="Times New Roman" w:cs="Times New Roman"/>
          <w:sz w:val="22"/>
        </w:rPr>
        <w:t>S.</w:t>
      </w:r>
      <w:r w:rsidRPr="00030647">
        <w:rPr>
          <w:rFonts w:ascii="Times New Roman" w:hAnsi="Times New Roman" w:cs="Times New Roman"/>
          <w:spacing w:val="35"/>
          <w:sz w:val="22"/>
        </w:rPr>
        <w:t xml:space="preserve"> </w:t>
      </w:r>
      <w:r w:rsidRPr="00030647">
        <w:rPr>
          <w:rFonts w:ascii="Times New Roman" w:hAnsi="Times New Roman" w:cs="Times New Roman"/>
          <w:sz w:val="22"/>
        </w:rPr>
        <w:t>Alotibi,</w:t>
      </w:r>
      <w:r w:rsidRPr="00030647">
        <w:rPr>
          <w:rFonts w:ascii="Times New Roman" w:hAnsi="Times New Roman" w:cs="Times New Roman"/>
          <w:spacing w:val="35"/>
          <w:sz w:val="22"/>
        </w:rPr>
        <w:t xml:space="preserve"> </w:t>
      </w:r>
      <w:r w:rsidRPr="00030647">
        <w:rPr>
          <w:rFonts w:ascii="Times New Roman" w:hAnsi="Times New Roman" w:cs="Times New Roman"/>
          <w:sz w:val="22"/>
        </w:rPr>
        <w:t>D.</w:t>
      </w:r>
      <w:r w:rsidRPr="00030647">
        <w:rPr>
          <w:rFonts w:ascii="Times New Roman" w:hAnsi="Times New Roman" w:cs="Times New Roman"/>
          <w:spacing w:val="35"/>
          <w:sz w:val="22"/>
        </w:rPr>
        <w:t xml:space="preserve"> </w:t>
      </w:r>
      <w:r w:rsidRPr="00030647">
        <w:rPr>
          <w:rFonts w:ascii="Times New Roman" w:hAnsi="Times New Roman" w:cs="Times New Roman"/>
          <w:sz w:val="22"/>
        </w:rPr>
        <w:t>K.</w:t>
      </w:r>
      <w:r w:rsidRPr="00030647">
        <w:rPr>
          <w:rFonts w:ascii="Times New Roman" w:hAnsi="Times New Roman" w:cs="Times New Roman"/>
          <w:spacing w:val="35"/>
          <w:sz w:val="22"/>
        </w:rPr>
        <w:t xml:space="preserve"> </w:t>
      </w:r>
      <w:r w:rsidRPr="00030647">
        <w:rPr>
          <w:rFonts w:ascii="Times New Roman" w:hAnsi="Times New Roman" w:cs="Times New Roman"/>
          <w:sz w:val="22"/>
        </w:rPr>
        <w:t>Alkadi,</w:t>
      </w:r>
      <w:r w:rsidRPr="00030647">
        <w:rPr>
          <w:rFonts w:ascii="Times New Roman" w:hAnsi="Times New Roman" w:cs="Times New Roman"/>
          <w:spacing w:val="36"/>
          <w:sz w:val="22"/>
        </w:rPr>
        <w:t xml:space="preserve"> </w:t>
      </w:r>
      <w:r w:rsidRPr="00030647">
        <w:rPr>
          <w:rFonts w:ascii="Times New Roman" w:hAnsi="Times New Roman" w:cs="Times New Roman"/>
          <w:sz w:val="22"/>
        </w:rPr>
        <w:t>I.</w:t>
      </w:r>
      <w:r w:rsidRPr="00030647">
        <w:rPr>
          <w:rFonts w:ascii="Times New Roman" w:hAnsi="Times New Roman" w:cs="Times New Roman"/>
          <w:spacing w:val="35"/>
          <w:sz w:val="22"/>
        </w:rPr>
        <w:t xml:space="preserve"> </w:t>
      </w:r>
      <w:r w:rsidRPr="00030647">
        <w:rPr>
          <w:rFonts w:ascii="Times New Roman" w:hAnsi="Times New Roman" w:cs="Times New Roman"/>
          <w:sz w:val="22"/>
        </w:rPr>
        <w:t>Ul-</w:t>
      </w:r>
      <w:r w:rsidRPr="00030647">
        <w:rPr>
          <w:rFonts w:ascii="Times New Roman" w:hAnsi="Times New Roman" w:cs="Times New Roman"/>
          <w:spacing w:val="40"/>
          <w:sz w:val="22"/>
        </w:rPr>
        <w:t xml:space="preserve"> </w:t>
      </w:r>
      <w:r w:rsidRPr="00030647">
        <w:rPr>
          <w:rFonts w:ascii="Times New Roman" w:hAnsi="Times New Roman" w:cs="Times New Roman"/>
          <w:sz w:val="22"/>
        </w:rPr>
        <w:t>lah Khan, and N. Aslam, “Predicting student academic performance</w:t>
      </w:r>
      <w:r w:rsidRPr="00030647">
        <w:rPr>
          <w:rFonts w:ascii="Times New Roman" w:hAnsi="Times New Roman" w:cs="Times New Roman"/>
          <w:spacing w:val="40"/>
          <w:sz w:val="22"/>
        </w:rPr>
        <w:t xml:space="preserve"> </w:t>
      </w:r>
      <w:r w:rsidRPr="00030647">
        <w:rPr>
          <w:rFonts w:ascii="Times New Roman" w:hAnsi="Times New Roman" w:cs="Times New Roman"/>
          <w:sz w:val="22"/>
        </w:rPr>
        <w:t>using</w:t>
      </w:r>
      <w:r w:rsidRPr="00030647">
        <w:rPr>
          <w:rFonts w:ascii="Times New Roman" w:hAnsi="Times New Roman" w:cs="Times New Roman"/>
          <w:spacing w:val="40"/>
          <w:sz w:val="22"/>
        </w:rPr>
        <w:t xml:space="preserve"> </w:t>
      </w:r>
      <w:r w:rsidRPr="00030647">
        <w:rPr>
          <w:rFonts w:ascii="Times New Roman" w:hAnsi="Times New Roman" w:cs="Times New Roman"/>
          <w:sz w:val="22"/>
        </w:rPr>
        <w:t>support</w:t>
      </w:r>
      <w:r w:rsidRPr="00030647">
        <w:rPr>
          <w:rFonts w:ascii="Times New Roman" w:hAnsi="Times New Roman" w:cs="Times New Roman"/>
          <w:spacing w:val="40"/>
          <w:sz w:val="22"/>
        </w:rPr>
        <w:t xml:space="preserve"> </w:t>
      </w:r>
      <w:r w:rsidRPr="00030647">
        <w:rPr>
          <w:rFonts w:ascii="Times New Roman" w:hAnsi="Times New Roman" w:cs="Times New Roman"/>
          <w:sz w:val="22"/>
        </w:rPr>
        <w:t>vector</w:t>
      </w:r>
      <w:r w:rsidRPr="00030647">
        <w:rPr>
          <w:rFonts w:ascii="Times New Roman" w:hAnsi="Times New Roman" w:cs="Times New Roman"/>
          <w:spacing w:val="40"/>
          <w:sz w:val="22"/>
        </w:rPr>
        <w:t xml:space="preserve"> </w:t>
      </w:r>
      <w:r w:rsidRPr="00030647">
        <w:rPr>
          <w:rFonts w:ascii="Times New Roman" w:hAnsi="Times New Roman" w:cs="Times New Roman"/>
          <w:sz w:val="22"/>
        </w:rPr>
        <w:t>machine</w:t>
      </w:r>
      <w:r w:rsidRPr="00030647">
        <w:rPr>
          <w:rFonts w:ascii="Times New Roman" w:hAnsi="Times New Roman" w:cs="Times New Roman"/>
          <w:spacing w:val="40"/>
          <w:sz w:val="22"/>
        </w:rPr>
        <w:t xml:space="preserve"> </w:t>
      </w:r>
      <w:r w:rsidRPr="00030647">
        <w:rPr>
          <w:rFonts w:ascii="Times New Roman" w:hAnsi="Times New Roman" w:cs="Times New Roman"/>
          <w:sz w:val="22"/>
        </w:rPr>
        <w:t>and</w:t>
      </w:r>
      <w:r w:rsidRPr="00030647">
        <w:rPr>
          <w:rFonts w:ascii="Times New Roman" w:hAnsi="Times New Roman" w:cs="Times New Roman"/>
          <w:spacing w:val="40"/>
          <w:sz w:val="22"/>
        </w:rPr>
        <w:t xml:space="preserve"> </w:t>
      </w:r>
      <w:r w:rsidRPr="00030647">
        <w:rPr>
          <w:rFonts w:ascii="Times New Roman" w:hAnsi="Times New Roman" w:cs="Times New Roman"/>
          <w:sz w:val="22"/>
        </w:rPr>
        <w:t>random</w:t>
      </w:r>
      <w:r w:rsidRPr="00030647">
        <w:rPr>
          <w:rFonts w:ascii="Times New Roman" w:hAnsi="Times New Roman" w:cs="Times New Roman"/>
          <w:spacing w:val="40"/>
          <w:sz w:val="22"/>
        </w:rPr>
        <w:t xml:space="preserve"> </w:t>
      </w:r>
      <w:r w:rsidRPr="00030647">
        <w:rPr>
          <w:rFonts w:ascii="Times New Roman" w:hAnsi="Times New Roman" w:cs="Times New Roman"/>
          <w:sz w:val="22"/>
        </w:rPr>
        <w:t>forest,”</w:t>
      </w:r>
      <w:r w:rsidRPr="00030647">
        <w:rPr>
          <w:rFonts w:ascii="Times New Roman" w:hAnsi="Times New Roman" w:cs="Times New Roman"/>
          <w:spacing w:val="40"/>
          <w:sz w:val="22"/>
        </w:rPr>
        <w:t xml:space="preserve"> </w:t>
      </w:r>
      <w:r w:rsidRPr="00030647">
        <w:rPr>
          <w:rFonts w:ascii="Times New Roman" w:hAnsi="Times New Roman" w:cs="Times New Roman"/>
          <w:sz w:val="22"/>
        </w:rPr>
        <w:t>in</w:t>
      </w:r>
      <w:r w:rsidRPr="00030647">
        <w:rPr>
          <w:rFonts w:ascii="Times New Roman" w:hAnsi="Times New Roman" w:cs="Times New Roman"/>
          <w:spacing w:val="40"/>
          <w:sz w:val="22"/>
        </w:rPr>
        <w:t xml:space="preserve"> </w:t>
      </w:r>
      <w:r w:rsidRPr="00030647">
        <w:rPr>
          <w:rFonts w:ascii="Times New Roman" w:hAnsi="Times New Roman" w:cs="Times New Roman"/>
          <w:i/>
          <w:sz w:val="22"/>
        </w:rPr>
        <w:t>Proceedings</w:t>
      </w:r>
      <w:r w:rsidRPr="00030647">
        <w:rPr>
          <w:rFonts w:ascii="Times New Roman" w:hAnsi="Times New Roman" w:cs="Times New Roman"/>
          <w:i/>
          <w:spacing w:val="40"/>
          <w:sz w:val="22"/>
        </w:rPr>
        <w:t xml:space="preserve"> </w:t>
      </w:r>
      <w:r w:rsidRPr="00030647">
        <w:rPr>
          <w:rFonts w:ascii="Times New Roman" w:hAnsi="Times New Roman" w:cs="Times New Roman"/>
          <w:i/>
          <w:sz w:val="22"/>
        </w:rPr>
        <w:t>of the 2020 3rd International Conference on Education Technology</w:t>
      </w:r>
      <w:r w:rsidRPr="00030647">
        <w:rPr>
          <w:rFonts w:ascii="Times New Roman" w:hAnsi="Times New Roman" w:cs="Times New Roman"/>
          <w:i/>
          <w:spacing w:val="40"/>
          <w:sz w:val="22"/>
        </w:rPr>
        <w:t xml:space="preserve"> </w:t>
      </w:r>
      <w:r w:rsidRPr="00030647">
        <w:rPr>
          <w:rFonts w:ascii="Times New Roman" w:hAnsi="Times New Roman" w:cs="Times New Roman"/>
          <w:i/>
          <w:sz w:val="22"/>
        </w:rPr>
        <w:t>Management</w:t>
      </w:r>
      <w:r w:rsidRPr="00030647">
        <w:rPr>
          <w:rFonts w:ascii="Times New Roman" w:hAnsi="Times New Roman" w:cs="Times New Roman"/>
          <w:sz w:val="22"/>
        </w:rPr>
        <w:t>, 2020, pp. 1</w:t>
      </w:r>
    </w:p>
    <w:p w14:paraId="38A617F9" w14:textId="77777777" w:rsidR="00B1316D" w:rsidRDefault="00B1316D" w:rsidP="00B1316D">
      <w:pPr>
        <w:widowControl w:val="0"/>
        <w:tabs>
          <w:tab w:val="left" w:pos="482"/>
          <w:tab w:val="left" w:pos="484"/>
        </w:tabs>
        <w:autoSpaceDE w:val="0"/>
        <w:autoSpaceDN w:val="0"/>
        <w:spacing w:before="4" w:line="232" w:lineRule="auto"/>
        <w:ind w:right="117"/>
        <w:jc w:val="both"/>
        <w:rPr>
          <w:rFonts w:ascii="Times New Roman" w:hAnsi="Times New Roman" w:cs="Times New Roman"/>
          <w:lang w:val="en-US"/>
        </w:rPr>
      </w:pPr>
    </w:p>
    <w:p w14:paraId="7691AF7E" w14:textId="355556CB" w:rsidR="00B1316D" w:rsidRPr="00B1316D" w:rsidRDefault="00B1316D" w:rsidP="00B1316D">
      <w:pPr>
        <w:widowControl w:val="0"/>
        <w:tabs>
          <w:tab w:val="left" w:pos="482"/>
          <w:tab w:val="left" w:pos="484"/>
        </w:tabs>
        <w:autoSpaceDE w:val="0"/>
        <w:autoSpaceDN w:val="0"/>
        <w:spacing w:before="4" w:line="232" w:lineRule="auto"/>
        <w:ind w:right="117"/>
        <w:jc w:val="both"/>
        <w:rPr>
          <w:rFonts w:ascii="Times New Roman" w:hAnsi="Times New Roman" w:cs="Times New Roman"/>
          <w:lang w:val="en-US"/>
        </w:rPr>
        <w:sectPr w:rsidR="00B1316D" w:rsidRPr="00B1316D" w:rsidSect="00BC3342">
          <w:type w:val="continuous"/>
          <w:pgSz w:w="12240" w:h="15840"/>
          <w:pgMar w:top="1616" w:right="936" w:bottom="1616" w:left="1616" w:header="0" w:footer="392" w:gutter="0"/>
          <w:cols w:space="425"/>
        </w:sectPr>
      </w:pPr>
    </w:p>
    <w:p w14:paraId="29A3C06F" w14:textId="6989BED8" w:rsidR="00A548B3" w:rsidRPr="00030647" w:rsidRDefault="00A548B3" w:rsidP="0045538F">
      <w:pPr>
        <w:pStyle w:val="BodyText"/>
        <w:spacing w:before="62" w:line="249" w:lineRule="auto"/>
        <w:ind w:right="117"/>
        <w:rPr>
          <w:rFonts w:ascii="Times New Roman" w:hAnsi="Times New Roman" w:cs="Times New Roman"/>
          <w:lang w:val="en-US"/>
        </w:rPr>
      </w:pPr>
    </w:p>
    <w:sectPr w:rsidR="00A548B3" w:rsidRPr="00030647" w:rsidSect="00BC3342">
      <w:headerReference w:type="default" r:id="rId9"/>
      <w:footerReference w:type="default" r:id="rId10"/>
      <w:pgSz w:w="12240" w:h="15840"/>
      <w:pgMar w:top="1616" w:right="936" w:bottom="1616" w:left="1616" w:header="0" w:footer="392"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585C4" w14:textId="77777777" w:rsidR="00BC3342" w:rsidRDefault="00BC3342">
      <w:pPr>
        <w:spacing w:line="240" w:lineRule="auto"/>
      </w:pPr>
      <w:r>
        <w:separator/>
      </w:r>
    </w:p>
  </w:endnote>
  <w:endnote w:type="continuationSeparator" w:id="0">
    <w:p w14:paraId="1707745E" w14:textId="77777777" w:rsidR="00BC3342" w:rsidRDefault="00BC33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10DB9" w14:textId="4844037F" w:rsidR="00D610F3" w:rsidRPr="00481FFF" w:rsidRDefault="00D610F3" w:rsidP="00481FFF">
    <w:pPr>
      <w:pStyle w:val="Header"/>
      <w:tabs>
        <w:tab w:val="clear" w:pos="9360"/>
        <w:tab w:val="right" w:pos="9630"/>
      </w:tabs>
      <w:rPr>
        <w:rFonts w:ascii="Times New Roman" w:hAnsi="Times New Roman" w:cs="Times New Roman"/>
        <w:sz w:val="20"/>
        <w:szCs w:val="20"/>
        <w:lang w:val="en-US"/>
      </w:rPr>
    </w:pPr>
    <w:r w:rsidRPr="002C0A88">
      <w:rPr>
        <w:rFonts w:ascii="Times New Roman" w:hAnsi="Times New Roman" w:cs="Times New Roman"/>
        <w:i/>
        <w:sz w:val="20"/>
        <w:szCs w:val="20"/>
        <w:lang w:val="vi-VN"/>
      </w:rPr>
      <w:sym w:font="Symbol" w:char="F0D3"/>
    </w:r>
    <w:r w:rsidRPr="002C0A88">
      <w:rPr>
        <w:rFonts w:ascii="Times New Roman" w:hAnsi="Times New Roman" w:cs="Times New Roman"/>
        <w:i/>
        <w:sz w:val="20"/>
        <w:szCs w:val="20"/>
        <w:lang w:val="vi-VN"/>
      </w:rPr>
      <w:t xml:space="preserve"> </w:t>
    </w:r>
    <w:r>
      <w:rPr>
        <w:rFonts w:ascii="Times New Roman" w:hAnsi="Times New Roman" w:cs="Times New Roman"/>
        <w:i/>
        <w:sz w:val="20"/>
        <w:szCs w:val="20"/>
        <w:lang w:val="en-US"/>
      </w:rPr>
      <w:t xml:space="preserve">2022 </w:t>
    </w:r>
    <w:r w:rsidRPr="002C0A88">
      <w:rPr>
        <w:rFonts w:ascii="Times New Roman" w:hAnsi="Times New Roman" w:cs="Times New Roman"/>
        <w:i/>
        <w:sz w:val="20"/>
        <w:szCs w:val="20"/>
        <w:lang w:val="vi-VN"/>
      </w:rPr>
      <w:t>Trường Đại học Công nghiệp Thành phố Hồ Chí Minh</w:t>
    </w:r>
    <w:r>
      <w:rPr>
        <w:rFonts w:ascii="Times New Roman" w:hAnsi="Times New Roman" w:cs="Times New Roman"/>
        <w:i/>
        <w:sz w:val="20"/>
        <w:szCs w:val="20"/>
        <w:lang w:val="vi-VN"/>
      </w:rPr>
      <w:tab/>
    </w:r>
    <w:r w:rsidRPr="00481FFF">
      <w:rPr>
        <w:rFonts w:ascii="Times New Roman" w:hAnsi="Times New Roman" w:cs="Times New Roman"/>
        <w:iCs/>
        <w:sz w:val="20"/>
        <w:szCs w:val="20"/>
        <w:lang w:val="vi-VN"/>
      </w:rPr>
      <w:fldChar w:fldCharType="begin"/>
    </w:r>
    <w:r w:rsidRPr="00481FFF">
      <w:rPr>
        <w:rFonts w:ascii="Times New Roman" w:hAnsi="Times New Roman" w:cs="Times New Roman"/>
        <w:iCs/>
        <w:sz w:val="20"/>
        <w:szCs w:val="20"/>
        <w:lang w:val="vi-VN"/>
      </w:rPr>
      <w:instrText xml:space="preserve"> PAGE   \* MERGEFORMAT </w:instrText>
    </w:r>
    <w:r w:rsidRPr="00481FFF">
      <w:rPr>
        <w:rFonts w:ascii="Times New Roman" w:hAnsi="Times New Roman" w:cs="Times New Roman"/>
        <w:iCs/>
        <w:sz w:val="20"/>
        <w:szCs w:val="20"/>
        <w:lang w:val="vi-VN"/>
      </w:rPr>
      <w:fldChar w:fldCharType="separate"/>
    </w:r>
    <w:r w:rsidR="0085705C">
      <w:rPr>
        <w:rFonts w:ascii="Times New Roman" w:hAnsi="Times New Roman" w:cs="Times New Roman"/>
        <w:iCs/>
        <w:noProof/>
        <w:sz w:val="20"/>
        <w:szCs w:val="20"/>
        <w:lang w:val="vi-VN"/>
      </w:rPr>
      <w:t>51</w:t>
    </w:r>
    <w:r w:rsidRPr="00481FFF">
      <w:rPr>
        <w:rFonts w:ascii="Times New Roman" w:hAnsi="Times New Roman" w:cs="Times New Roman"/>
        <w:iCs/>
        <w:noProof/>
        <w:sz w:val="20"/>
        <w:szCs w:val="20"/>
        <w:lang w:val="vi-V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D6218" w14:textId="77777777" w:rsidR="00BC3342" w:rsidRDefault="00BC3342">
      <w:pPr>
        <w:spacing w:line="240" w:lineRule="auto"/>
      </w:pPr>
      <w:r>
        <w:separator/>
      </w:r>
    </w:p>
  </w:footnote>
  <w:footnote w:type="continuationSeparator" w:id="0">
    <w:p w14:paraId="2528224B" w14:textId="77777777" w:rsidR="00BC3342" w:rsidRDefault="00BC33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8D5F2" w14:textId="7155057D" w:rsidR="00D610F3" w:rsidRDefault="00D610F3" w:rsidP="00D23BA0">
    <w:pPr>
      <w:pStyle w:val="Header"/>
      <w:tabs>
        <w:tab w:val="clear" w:pos="9360"/>
      </w:tabs>
      <w:jc w:val="right"/>
      <w:rPr>
        <w:rFonts w:ascii="TimesNewRomanPS" w:hAnsi="TimesNewRomanPS"/>
        <w:i/>
        <w:iCs/>
        <w:sz w:val="20"/>
        <w:szCs w:val="20"/>
        <w:lang w:val="en-US"/>
      </w:rPr>
    </w:pPr>
    <w:r w:rsidRPr="002C0A88">
      <w:rPr>
        <w:rFonts w:ascii="Times New Roman" w:hAnsi="Times New Roman" w:cs="Times New Roman"/>
        <w:i/>
        <w:sz w:val="20"/>
        <w:szCs w:val="20"/>
      </w:rPr>
      <w:t xml:space="preserve">Hội nghị Khoa học </w:t>
    </w:r>
    <w:r>
      <w:rPr>
        <w:rFonts w:ascii="Times New Roman" w:hAnsi="Times New Roman" w:cs="Times New Roman"/>
        <w:i/>
        <w:sz w:val="20"/>
        <w:szCs w:val="20"/>
        <w:lang w:val="en-US"/>
      </w:rPr>
      <w:t>cấp khoa</w:t>
    </w:r>
    <w:r w:rsidRPr="002C0A88">
      <w:rPr>
        <w:rFonts w:ascii="Times New Roman" w:hAnsi="Times New Roman" w:cs="Times New Roman"/>
        <w:i/>
        <w:sz w:val="20"/>
        <w:szCs w:val="20"/>
      </w:rPr>
      <w:t xml:space="preserve"> 20</w:t>
    </w:r>
    <w:r w:rsidRPr="002C0A88">
      <w:rPr>
        <w:rFonts w:ascii="Times New Roman" w:hAnsi="Times New Roman" w:cs="Times New Roman"/>
        <w:i/>
        <w:sz w:val="20"/>
        <w:szCs w:val="20"/>
        <w:lang w:val="vi-VN"/>
      </w:rPr>
      <w:t>2</w:t>
    </w:r>
    <w:r>
      <w:rPr>
        <w:rFonts w:ascii="Times New Roman" w:hAnsi="Times New Roman" w:cs="Times New Roman"/>
        <w:i/>
        <w:sz w:val="20"/>
        <w:szCs w:val="20"/>
        <w:lang w:val="en-US"/>
      </w:rPr>
      <w:t>4</w:t>
    </w:r>
  </w:p>
  <w:p w14:paraId="7F8F625B" w14:textId="2BE0629E" w:rsidR="00D610F3" w:rsidRPr="00481FFF" w:rsidRDefault="00D610F3" w:rsidP="001244C2">
    <w:pPr>
      <w:pStyle w:val="Header"/>
      <w:tabs>
        <w:tab w:val="clear" w:pos="4680"/>
        <w:tab w:val="clear" w:pos="9360"/>
        <w:tab w:val="center" w:pos="5130"/>
        <w:tab w:val="right" w:leader="underscore" w:pos="9810"/>
      </w:tabs>
      <w:jc w:val="center"/>
      <w:rPr>
        <w:rFonts w:ascii="TimesNewRomanPS" w:hAnsi="TimesNewRomanPS"/>
        <w:i/>
        <w:iCs/>
        <w:sz w:val="20"/>
        <w:szCs w:val="20"/>
        <w:lang w:val="en-US"/>
      </w:rPr>
    </w:pPr>
    <w:r>
      <w:rPr>
        <w:rFonts w:ascii="TimesNewRomanPS" w:hAnsi="TimesNewRomanPS"/>
        <w:i/>
        <w:iCs/>
        <w:sz w:val="20"/>
        <w:szCs w:val="20"/>
        <w:lang w:val="en-US"/>
      </w:rPr>
      <w:tab/>
    </w:r>
    <w:r>
      <w:rPr>
        <w:rFonts w:ascii="TimesNewRomanPS" w:hAnsi="TimesNewRomanPS"/>
        <w:i/>
        <w:iCs/>
        <w:sz w:val="20"/>
        <w:szCs w:val="20"/>
        <w:lang w:val="en-US"/>
      </w:rPr>
      <w:tab/>
    </w:r>
  </w:p>
  <w:p w14:paraId="2A10FEBF" w14:textId="77777777" w:rsidR="00D610F3" w:rsidRPr="002C0A88" w:rsidRDefault="00D610F3" w:rsidP="00993064">
    <w:pPr>
      <w:pStyle w:val="Header"/>
      <w:jc w:val="right"/>
      <w:rPr>
        <w:rFonts w:ascii="Times New Roman" w:hAnsi="Times New Roman" w:cs="Times New Roman"/>
        <w:i/>
        <w:sz w:val="20"/>
        <w:szCs w:val="20"/>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vi" w:eastAsia="en-US" w:bidi="ar-SA"/>
      </w:rPr>
    </w:lvl>
    <w:lvl w:ilvl="1">
      <w:start w:val="1"/>
      <w:numFmt w:val="decimal"/>
      <w:lvlText w:val="%2)"/>
      <w:lvlJc w:val="left"/>
      <w:pPr>
        <w:ind w:left="517" w:hanging="266"/>
      </w:pPr>
      <w:rPr>
        <w:rFonts w:ascii="Times New Roman" w:eastAsia="Times New Roman" w:hAnsi="Times New Roman" w:cs="Times New Roman" w:hint="default"/>
        <w:b w:val="0"/>
        <w:bCs w:val="0"/>
        <w:i w:val="0"/>
        <w:iCs w:val="0"/>
        <w:spacing w:val="0"/>
        <w:w w:val="99"/>
        <w:sz w:val="20"/>
        <w:szCs w:val="20"/>
        <w:lang w:val="vi" w:eastAsia="en-US" w:bidi="ar-SA"/>
      </w:rPr>
    </w:lvl>
    <w:lvl w:ilvl="2">
      <w:numFmt w:val="bullet"/>
      <w:lvlText w:val="•"/>
      <w:lvlJc w:val="left"/>
      <w:pPr>
        <w:ind w:left="517" w:hanging="182"/>
      </w:pPr>
      <w:rPr>
        <w:rFonts w:ascii="Arial" w:eastAsia="Arial" w:hAnsi="Arial" w:cs="Arial" w:hint="default"/>
        <w:b w:val="0"/>
        <w:bCs w:val="0"/>
        <w:i/>
        <w:iCs/>
        <w:spacing w:val="0"/>
        <w:w w:val="166"/>
        <w:sz w:val="14"/>
        <w:szCs w:val="14"/>
        <w:lang w:val="vi" w:eastAsia="en-US" w:bidi="ar-SA"/>
      </w:rPr>
    </w:lvl>
    <w:lvl w:ilvl="3">
      <w:numFmt w:val="bullet"/>
      <w:lvlText w:val="•"/>
      <w:lvlJc w:val="left"/>
      <w:pPr>
        <w:ind w:left="386" w:hanging="182"/>
      </w:pPr>
      <w:rPr>
        <w:rFonts w:hint="default"/>
        <w:lang w:val="vi" w:eastAsia="en-US" w:bidi="ar-SA"/>
      </w:rPr>
    </w:lvl>
    <w:lvl w:ilvl="4">
      <w:numFmt w:val="bullet"/>
      <w:lvlText w:val="•"/>
      <w:lvlJc w:val="left"/>
      <w:pPr>
        <w:ind w:left="320" w:hanging="182"/>
      </w:pPr>
      <w:rPr>
        <w:rFonts w:hint="default"/>
        <w:lang w:val="vi" w:eastAsia="en-US" w:bidi="ar-SA"/>
      </w:rPr>
    </w:lvl>
    <w:lvl w:ilvl="5">
      <w:numFmt w:val="bullet"/>
      <w:lvlText w:val="•"/>
      <w:lvlJc w:val="left"/>
      <w:pPr>
        <w:ind w:left="253" w:hanging="182"/>
      </w:pPr>
      <w:rPr>
        <w:rFonts w:hint="default"/>
        <w:lang w:val="vi" w:eastAsia="en-US" w:bidi="ar-SA"/>
      </w:rPr>
    </w:lvl>
    <w:lvl w:ilvl="6">
      <w:numFmt w:val="bullet"/>
      <w:lvlText w:val="•"/>
      <w:lvlJc w:val="left"/>
      <w:pPr>
        <w:ind w:left="186" w:hanging="182"/>
      </w:pPr>
      <w:rPr>
        <w:rFonts w:hint="default"/>
        <w:lang w:val="vi" w:eastAsia="en-US" w:bidi="ar-SA"/>
      </w:rPr>
    </w:lvl>
    <w:lvl w:ilvl="7">
      <w:numFmt w:val="bullet"/>
      <w:lvlText w:val="•"/>
      <w:lvlJc w:val="left"/>
      <w:pPr>
        <w:ind w:left="120" w:hanging="182"/>
      </w:pPr>
      <w:rPr>
        <w:rFonts w:hint="default"/>
        <w:lang w:val="vi" w:eastAsia="en-US" w:bidi="ar-SA"/>
      </w:rPr>
    </w:lvl>
    <w:lvl w:ilvl="8">
      <w:numFmt w:val="bullet"/>
      <w:lvlText w:val="•"/>
      <w:lvlJc w:val="left"/>
      <w:pPr>
        <w:ind w:left="53" w:hanging="182"/>
      </w:pPr>
      <w:rPr>
        <w:rFonts w:hint="default"/>
        <w:lang w:val="vi" w:eastAsia="en-US" w:bidi="ar-SA"/>
      </w:rPr>
    </w:lvl>
  </w:abstractNum>
  <w:abstractNum w:abstractNumId="1" w15:restartNumberingAfterBreak="0">
    <w:nsid w:val="BF205925"/>
    <w:multiLevelType w:val="multilevel"/>
    <w:tmpl w:val="BF205925"/>
    <w:lvl w:ilvl="0">
      <w:start w:val="1"/>
      <w:numFmt w:val="upperLetter"/>
      <w:lvlText w:val="%1."/>
      <w:lvlJc w:val="left"/>
      <w:pPr>
        <w:ind w:left="119" w:hanging="272"/>
      </w:pPr>
      <w:rPr>
        <w:rFonts w:ascii="Times New Roman" w:eastAsia="Times New Roman" w:hAnsi="Times New Roman" w:cs="Times New Roman" w:hint="default"/>
        <w:b w:val="0"/>
        <w:bCs w:val="0"/>
        <w:i/>
        <w:iCs/>
        <w:spacing w:val="0"/>
        <w:w w:val="99"/>
        <w:sz w:val="20"/>
        <w:szCs w:val="20"/>
        <w:lang w:val="vi" w:eastAsia="en-US" w:bidi="ar-SA"/>
      </w:rPr>
    </w:lvl>
    <w:lvl w:ilvl="1">
      <w:numFmt w:val="bullet"/>
      <w:lvlText w:val="•"/>
      <w:lvlJc w:val="left"/>
      <w:pPr>
        <w:ind w:left="633" w:hanging="272"/>
      </w:pPr>
      <w:rPr>
        <w:rFonts w:hint="default"/>
        <w:lang w:val="vi" w:eastAsia="en-US" w:bidi="ar-SA"/>
      </w:rPr>
    </w:lvl>
    <w:lvl w:ilvl="2">
      <w:numFmt w:val="bullet"/>
      <w:lvlText w:val="•"/>
      <w:lvlJc w:val="left"/>
      <w:pPr>
        <w:ind w:left="1147" w:hanging="272"/>
      </w:pPr>
      <w:rPr>
        <w:rFonts w:hint="default"/>
        <w:lang w:val="vi" w:eastAsia="en-US" w:bidi="ar-SA"/>
      </w:rPr>
    </w:lvl>
    <w:lvl w:ilvl="3">
      <w:numFmt w:val="bullet"/>
      <w:lvlText w:val="•"/>
      <w:lvlJc w:val="left"/>
      <w:pPr>
        <w:ind w:left="1661" w:hanging="272"/>
      </w:pPr>
      <w:rPr>
        <w:rFonts w:hint="default"/>
        <w:lang w:val="vi" w:eastAsia="en-US" w:bidi="ar-SA"/>
      </w:rPr>
    </w:lvl>
    <w:lvl w:ilvl="4">
      <w:numFmt w:val="bullet"/>
      <w:lvlText w:val="•"/>
      <w:lvlJc w:val="left"/>
      <w:pPr>
        <w:ind w:left="2175" w:hanging="272"/>
      </w:pPr>
      <w:rPr>
        <w:rFonts w:hint="default"/>
        <w:lang w:val="vi" w:eastAsia="en-US" w:bidi="ar-SA"/>
      </w:rPr>
    </w:lvl>
    <w:lvl w:ilvl="5">
      <w:numFmt w:val="bullet"/>
      <w:lvlText w:val="•"/>
      <w:lvlJc w:val="left"/>
      <w:pPr>
        <w:ind w:left="2689" w:hanging="272"/>
      </w:pPr>
      <w:rPr>
        <w:rFonts w:hint="default"/>
        <w:lang w:val="vi" w:eastAsia="en-US" w:bidi="ar-SA"/>
      </w:rPr>
    </w:lvl>
    <w:lvl w:ilvl="6">
      <w:numFmt w:val="bullet"/>
      <w:lvlText w:val="•"/>
      <w:lvlJc w:val="left"/>
      <w:pPr>
        <w:ind w:left="3203" w:hanging="272"/>
      </w:pPr>
      <w:rPr>
        <w:rFonts w:hint="default"/>
        <w:lang w:val="vi" w:eastAsia="en-US" w:bidi="ar-SA"/>
      </w:rPr>
    </w:lvl>
    <w:lvl w:ilvl="7">
      <w:numFmt w:val="bullet"/>
      <w:lvlText w:val="•"/>
      <w:lvlJc w:val="left"/>
      <w:pPr>
        <w:ind w:left="3717" w:hanging="272"/>
      </w:pPr>
      <w:rPr>
        <w:rFonts w:hint="default"/>
        <w:lang w:val="vi" w:eastAsia="en-US" w:bidi="ar-SA"/>
      </w:rPr>
    </w:lvl>
    <w:lvl w:ilvl="8">
      <w:numFmt w:val="bullet"/>
      <w:lvlText w:val="•"/>
      <w:lvlJc w:val="left"/>
      <w:pPr>
        <w:ind w:left="4231" w:hanging="272"/>
      </w:pPr>
      <w:rPr>
        <w:rFonts w:hint="default"/>
        <w:lang w:val="vi" w:eastAsia="en-US" w:bidi="ar-SA"/>
      </w:rPr>
    </w:lvl>
  </w:abstractNum>
  <w:abstractNum w:abstractNumId="2" w15:restartNumberingAfterBreak="0">
    <w:nsid w:val="C9D2CE76"/>
    <w:multiLevelType w:val="singleLevel"/>
    <w:tmpl w:val="C9D2CE76"/>
    <w:lvl w:ilvl="0">
      <w:start w:val="1"/>
      <w:numFmt w:val="upperRoman"/>
      <w:lvlText w:val="%1."/>
      <w:lvlJc w:val="left"/>
      <w:pPr>
        <w:tabs>
          <w:tab w:val="left" w:pos="425"/>
        </w:tabs>
        <w:ind w:left="425" w:hanging="425"/>
      </w:pPr>
      <w:rPr>
        <w:rFonts w:hint="default"/>
      </w:rPr>
    </w:lvl>
  </w:abstractNum>
  <w:abstractNum w:abstractNumId="3" w15:restartNumberingAfterBreak="0">
    <w:nsid w:val="CF092B84"/>
    <w:multiLevelType w:val="multilevel"/>
    <w:tmpl w:val="CF092B84"/>
    <w:lvl w:ilvl="0">
      <w:numFmt w:val="bullet"/>
      <w:lvlText w:val="•"/>
      <w:lvlJc w:val="left"/>
      <w:pPr>
        <w:ind w:left="517" w:hanging="182"/>
      </w:pPr>
      <w:rPr>
        <w:rFonts w:ascii="Arial" w:eastAsia="Arial" w:hAnsi="Arial" w:cs="Arial" w:hint="default"/>
        <w:b w:val="0"/>
        <w:bCs w:val="0"/>
        <w:i/>
        <w:iCs/>
        <w:spacing w:val="0"/>
        <w:w w:val="166"/>
        <w:sz w:val="14"/>
        <w:szCs w:val="14"/>
        <w:lang w:val="vi" w:eastAsia="en-US" w:bidi="ar-SA"/>
      </w:rPr>
    </w:lvl>
    <w:lvl w:ilvl="1">
      <w:numFmt w:val="bullet"/>
      <w:lvlText w:val="•"/>
      <w:lvlJc w:val="left"/>
      <w:pPr>
        <w:ind w:left="993" w:hanging="182"/>
      </w:pPr>
      <w:rPr>
        <w:rFonts w:hint="default"/>
        <w:lang w:val="vi" w:eastAsia="en-US" w:bidi="ar-SA"/>
      </w:rPr>
    </w:lvl>
    <w:lvl w:ilvl="2">
      <w:numFmt w:val="bullet"/>
      <w:lvlText w:val="•"/>
      <w:lvlJc w:val="left"/>
      <w:pPr>
        <w:ind w:left="1467" w:hanging="182"/>
      </w:pPr>
      <w:rPr>
        <w:rFonts w:hint="default"/>
        <w:lang w:val="vi" w:eastAsia="en-US" w:bidi="ar-SA"/>
      </w:rPr>
    </w:lvl>
    <w:lvl w:ilvl="3">
      <w:numFmt w:val="bullet"/>
      <w:lvlText w:val="•"/>
      <w:lvlJc w:val="left"/>
      <w:pPr>
        <w:ind w:left="1941" w:hanging="182"/>
      </w:pPr>
      <w:rPr>
        <w:rFonts w:hint="default"/>
        <w:lang w:val="vi" w:eastAsia="en-US" w:bidi="ar-SA"/>
      </w:rPr>
    </w:lvl>
    <w:lvl w:ilvl="4">
      <w:numFmt w:val="bullet"/>
      <w:lvlText w:val="•"/>
      <w:lvlJc w:val="left"/>
      <w:pPr>
        <w:ind w:left="2415" w:hanging="182"/>
      </w:pPr>
      <w:rPr>
        <w:rFonts w:hint="default"/>
        <w:lang w:val="vi" w:eastAsia="en-US" w:bidi="ar-SA"/>
      </w:rPr>
    </w:lvl>
    <w:lvl w:ilvl="5">
      <w:numFmt w:val="bullet"/>
      <w:lvlText w:val="•"/>
      <w:lvlJc w:val="left"/>
      <w:pPr>
        <w:ind w:left="2889" w:hanging="182"/>
      </w:pPr>
      <w:rPr>
        <w:rFonts w:hint="default"/>
        <w:lang w:val="vi" w:eastAsia="en-US" w:bidi="ar-SA"/>
      </w:rPr>
    </w:lvl>
    <w:lvl w:ilvl="6">
      <w:numFmt w:val="bullet"/>
      <w:lvlText w:val="•"/>
      <w:lvlJc w:val="left"/>
      <w:pPr>
        <w:ind w:left="3363" w:hanging="182"/>
      </w:pPr>
      <w:rPr>
        <w:rFonts w:hint="default"/>
        <w:lang w:val="vi" w:eastAsia="en-US" w:bidi="ar-SA"/>
      </w:rPr>
    </w:lvl>
    <w:lvl w:ilvl="7">
      <w:numFmt w:val="bullet"/>
      <w:lvlText w:val="•"/>
      <w:lvlJc w:val="left"/>
      <w:pPr>
        <w:ind w:left="3837" w:hanging="182"/>
      </w:pPr>
      <w:rPr>
        <w:rFonts w:hint="default"/>
        <w:lang w:val="vi" w:eastAsia="en-US" w:bidi="ar-SA"/>
      </w:rPr>
    </w:lvl>
    <w:lvl w:ilvl="8">
      <w:numFmt w:val="bullet"/>
      <w:lvlText w:val="•"/>
      <w:lvlJc w:val="left"/>
      <w:pPr>
        <w:ind w:left="4311" w:hanging="182"/>
      </w:pPr>
      <w:rPr>
        <w:rFonts w:hint="default"/>
        <w:lang w:val="vi" w:eastAsia="en-US" w:bidi="ar-SA"/>
      </w:rPr>
    </w:lvl>
  </w:abstractNum>
  <w:abstractNum w:abstractNumId="4" w15:restartNumberingAfterBreak="0">
    <w:nsid w:val="0248C179"/>
    <w:multiLevelType w:val="multilevel"/>
    <w:tmpl w:val="0248C179"/>
    <w:lvl w:ilvl="0">
      <w:start w:val="1"/>
      <w:numFmt w:val="decimal"/>
      <w:lvlText w:val="[%1]"/>
      <w:lvlJc w:val="left"/>
      <w:pPr>
        <w:ind w:left="484" w:hanging="286"/>
        <w:jc w:val="right"/>
      </w:pPr>
      <w:rPr>
        <w:rFonts w:ascii="Times New Roman" w:eastAsia="Times New Roman" w:hAnsi="Times New Roman" w:cs="Times New Roman" w:hint="default"/>
        <w:b w:val="0"/>
        <w:bCs w:val="0"/>
        <w:i w:val="0"/>
        <w:iCs w:val="0"/>
        <w:spacing w:val="0"/>
        <w:w w:val="99"/>
        <w:sz w:val="16"/>
        <w:szCs w:val="16"/>
        <w:lang w:val="vi" w:eastAsia="en-US" w:bidi="ar-SA"/>
      </w:rPr>
    </w:lvl>
    <w:lvl w:ilvl="1">
      <w:numFmt w:val="bullet"/>
      <w:lvlText w:val="•"/>
      <w:lvlJc w:val="left"/>
      <w:pPr>
        <w:ind w:left="950" w:hanging="286"/>
      </w:pPr>
      <w:rPr>
        <w:rFonts w:hint="default"/>
        <w:lang w:val="vi" w:eastAsia="en-US" w:bidi="ar-SA"/>
      </w:rPr>
    </w:lvl>
    <w:lvl w:ilvl="2">
      <w:numFmt w:val="bullet"/>
      <w:lvlText w:val="•"/>
      <w:lvlJc w:val="left"/>
      <w:pPr>
        <w:ind w:left="1420" w:hanging="286"/>
      </w:pPr>
      <w:rPr>
        <w:rFonts w:hint="default"/>
        <w:lang w:val="vi" w:eastAsia="en-US" w:bidi="ar-SA"/>
      </w:rPr>
    </w:lvl>
    <w:lvl w:ilvl="3">
      <w:numFmt w:val="bullet"/>
      <w:lvlText w:val="•"/>
      <w:lvlJc w:val="left"/>
      <w:pPr>
        <w:ind w:left="1890" w:hanging="286"/>
      </w:pPr>
      <w:rPr>
        <w:rFonts w:hint="default"/>
        <w:lang w:val="vi" w:eastAsia="en-US" w:bidi="ar-SA"/>
      </w:rPr>
    </w:lvl>
    <w:lvl w:ilvl="4">
      <w:numFmt w:val="bullet"/>
      <w:lvlText w:val="•"/>
      <w:lvlJc w:val="left"/>
      <w:pPr>
        <w:ind w:left="2360" w:hanging="286"/>
      </w:pPr>
      <w:rPr>
        <w:rFonts w:hint="default"/>
        <w:lang w:val="vi" w:eastAsia="en-US" w:bidi="ar-SA"/>
      </w:rPr>
    </w:lvl>
    <w:lvl w:ilvl="5">
      <w:numFmt w:val="bullet"/>
      <w:lvlText w:val="•"/>
      <w:lvlJc w:val="left"/>
      <w:pPr>
        <w:ind w:left="2830" w:hanging="286"/>
      </w:pPr>
      <w:rPr>
        <w:rFonts w:hint="default"/>
        <w:lang w:val="vi" w:eastAsia="en-US" w:bidi="ar-SA"/>
      </w:rPr>
    </w:lvl>
    <w:lvl w:ilvl="6">
      <w:numFmt w:val="bullet"/>
      <w:lvlText w:val="•"/>
      <w:lvlJc w:val="left"/>
      <w:pPr>
        <w:ind w:left="3300" w:hanging="286"/>
      </w:pPr>
      <w:rPr>
        <w:rFonts w:hint="default"/>
        <w:lang w:val="vi" w:eastAsia="en-US" w:bidi="ar-SA"/>
      </w:rPr>
    </w:lvl>
    <w:lvl w:ilvl="7">
      <w:numFmt w:val="bullet"/>
      <w:lvlText w:val="•"/>
      <w:lvlJc w:val="left"/>
      <w:pPr>
        <w:ind w:left="3770" w:hanging="286"/>
      </w:pPr>
      <w:rPr>
        <w:rFonts w:hint="default"/>
        <w:lang w:val="vi" w:eastAsia="en-US" w:bidi="ar-SA"/>
      </w:rPr>
    </w:lvl>
    <w:lvl w:ilvl="8">
      <w:numFmt w:val="bullet"/>
      <w:lvlText w:val="•"/>
      <w:lvlJc w:val="left"/>
      <w:pPr>
        <w:ind w:left="4240" w:hanging="286"/>
      </w:pPr>
      <w:rPr>
        <w:rFonts w:hint="default"/>
        <w:lang w:val="vi" w:eastAsia="en-US" w:bidi="ar-SA"/>
      </w:rPr>
    </w:lvl>
  </w:abstractNum>
  <w:abstractNum w:abstractNumId="5" w15:restartNumberingAfterBreak="0">
    <w:nsid w:val="03D62ECE"/>
    <w:multiLevelType w:val="multilevel"/>
    <w:tmpl w:val="03D62ECE"/>
    <w:lvl w:ilvl="0">
      <w:start w:val="1"/>
      <w:numFmt w:val="decimal"/>
      <w:lvlText w:val="%1)"/>
      <w:lvlJc w:val="left"/>
      <w:pPr>
        <w:ind w:left="517" w:hanging="266"/>
      </w:pPr>
      <w:rPr>
        <w:rFonts w:ascii="Times New Roman" w:eastAsia="Times New Roman" w:hAnsi="Times New Roman" w:cs="Times New Roman" w:hint="default"/>
        <w:b w:val="0"/>
        <w:bCs w:val="0"/>
        <w:i w:val="0"/>
        <w:iCs w:val="0"/>
        <w:spacing w:val="0"/>
        <w:w w:val="99"/>
        <w:sz w:val="20"/>
        <w:szCs w:val="20"/>
        <w:lang w:val="vi" w:eastAsia="en-US" w:bidi="ar-SA"/>
      </w:rPr>
    </w:lvl>
    <w:lvl w:ilvl="1">
      <w:numFmt w:val="bullet"/>
      <w:lvlText w:val="•"/>
      <w:lvlJc w:val="left"/>
      <w:pPr>
        <w:ind w:left="986" w:hanging="266"/>
      </w:pPr>
      <w:rPr>
        <w:rFonts w:hint="default"/>
        <w:lang w:val="vi" w:eastAsia="en-US" w:bidi="ar-SA"/>
      </w:rPr>
    </w:lvl>
    <w:lvl w:ilvl="2">
      <w:numFmt w:val="bullet"/>
      <w:lvlText w:val="•"/>
      <w:lvlJc w:val="left"/>
      <w:pPr>
        <w:ind w:left="1452" w:hanging="266"/>
      </w:pPr>
      <w:rPr>
        <w:rFonts w:hint="default"/>
        <w:lang w:val="vi" w:eastAsia="en-US" w:bidi="ar-SA"/>
      </w:rPr>
    </w:lvl>
    <w:lvl w:ilvl="3">
      <w:numFmt w:val="bullet"/>
      <w:lvlText w:val="•"/>
      <w:lvlJc w:val="left"/>
      <w:pPr>
        <w:ind w:left="1918" w:hanging="266"/>
      </w:pPr>
      <w:rPr>
        <w:rFonts w:hint="default"/>
        <w:lang w:val="vi" w:eastAsia="en-US" w:bidi="ar-SA"/>
      </w:rPr>
    </w:lvl>
    <w:lvl w:ilvl="4">
      <w:numFmt w:val="bullet"/>
      <w:lvlText w:val="•"/>
      <w:lvlJc w:val="left"/>
      <w:pPr>
        <w:ind w:left="2384" w:hanging="266"/>
      </w:pPr>
      <w:rPr>
        <w:rFonts w:hint="default"/>
        <w:lang w:val="vi" w:eastAsia="en-US" w:bidi="ar-SA"/>
      </w:rPr>
    </w:lvl>
    <w:lvl w:ilvl="5">
      <w:numFmt w:val="bullet"/>
      <w:lvlText w:val="•"/>
      <w:lvlJc w:val="left"/>
      <w:pPr>
        <w:ind w:left="2850" w:hanging="266"/>
      </w:pPr>
      <w:rPr>
        <w:rFonts w:hint="default"/>
        <w:lang w:val="vi" w:eastAsia="en-US" w:bidi="ar-SA"/>
      </w:rPr>
    </w:lvl>
    <w:lvl w:ilvl="6">
      <w:numFmt w:val="bullet"/>
      <w:lvlText w:val="•"/>
      <w:lvlJc w:val="left"/>
      <w:pPr>
        <w:ind w:left="3316" w:hanging="266"/>
      </w:pPr>
      <w:rPr>
        <w:rFonts w:hint="default"/>
        <w:lang w:val="vi" w:eastAsia="en-US" w:bidi="ar-SA"/>
      </w:rPr>
    </w:lvl>
    <w:lvl w:ilvl="7">
      <w:numFmt w:val="bullet"/>
      <w:lvlText w:val="•"/>
      <w:lvlJc w:val="left"/>
      <w:pPr>
        <w:ind w:left="3782" w:hanging="266"/>
      </w:pPr>
      <w:rPr>
        <w:rFonts w:hint="default"/>
        <w:lang w:val="vi" w:eastAsia="en-US" w:bidi="ar-SA"/>
      </w:rPr>
    </w:lvl>
    <w:lvl w:ilvl="8">
      <w:numFmt w:val="bullet"/>
      <w:lvlText w:val="•"/>
      <w:lvlJc w:val="left"/>
      <w:pPr>
        <w:ind w:left="4248" w:hanging="266"/>
      </w:pPr>
      <w:rPr>
        <w:rFonts w:hint="default"/>
        <w:lang w:val="vi" w:eastAsia="en-US" w:bidi="ar-SA"/>
      </w:rPr>
    </w:lvl>
  </w:abstractNum>
  <w:abstractNum w:abstractNumId="6" w15:restartNumberingAfterBreak="0">
    <w:nsid w:val="12A90B9B"/>
    <w:multiLevelType w:val="hybridMultilevel"/>
    <w:tmpl w:val="C130D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654F3"/>
    <w:multiLevelType w:val="multilevel"/>
    <w:tmpl w:val="25B654F3"/>
    <w:lvl w:ilvl="0">
      <w:start w:val="1"/>
      <w:numFmt w:val="decimal"/>
      <w:lvlText w:val="%1)"/>
      <w:lvlJc w:val="left"/>
      <w:pPr>
        <w:ind w:left="517" w:hanging="266"/>
      </w:pPr>
      <w:rPr>
        <w:rFonts w:ascii="Times New Roman" w:eastAsia="Times New Roman" w:hAnsi="Times New Roman" w:cs="Times New Roman" w:hint="default"/>
        <w:b w:val="0"/>
        <w:bCs w:val="0"/>
        <w:i w:val="0"/>
        <w:iCs w:val="0"/>
        <w:spacing w:val="0"/>
        <w:w w:val="99"/>
        <w:sz w:val="20"/>
        <w:szCs w:val="20"/>
        <w:lang w:val="vi" w:eastAsia="en-US" w:bidi="ar-SA"/>
      </w:rPr>
    </w:lvl>
    <w:lvl w:ilvl="1">
      <w:numFmt w:val="bullet"/>
      <w:lvlText w:val="•"/>
      <w:lvlJc w:val="left"/>
      <w:pPr>
        <w:ind w:left="986" w:hanging="266"/>
      </w:pPr>
      <w:rPr>
        <w:rFonts w:hint="default"/>
        <w:lang w:val="vi" w:eastAsia="en-US" w:bidi="ar-SA"/>
      </w:rPr>
    </w:lvl>
    <w:lvl w:ilvl="2">
      <w:numFmt w:val="bullet"/>
      <w:lvlText w:val="•"/>
      <w:lvlJc w:val="left"/>
      <w:pPr>
        <w:ind w:left="1452" w:hanging="266"/>
      </w:pPr>
      <w:rPr>
        <w:rFonts w:hint="default"/>
        <w:lang w:val="vi" w:eastAsia="en-US" w:bidi="ar-SA"/>
      </w:rPr>
    </w:lvl>
    <w:lvl w:ilvl="3">
      <w:numFmt w:val="bullet"/>
      <w:lvlText w:val="•"/>
      <w:lvlJc w:val="left"/>
      <w:pPr>
        <w:ind w:left="1918" w:hanging="266"/>
      </w:pPr>
      <w:rPr>
        <w:rFonts w:hint="default"/>
        <w:lang w:val="vi" w:eastAsia="en-US" w:bidi="ar-SA"/>
      </w:rPr>
    </w:lvl>
    <w:lvl w:ilvl="4">
      <w:numFmt w:val="bullet"/>
      <w:lvlText w:val="•"/>
      <w:lvlJc w:val="left"/>
      <w:pPr>
        <w:ind w:left="2384" w:hanging="266"/>
      </w:pPr>
      <w:rPr>
        <w:rFonts w:hint="default"/>
        <w:lang w:val="vi" w:eastAsia="en-US" w:bidi="ar-SA"/>
      </w:rPr>
    </w:lvl>
    <w:lvl w:ilvl="5">
      <w:numFmt w:val="bullet"/>
      <w:lvlText w:val="•"/>
      <w:lvlJc w:val="left"/>
      <w:pPr>
        <w:ind w:left="2850" w:hanging="266"/>
      </w:pPr>
      <w:rPr>
        <w:rFonts w:hint="default"/>
        <w:lang w:val="vi" w:eastAsia="en-US" w:bidi="ar-SA"/>
      </w:rPr>
    </w:lvl>
    <w:lvl w:ilvl="6">
      <w:numFmt w:val="bullet"/>
      <w:lvlText w:val="•"/>
      <w:lvlJc w:val="left"/>
      <w:pPr>
        <w:ind w:left="3316" w:hanging="266"/>
      </w:pPr>
      <w:rPr>
        <w:rFonts w:hint="default"/>
        <w:lang w:val="vi" w:eastAsia="en-US" w:bidi="ar-SA"/>
      </w:rPr>
    </w:lvl>
    <w:lvl w:ilvl="7">
      <w:numFmt w:val="bullet"/>
      <w:lvlText w:val="•"/>
      <w:lvlJc w:val="left"/>
      <w:pPr>
        <w:ind w:left="3782" w:hanging="266"/>
      </w:pPr>
      <w:rPr>
        <w:rFonts w:hint="default"/>
        <w:lang w:val="vi" w:eastAsia="en-US" w:bidi="ar-SA"/>
      </w:rPr>
    </w:lvl>
    <w:lvl w:ilvl="8">
      <w:numFmt w:val="bullet"/>
      <w:lvlText w:val="•"/>
      <w:lvlJc w:val="left"/>
      <w:pPr>
        <w:ind w:left="4248" w:hanging="266"/>
      </w:pPr>
      <w:rPr>
        <w:rFonts w:hint="default"/>
        <w:lang w:val="vi" w:eastAsia="en-US" w:bidi="ar-SA"/>
      </w:rPr>
    </w:lvl>
  </w:abstractNum>
  <w:abstractNum w:abstractNumId="8" w15:restartNumberingAfterBreak="0">
    <w:nsid w:val="2C2829F0"/>
    <w:multiLevelType w:val="hybridMultilevel"/>
    <w:tmpl w:val="0E1E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815E82"/>
    <w:multiLevelType w:val="hybridMultilevel"/>
    <w:tmpl w:val="11E0FEC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7B4AEE"/>
    <w:multiLevelType w:val="hybridMultilevel"/>
    <w:tmpl w:val="F272AB64"/>
    <w:lvl w:ilvl="0" w:tplc="32DC94D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A2D1B"/>
    <w:multiLevelType w:val="multilevel"/>
    <w:tmpl w:val="B5E306ED"/>
    <w:lvl w:ilvl="0">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vi" w:eastAsia="en-US" w:bidi="ar-SA"/>
      </w:rPr>
    </w:lvl>
    <w:lvl w:ilvl="1">
      <w:start w:val="1"/>
      <w:numFmt w:val="decimal"/>
      <w:lvlText w:val="%2)"/>
      <w:lvlJc w:val="left"/>
      <w:pPr>
        <w:ind w:left="517" w:hanging="266"/>
      </w:pPr>
      <w:rPr>
        <w:rFonts w:ascii="Times New Roman" w:eastAsia="Times New Roman" w:hAnsi="Times New Roman" w:cs="Times New Roman" w:hint="default"/>
        <w:b w:val="0"/>
        <w:bCs w:val="0"/>
        <w:i w:val="0"/>
        <w:iCs w:val="0"/>
        <w:spacing w:val="0"/>
        <w:w w:val="99"/>
        <w:sz w:val="20"/>
        <w:szCs w:val="20"/>
        <w:lang w:val="vi" w:eastAsia="en-US" w:bidi="ar-SA"/>
      </w:rPr>
    </w:lvl>
    <w:lvl w:ilvl="2">
      <w:numFmt w:val="bullet"/>
      <w:lvlText w:val="•"/>
      <w:lvlJc w:val="left"/>
      <w:pPr>
        <w:ind w:left="517" w:hanging="182"/>
      </w:pPr>
      <w:rPr>
        <w:rFonts w:ascii="Arial" w:eastAsia="Arial" w:hAnsi="Arial" w:cs="Arial" w:hint="default"/>
        <w:b w:val="0"/>
        <w:bCs w:val="0"/>
        <w:i/>
        <w:iCs/>
        <w:spacing w:val="0"/>
        <w:w w:val="166"/>
        <w:sz w:val="14"/>
        <w:szCs w:val="14"/>
        <w:lang w:val="vi" w:eastAsia="en-US" w:bidi="ar-SA"/>
      </w:rPr>
    </w:lvl>
    <w:lvl w:ilvl="3">
      <w:numFmt w:val="bullet"/>
      <w:lvlText w:val="•"/>
      <w:lvlJc w:val="left"/>
      <w:pPr>
        <w:ind w:left="386" w:hanging="182"/>
      </w:pPr>
      <w:rPr>
        <w:rFonts w:hint="default"/>
        <w:lang w:val="vi" w:eastAsia="en-US" w:bidi="ar-SA"/>
      </w:rPr>
    </w:lvl>
    <w:lvl w:ilvl="4">
      <w:numFmt w:val="bullet"/>
      <w:lvlText w:val="•"/>
      <w:lvlJc w:val="left"/>
      <w:pPr>
        <w:ind w:left="320" w:hanging="182"/>
      </w:pPr>
      <w:rPr>
        <w:rFonts w:hint="default"/>
        <w:lang w:val="vi" w:eastAsia="en-US" w:bidi="ar-SA"/>
      </w:rPr>
    </w:lvl>
    <w:lvl w:ilvl="5">
      <w:numFmt w:val="bullet"/>
      <w:lvlText w:val="•"/>
      <w:lvlJc w:val="left"/>
      <w:pPr>
        <w:ind w:left="253" w:hanging="182"/>
      </w:pPr>
      <w:rPr>
        <w:rFonts w:hint="default"/>
        <w:lang w:val="vi" w:eastAsia="en-US" w:bidi="ar-SA"/>
      </w:rPr>
    </w:lvl>
    <w:lvl w:ilvl="6">
      <w:numFmt w:val="bullet"/>
      <w:lvlText w:val="•"/>
      <w:lvlJc w:val="left"/>
      <w:pPr>
        <w:ind w:left="186" w:hanging="182"/>
      </w:pPr>
      <w:rPr>
        <w:rFonts w:hint="default"/>
        <w:lang w:val="vi" w:eastAsia="en-US" w:bidi="ar-SA"/>
      </w:rPr>
    </w:lvl>
    <w:lvl w:ilvl="7">
      <w:numFmt w:val="bullet"/>
      <w:lvlText w:val="•"/>
      <w:lvlJc w:val="left"/>
      <w:pPr>
        <w:ind w:left="120" w:hanging="182"/>
      </w:pPr>
      <w:rPr>
        <w:rFonts w:hint="default"/>
        <w:lang w:val="vi" w:eastAsia="en-US" w:bidi="ar-SA"/>
      </w:rPr>
    </w:lvl>
    <w:lvl w:ilvl="8">
      <w:numFmt w:val="bullet"/>
      <w:lvlText w:val="•"/>
      <w:lvlJc w:val="left"/>
      <w:pPr>
        <w:ind w:left="53" w:hanging="182"/>
      </w:pPr>
      <w:rPr>
        <w:rFonts w:hint="default"/>
        <w:lang w:val="vi" w:eastAsia="en-US" w:bidi="ar-SA"/>
      </w:rPr>
    </w:lvl>
  </w:abstractNum>
  <w:abstractNum w:abstractNumId="12" w15:restartNumberingAfterBreak="0">
    <w:nsid w:val="414A719E"/>
    <w:multiLevelType w:val="multilevel"/>
    <w:tmpl w:val="BF205925"/>
    <w:lvl w:ilvl="0">
      <w:start w:val="1"/>
      <w:numFmt w:val="upperLetter"/>
      <w:lvlText w:val="%1."/>
      <w:lvlJc w:val="left"/>
      <w:pPr>
        <w:ind w:left="119" w:hanging="272"/>
      </w:pPr>
      <w:rPr>
        <w:rFonts w:ascii="Times New Roman" w:eastAsia="Times New Roman" w:hAnsi="Times New Roman" w:cs="Times New Roman" w:hint="default"/>
        <w:b w:val="0"/>
        <w:bCs w:val="0"/>
        <w:i/>
        <w:iCs/>
        <w:spacing w:val="0"/>
        <w:w w:val="99"/>
        <w:sz w:val="20"/>
        <w:szCs w:val="20"/>
        <w:lang w:val="vi" w:eastAsia="en-US" w:bidi="ar-SA"/>
      </w:rPr>
    </w:lvl>
    <w:lvl w:ilvl="1">
      <w:numFmt w:val="bullet"/>
      <w:lvlText w:val="•"/>
      <w:lvlJc w:val="left"/>
      <w:pPr>
        <w:ind w:left="633" w:hanging="272"/>
      </w:pPr>
      <w:rPr>
        <w:rFonts w:hint="default"/>
        <w:lang w:val="vi" w:eastAsia="en-US" w:bidi="ar-SA"/>
      </w:rPr>
    </w:lvl>
    <w:lvl w:ilvl="2">
      <w:numFmt w:val="bullet"/>
      <w:lvlText w:val="•"/>
      <w:lvlJc w:val="left"/>
      <w:pPr>
        <w:ind w:left="1147" w:hanging="272"/>
      </w:pPr>
      <w:rPr>
        <w:rFonts w:hint="default"/>
        <w:lang w:val="vi" w:eastAsia="en-US" w:bidi="ar-SA"/>
      </w:rPr>
    </w:lvl>
    <w:lvl w:ilvl="3">
      <w:numFmt w:val="bullet"/>
      <w:lvlText w:val="•"/>
      <w:lvlJc w:val="left"/>
      <w:pPr>
        <w:ind w:left="1661" w:hanging="272"/>
      </w:pPr>
      <w:rPr>
        <w:rFonts w:hint="default"/>
        <w:lang w:val="vi" w:eastAsia="en-US" w:bidi="ar-SA"/>
      </w:rPr>
    </w:lvl>
    <w:lvl w:ilvl="4">
      <w:numFmt w:val="bullet"/>
      <w:lvlText w:val="•"/>
      <w:lvlJc w:val="left"/>
      <w:pPr>
        <w:ind w:left="2175" w:hanging="272"/>
      </w:pPr>
      <w:rPr>
        <w:rFonts w:hint="default"/>
        <w:lang w:val="vi" w:eastAsia="en-US" w:bidi="ar-SA"/>
      </w:rPr>
    </w:lvl>
    <w:lvl w:ilvl="5">
      <w:numFmt w:val="bullet"/>
      <w:lvlText w:val="•"/>
      <w:lvlJc w:val="left"/>
      <w:pPr>
        <w:ind w:left="2689" w:hanging="272"/>
      </w:pPr>
      <w:rPr>
        <w:rFonts w:hint="default"/>
        <w:lang w:val="vi" w:eastAsia="en-US" w:bidi="ar-SA"/>
      </w:rPr>
    </w:lvl>
    <w:lvl w:ilvl="6">
      <w:numFmt w:val="bullet"/>
      <w:lvlText w:val="•"/>
      <w:lvlJc w:val="left"/>
      <w:pPr>
        <w:ind w:left="3203" w:hanging="272"/>
      </w:pPr>
      <w:rPr>
        <w:rFonts w:hint="default"/>
        <w:lang w:val="vi" w:eastAsia="en-US" w:bidi="ar-SA"/>
      </w:rPr>
    </w:lvl>
    <w:lvl w:ilvl="7">
      <w:numFmt w:val="bullet"/>
      <w:lvlText w:val="•"/>
      <w:lvlJc w:val="left"/>
      <w:pPr>
        <w:ind w:left="3717" w:hanging="272"/>
      </w:pPr>
      <w:rPr>
        <w:rFonts w:hint="default"/>
        <w:lang w:val="vi" w:eastAsia="en-US" w:bidi="ar-SA"/>
      </w:rPr>
    </w:lvl>
    <w:lvl w:ilvl="8">
      <w:numFmt w:val="bullet"/>
      <w:lvlText w:val="•"/>
      <w:lvlJc w:val="left"/>
      <w:pPr>
        <w:ind w:left="4231" w:hanging="272"/>
      </w:pPr>
      <w:rPr>
        <w:rFonts w:hint="default"/>
        <w:lang w:val="vi" w:eastAsia="en-US" w:bidi="ar-SA"/>
      </w:rPr>
    </w:lvl>
  </w:abstractNum>
  <w:abstractNum w:abstractNumId="13" w15:restartNumberingAfterBreak="0">
    <w:nsid w:val="42086901"/>
    <w:multiLevelType w:val="multilevel"/>
    <w:tmpl w:val="BF205925"/>
    <w:lvl w:ilvl="0">
      <w:start w:val="1"/>
      <w:numFmt w:val="upperLetter"/>
      <w:lvlText w:val="%1."/>
      <w:lvlJc w:val="left"/>
      <w:pPr>
        <w:ind w:left="119" w:hanging="272"/>
      </w:pPr>
      <w:rPr>
        <w:rFonts w:ascii="Times New Roman" w:eastAsia="Times New Roman" w:hAnsi="Times New Roman" w:cs="Times New Roman" w:hint="default"/>
        <w:b w:val="0"/>
        <w:bCs w:val="0"/>
        <w:i/>
        <w:iCs/>
        <w:spacing w:val="0"/>
        <w:w w:val="99"/>
        <w:sz w:val="20"/>
        <w:szCs w:val="20"/>
        <w:lang w:val="vi" w:eastAsia="en-US" w:bidi="ar-SA"/>
      </w:rPr>
    </w:lvl>
    <w:lvl w:ilvl="1">
      <w:numFmt w:val="bullet"/>
      <w:lvlText w:val="•"/>
      <w:lvlJc w:val="left"/>
      <w:pPr>
        <w:ind w:left="633" w:hanging="272"/>
      </w:pPr>
      <w:rPr>
        <w:rFonts w:hint="default"/>
        <w:lang w:val="vi" w:eastAsia="en-US" w:bidi="ar-SA"/>
      </w:rPr>
    </w:lvl>
    <w:lvl w:ilvl="2">
      <w:numFmt w:val="bullet"/>
      <w:lvlText w:val="•"/>
      <w:lvlJc w:val="left"/>
      <w:pPr>
        <w:ind w:left="1147" w:hanging="272"/>
      </w:pPr>
      <w:rPr>
        <w:rFonts w:hint="default"/>
        <w:lang w:val="vi" w:eastAsia="en-US" w:bidi="ar-SA"/>
      </w:rPr>
    </w:lvl>
    <w:lvl w:ilvl="3">
      <w:numFmt w:val="bullet"/>
      <w:lvlText w:val="•"/>
      <w:lvlJc w:val="left"/>
      <w:pPr>
        <w:ind w:left="1661" w:hanging="272"/>
      </w:pPr>
      <w:rPr>
        <w:rFonts w:hint="default"/>
        <w:lang w:val="vi" w:eastAsia="en-US" w:bidi="ar-SA"/>
      </w:rPr>
    </w:lvl>
    <w:lvl w:ilvl="4">
      <w:numFmt w:val="bullet"/>
      <w:lvlText w:val="•"/>
      <w:lvlJc w:val="left"/>
      <w:pPr>
        <w:ind w:left="2175" w:hanging="272"/>
      </w:pPr>
      <w:rPr>
        <w:rFonts w:hint="default"/>
        <w:lang w:val="vi" w:eastAsia="en-US" w:bidi="ar-SA"/>
      </w:rPr>
    </w:lvl>
    <w:lvl w:ilvl="5">
      <w:numFmt w:val="bullet"/>
      <w:lvlText w:val="•"/>
      <w:lvlJc w:val="left"/>
      <w:pPr>
        <w:ind w:left="2689" w:hanging="272"/>
      </w:pPr>
      <w:rPr>
        <w:rFonts w:hint="default"/>
        <w:lang w:val="vi" w:eastAsia="en-US" w:bidi="ar-SA"/>
      </w:rPr>
    </w:lvl>
    <w:lvl w:ilvl="6">
      <w:numFmt w:val="bullet"/>
      <w:lvlText w:val="•"/>
      <w:lvlJc w:val="left"/>
      <w:pPr>
        <w:ind w:left="3203" w:hanging="272"/>
      </w:pPr>
      <w:rPr>
        <w:rFonts w:hint="default"/>
        <w:lang w:val="vi" w:eastAsia="en-US" w:bidi="ar-SA"/>
      </w:rPr>
    </w:lvl>
    <w:lvl w:ilvl="7">
      <w:numFmt w:val="bullet"/>
      <w:lvlText w:val="•"/>
      <w:lvlJc w:val="left"/>
      <w:pPr>
        <w:ind w:left="3717" w:hanging="272"/>
      </w:pPr>
      <w:rPr>
        <w:rFonts w:hint="default"/>
        <w:lang w:val="vi" w:eastAsia="en-US" w:bidi="ar-SA"/>
      </w:rPr>
    </w:lvl>
    <w:lvl w:ilvl="8">
      <w:numFmt w:val="bullet"/>
      <w:lvlText w:val="•"/>
      <w:lvlJc w:val="left"/>
      <w:pPr>
        <w:ind w:left="4231" w:hanging="272"/>
      </w:pPr>
      <w:rPr>
        <w:rFonts w:hint="default"/>
        <w:lang w:val="vi" w:eastAsia="en-US" w:bidi="ar-SA"/>
      </w:rPr>
    </w:lvl>
  </w:abstractNum>
  <w:abstractNum w:abstractNumId="14" w15:restartNumberingAfterBreak="0">
    <w:nsid w:val="43DE4B2A"/>
    <w:multiLevelType w:val="multilevel"/>
    <w:tmpl w:val="893A1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7AD09F7"/>
    <w:multiLevelType w:val="hybridMultilevel"/>
    <w:tmpl w:val="CC34746A"/>
    <w:lvl w:ilvl="0" w:tplc="81BC851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AB66C8"/>
    <w:multiLevelType w:val="hybridMultilevel"/>
    <w:tmpl w:val="9118B95E"/>
    <w:lvl w:ilvl="0" w:tplc="270697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98515B5"/>
    <w:multiLevelType w:val="hybridMultilevel"/>
    <w:tmpl w:val="CEF2A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ADCABA"/>
    <w:multiLevelType w:val="multilevel"/>
    <w:tmpl w:val="59ADCABA"/>
    <w:lvl w:ilvl="0">
      <w:start w:val="4"/>
      <w:numFmt w:val="decimal"/>
      <w:lvlText w:val="[%1]"/>
      <w:lvlJc w:val="left"/>
      <w:pPr>
        <w:ind w:left="119" w:hanging="296"/>
      </w:pPr>
      <w:rPr>
        <w:rFonts w:ascii="Times New Roman" w:eastAsia="Times New Roman" w:hAnsi="Times New Roman" w:cs="Times New Roman" w:hint="default"/>
        <w:b w:val="0"/>
        <w:bCs w:val="0"/>
        <w:i w:val="0"/>
        <w:iCs w:val="0"/>
        <w:spacing w:val="0"/>
        <w:w w:val="99"/>
        <w:sz w:val="20"/>
        <w:szCs w:val="20"/>
        <w:lang w:val="vi" w:eastAsia="en-US" w:bidi="ar-SA"/>
      </w:rPr>
    </w:lvl>
    <w:lvl w:ilvl="1">
      <w:numFmt w:val="bullet"/>
      <w:lvlText w:val="•"/>
      <w:lvlJc w:val="left"/>
      <w:pPr>
        <w:ind w:left="626" w:hanging="296"/>
      </w:pPr>
      <w:rPr>
        <w:rFonts w:hint="default"/>
        <w:lang w:val="vi" w:eastAsia="en-US" w:bidi="ar-SA"/>
      </w:rPr>
    </w:lvl>
    <w:lvl w:ilvl="2">
      <w:numFmt w:val="bullet"/>
      <w:lvlText w:val="•"/>
      <w:lvlJc w:val="left"/>
      <w:pPr>
        <w:ind w:left="1132" w:hanging="296"/>
      </w:pPr>
      <w:rPr>
        <w:rFonts w:hint="default"/>
        <w:lang w:val="vi" w:eastAsia="en-US" w:bidi="ar-SA"/>
      </w:rPr>
    </w:lvl>
    <w:lvl w:ilvl="3">
      <w:numFmt w:val="bullet"/>
      <w:lvlText w:val="•"/>
      <w:lvlJc w:val="left"/>
      <w:pPr>
        <w:ind w:left="1638" w:hanging="296"/>
      </w:pPr>
      <w:rPr>
        <w:rFonts w:hint="default"/>
        <w:lang w:val="vi" w:eastAsia="en-US" w:bidi="ar-SA"/>
      </w:rPr>
    </w:lvl>
    <w:lvl w:ilvl="4">
      <w:numFmt w:val="bullet"/>
      <w:lvlText w:val="•"/>
      <w:lvlJc w:val="left"/>
      <w:pPr>
        <w:ind w:left="2144" w:hanging="296"/>
      </w:pPr>
      <w:rPr>
        <w:rFonts w:hint="default"/>
        <w:lang w:val="vi" w:eastAsia="en-US" w:bidi="ar-SA"/>
      </w:rPr>
    </w:lvl>
    <w:lvl w:ilvl="5">
      <w:numFmt w:val="bullet"/>
      <w:lvlText w:val="•"/>
      <w:lvlJc w:val="left"/>
      <w:pPr>
        <w:ind w:left="2650" w:hanging="296"/>
      </w:pPr>
      <w:rPr>
        <w:rFonts w:hint="default"/>
        <w:lang w:val="vi" w:eastAsia="en-US" w:bidi="ar-SA"/>
      </w:rPr>
    </w:lvl>
    <w:lvl w:ilvl="6">
      <w:numFmt w:val="bullet"/>
      <w:lvlText w:val="•"/>
      <w:lvlJc w:val="left"/>
      <w:pPr>
        <w:ind w:left="3156" w:hanging="296"/>
      </w:pPr>
      <w:rPr>
        <w:rFonts w:hint="default"/>
        <w:lang w:val="vi" w:eastAsia="en-US" w:bidi="ar-SA"/>
      </w:rPr>
    </w:lvl>
    <w:lvl w:ilvl="7">
      <w:numFmt w:val="bullet"/>
      <w:lvlText w:val="•"/>
      <w:lvlJc w:val="left"/>
      <w:pPr>
        <w:ind w:left="3662" w:hanging="296"/>
      </w:pPr>
      <w:rPr>
        <w:rFonts w:hint="default"/>
        <w:lang w:val="vi" w:eastAsia="en-US" w:bidi="ar-SA"/>
      </w:rPr>
    </w:lvl>
    <w:lvl w:ilvl="8">
      <w:numFmt w:val="bullet"/>
      <w:lvlText w:val="•"/>
      <w:lvlJc w:val="left"/>
      <w:pPr>
        <w:ind w:left="4168" w:hanging="296"/>
      </w:pPr>
      <w:rPr>
        <w:rFonts w:hint="default"/>
        <w:lang w:val="vi" w:eastAsia="en-US" w:bidi="ar-SA"/>
      </w:rPr>
    </w:lvl>
  </w:abstractNum>
  <w:abstractNum w:abstractNumId="19" w15:restartNumberingAfterBreak="0">
    <w:nsid w:val="6C037408"/>
    <w:multiLevelType w:val="hybridMultilevel"/>
    <w:tmpl w:val="2C0878B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2183CF9"/>
    <w:multiLevelType w:val="multilevel"/>
    <w:tmpl w:val="72183CF9"/>
    <w:lvl w:ilvl="0">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vi" w:eastAsia="en-US" w:bidi="ar-SA"/>
      </w:rPr>
    </w:lvl>
    <w:lvl w:ilvl="1">
      <w:numFmt w:val="bullet"/>
      <w:lvlText w:val="•"/>
      <w:lvlJc w:val="left"/>
      <w:pPr>
        <w:ind w:left="119" w:hanging="182"/>
      </w:pPr>
      <w:rPr>
        <w:rFonts w:ascii="Arial" w:eastAsia="Arial" w:hAnsi="Arial" w:cs="Arial" w:hint="default"/>
        <w:b w:val="0"/>
        <w:bCs w:val="0"/>
        <w:i/>
        <w:iCs/>
        <w:spacing w:val="0"/>
        <w:w w:val="166"/>
        <w:sz w:val="14"/>
        <w:szCs w:val="14"/>
        <w:lang w:val="vi" w:eastAsia="en-US" w:bidi="ar-SA"/>
      </w:rPr>
    </w:lvl>
    <w:lvl w:ilvl="2">
      <w:numFmt w:val="bullet"/>
      <w:lvlText w:val="•"/>
      <w:lvlJc w:val="left"/>
      <w:pPr>
        <w:ind w:left="520" w:hanging="182"/>
      </w:pPr>
      <w:rPr>
        <w:rFonts w:hint="default"/>
        <w:lang w:val="vi" w:eastAsia="en-US" w:bidi="ar-SA"/>
      </w:rPr>
    </w:lvl>
    <w:lvl w:ilvl="3">
      <w:numFmt w:val="bullet"/>
      <w:lvlText w:val="•"/>
      <w:lvlJc w:val="left"/>
      <w:pPr>
        <w:ind w:left="445" w:hanging="182"/>
      </w:pPr>
      <w:rPr>
        <w:rFonts w:hint="default"/>
        <w:lang w:val="vi" w:eastAsia="en-US" w:bidi="ar-SA"/>
      </w:rPr>
    </w:lvl>
    <w:lvl w:ilvl="4">
      <w:numFmt w:val="bullet"/>
      <w:lvlText w:val="•"/>
      <w:lvlJc w:val="left"/>
      <w:pPr>
        <w:ind w:left="370" w:hanging="182"/>
      </w:pPr>
      <w:rPr>
        <w:rFonts w:hint="default"/>
        <w:lang w:val="vi" w:eastAsia="en-US" w:bidi="ar-SA"/>
      </w:rPr>
    </w:lvl>
    <w:lvl w:ilvl="5">
      <w:numFmt w:val="bullet"/>
      <w:lvlText w:val="•"/>
      <w:lvlJc w:val="left"/>
      <w:pPr>
        <w:ind w:left="295" w:hanging="182"/>
      </w:pPr>
      <w:rPr>
        <w:rFonts w:hint="default"/>
        <w:lang w:val="vi" w:eastAsia="en-US" w:bidi="ar-SA"/>
      </w:rPr>
    </w:lvl>
    <w:lvl w:ilvl="6">
      <w:numFmt w:val="bullet"/>
      <w:lvlText w:val="•"/>
      <w:lvlJc w:val="left"/>
      <w:pPr>
        <w:ind w:left="220" w:hanging="182"/>
      </w:pPr>
      <w:rPr>
        <w:rFonts w:hint="default"/>
        <w:lang w:val="vi" w:eastAsia="en-US" w:bidi="ar-SA"/>
      </w:rPr>
    </w:lvl>
    <w:lvl w:ilvl="7">
      <w:numFmt w:val="bullet"/>
      <w:lvlText w:val="•"/>
      <w:lvlJc w:val="left"/>
      <w:pPr>
        <w:ind w:left="145" w:hanging="182"/>
      </w:pPr>
      <w:rPr>
        <w:rFonts w:hint="default"/>
        <w:lang w:val="vi" w:eastAsia="en-US" w:bidi="ar-SA"/>
      </w:rPr>
    </w:lvl>
    <w:lvl w:ilvl="8">
      <w:numFmt w:val="bullet"/>
      <w:lvlText w:val="•"/>
      <w:lvlJc w:val="left"/>
      <w:pPr>
        <w:ind w:left="70" w:hanging="182"/>
      </w:pPr>
      <w:rPr>
        <w:rFonts w:hint="default"/>
        <w:lang w:val="vi" w:eastAsia="en-US" w:bidi="ar-SA"/>
      </w:rPr>
    </w:lvl>
  </w:abstractNum>
  <w:abstractNum w:abstractNumId="21" w15:restartNumberingAfterBreak="0">
    <w:nsid w:val="78731E5E"/>
    <w:multiLevelType w:val="hybridMultilevel"/>
    <w:tmpl w:val="6BB68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757A65"/>
    <w:multiLevelType w:val="hybridMultilevel"/>
    <w:tmpl w:val="A7E0D8BC"/>
    <w:lvl w:ilvl="0" w:tplc="042A0001">
      <w:start w:val="1"/>
      <w:numFmt w:val="bullet"/>
      <w:lvlText w:val=""/>
      <w:lvlJc w:val="left"/>
      <w:pPr>
        <w:ind w:left="1004" w:hanging="360"/>
      </w:pPr>
      <w:rPr>
        <w:rFonts w:ascii="Symbol" w:hAnsi="Symbol" w:hint="default"/>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num w:numId="1" w16cid:durableId="1480418570">
    <w:abstractNumId w:val="14"/>
  </w:num>
  <w:num w:numId="2" w16cid:durableId="654456406">
    <w:abstractNumId w:val="22"/>
  </w:num>
  <w:num w:numId="3" w16cid:durableId="1136683830">
    <w:abstractNumId w:val="15"/>
  </w:num>
  <w:num w:numId="4" w16cid:durableId="1987590131">
    <w:abstractNumId w:val="16"/>
  </w:num>
  <w:num w:numId="5" w16cid:durableId="302930701">
    <w:abstractNumId w:val="3"/>
  </w:num>
  <w:num w:numId="6" w16cid:durableId="1234924390">
    <w:abstractNumId w:val="18"/>
  </w:num>
  <w:num w:numId="7" w16cid:durableId="61295430">
    <w:abstractNumId w:val="1"/>
  </w:num>
  <w:num w:numId="8" w16cid:durableId="628978133">
    <w:abstractNumId w:val="13"/>
  </w:num>
  <w:num w:numId="9" w16cid:durableId="67925118">
    <w:abstractNumId w:val="12"/>
  </w:num>
  <w:num w:numId="10" w16cid:durableId="833835103">
    <w:abstractNumId w:val="2"/>
  </w:num>
  <w:num w:numId="11" w16cid:durableId="1413505625">
    <w:abstractNumId w:val="0"/>
  </w:num>
  <w:num w:numId="12" w16cid:durableId="2093239356">
    <w:abstractNumId w:val="5"/>
  </w:num>
  <w:num w:numId="13" w16cid:durableId="750741748">
    <w:abstractNumId w:val="7"/>
  </w:num>
  <w:num w:numId="14" w16cid:durableId="987629180">
    <w:abstractNumId w:val="20"/>
  </w:num>
  <w:num w:numId="15" w16cid:durableId="1153523014">
    <w:abstractNumId w:val="4"/>
  </w:num>
  <w:num w:numId="16" w16cid:durableId="916473593">
    <w:abstractNumId w:val="9"/>
  </w:num>
  <w:num w:numId="17" w16cid:durableId="368533293">
    <w:abstractNumId w:val="10"/>
  </w:num>
  <w:num w:numId="18" w16cid:durableId="332219345">
    <w:abstractNumId w:val="11"/>
  </w:num>
  <w:num w:numId="19" w16cid:durableId="146409892">
    <w:abstractNumId w:val="6"/>
  </w:num>
  <w:num w:numId="20" w16cid:durableId="855928769">
    <w:abstractNumId w:val="19"/>
  </w:num>
  <w:num w:numId="21" w16cid:durableId="181016919">
    <w:abstractNumId w:val="17"/>
  </w:num>
  <w:num w:numId="22" w16cid:durableId="1899704360">
    <w:abstractNumId w:val="8"/>
  </w:num>
  <w:num w:numId="23" w16cid:durableId="40600277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BE4"/>
    <w:rsid w:val="00022325"/>
    <w:rsid w:val="0002487C"/>
    <w:rsid w:val="00025E1A"/>
    <w:rsid w:val="00030647"/>
    <w:rsid w:val="00037E45"/>
    <w:rsid w:val="000400E8"/>
    <w:rsid w:val="00042BEE"/>
    <w:rsid w:val="00043F7C"/>
    <w:rsid w:val="00045235"/>
    <w:rsid w:val="00053F54"/>
    <w:rsid w:val="00055340"/>
    <w:rsid w:val="00064500"/>
    <w:rsid w:val="00064656"/>
    <w:rsid w:val="000725E5"/>
    <w:rsid w:val="00087A80"/>
    <w:rsid w:val="00092374"/>
    <w:rsid w:val="00095416"/>
    <w:rsid w:val="000B18F4"/>
    <w:rsid w:val="000B2412"/>
    <w:rsid w:val="000C0EE6"/>
    <w:rsid w:val="000C21D8"/>
    <w:rsid w:val="000D3C11"/>
    <w:rsid w:val="000D3D39"/>
    <w:rsid w:val="000D5324"/>
    <w:rsid w:val="000E0178"/>
    <w:rsid w:val="000E0B7F"/>
    <w:rsid w:val="000F4BFF"/>
    <w:rsid w:val="000F5005"/>
    <w:rsid w:val="000F7842"/>
    <w:rsid w:val="001066FB"/>
    <w:rsid w:val="001127FF"/>
    <w:rsid w:val="00113748"/>
    <w:rsid w:val="001244C2"/>
    <w:rsid w:val="001308F7"/>
    <w:rsid w:val="00131A86"/>
    <w:rsid w:val="0014442D"/>
    <w:rsid w:val="00161E9E"/>
    <w:rsid w:val="00177050"/>
    <w:rsid w:val="001946C0"/>
    <w:rsid w:val="001949D3"/>
    <w:rsid w:val="00195061"/>
    <w:rsid w:val="001A1ADC"/>
    <w:rsid w:val="001B02EC"/>
    <w:rsid w:val="001C67E5"/>
    <w:rsid w:val="001C69A4"/>
    <w:rsid w:val="001D33E5"/>
    <w:rsid w:val="001E0A5C"/>
    <w:rsid w:val="001E18F5"/>
    <w:rsid w:val="001E29DD"/>
    <w:rsid w:val="001E2DD1"/>
    <w:rsid w:val="001E5D27"/>
    <w:rsid w:val="001F31B9"/>
    <w:rsid w:val="001F31C6"/>
    <w:rsid w:val="001F3B37"/>
    <w:rsid w:val="001F52B9"/>
    <w:rsid w:val="002337D0"/>
    <w:rsid w:val="002461D2"/>
    <w:rsid w:val="00262214"/>
    <w:rsid w:val="0027297D"/>
    <w:rsid w:val="002746B6"/>
    <w:rsid w:val="00282951"/>
    <w:rsid w:val="00282994"/>
    <w:rsid w:val="002A08F9"/>
    <w:rsid w:val="002A19F2"/>
    <w:rsid w:val="002A3C08"/>
    <w:rsid w:val="002B25C5"/>
    <w:rsid w:val="002B79D6"/>
    <w:rsid w:val="002C0A88"/>
    <w:rsid w:val="002C344F"/>
    <w:rsid w:val="002C4F78"/>
    <w:rsid w:val="002D0085"/>
    <w:rsid w:val="002D7BE4"/>
    <w:rsid w:val="002F08FE"/>
    <w:rsid w:val="002F53B1"/>
    <w:rsid w:val="002F7BF6"/>
    <w:rsid w:val="003037E7"/>
    <w:rsid w:val="003105DB"/>
    <w:rsid w:val="003236DC"/>
    <w:rsid w:val="00330A8D"/>
    <w:rsid w:val="003442E1"/>
    <w:rsid w:val="003457F4"/>
    <w:rsid w:val="00347815"/>
    <w:rsid w:val="0035123A"/>
    <w:rsid w:val="00355AA4"/>
    <w:rsid w:val="0036438D"/>
    <w:rsid w:val="00373962"/>
    <w:rsid w:val="003874DC"/>
    <w:rsid w:val="003935C5"/>
    <w:rsid w:val="003938CD"/>
    <w:rsid w:val="0039520A"/>
    <w:rsid w:val="003A2D91"/>
    <w:rsid w:val="003A3055"/>
    <w:rsid w:val="003A70AC"/>
    <w:rsid w:val="003C1181"/>
    <w:rsid w:val="003D70BC"/>
    <w:rsid w:val="003E1035"/>
    <w:rsid w:val="003E2F36"/>
    <w:rsid w:val="003F11C6"/>
    <w:rsid w:val="003F4AC6"/>
    <w:rsid w:val="00417183"/>
    <w:rsid w:val="00424361"/>
    <w:rsid w:val="00425377"/>
    <w:rsid w:val="00426E6D"/>
    <w:rsid w:val="00430B0E"/>
    <w:rsid w:val="00435915"/>
    <w:rsid w:val="00440146"/>
    <w:rsid w:val="004431B4"/>
    <w:rsid w:val="004441EB"/>
    <w:rsid w:val="0044423C"/>
    <w:rsid w:val="004535CF"/>
    <w:rsid w:val="0045538F"/>
    <w:rsid w:val="00465E00"/>
    <w:rsid w:val="00481FFF"/>
    <w:rsid w:val="00484353"/>
    <w:rsid w:val="00487B9C"/>
    <w:rsid w:val="00491AD9"/>
    <w:rsid w:val="004969A6"/>
    <w:rsid w:val="004A10D5"/>
    <w:rsid w:val="004B7D94"/>
    <w:rsid w:val="004D18CC"/>
    <w:rsid w:val="004D420E"/>
    <w:rsid w:val="004D790F"/>
    <w:rsid w:val="004E1420"/>
    <w:rsid w:val="004F2BA8"/>
    <w:rsid w:val="004F451A"/>
    <w:rsid w:val="004F4C63"/>
    <w:rsid w:val="004F5448"/>
    <w:rsid w:val="005033B4"/>
    <w:rsid w:val="0050718B"/>
    <w:rsid w:val="00507710"/>
    <w:rsid w:val="005130DB"/>
    <w:rsid w:val="00513789"/>
    <w:rsid w:val="005229BB"/>
    <w:rsid w:val="00524D39"/>
    <w:rsid w:val="00532F29"/>
    <w:rsid w:val="005516B5"/>
    <w:rsid w:val="0055608B"/>
    <w:rsid w:val="0055712F"/>
    <w:rsid w:val="005572A3"/>
    <w:rsid w:val="00593962"/>
    <w:rsid w:val="00593CC2"/>
    <w:rsid w:val="005A7A00"/>
    <w:rsid w:val="005B343B"/>
    <w:rsid w:val="005B476C"/>
    <w:rsid w:val="005C0D11"/>
    <w:rsid w:val="005C3EE7"/>
    <w:rsid w:val="005C6DDC"/>
    <w:rsid w:val="005D6218"/>
    <w:rsid w:val="005D6436"/>
    <w:rsid w:val="005D7A71"/>
    <w:rsid w:val="005F5137"/>
    <w:rsid w:val="005F6D6D"/>
    <w:rsid w:val="00600E4D"/>
    <w:rsid w:val="00601E73"/>
    <w:rsid w:val="00605602"/>
    <w:rsid w:val="00610EF6"/>
    <w:rsid w:val="0062053E"/>
    <w:rsid w:val="00621DE0"/>
    <w:rsid w:val="00625906"/>
    <w:rsid w:val="00625CDE"/>
    <w:rsid w:val="00632D21"/>
    <w:rsid w:val="00645676"/>
    <w:rsid w:val="00651C27"/>
    <w:rsid w:val="00653826"/>
    <w:rsid w:val="00673331"/>
    <w:rsid w:val="006967B1"/>
    <w:rsid w:val="006A5F46"/>
    <w:rsid w:val="006A6146"/>
    <w:rsid w:val="006B1075"/>
    <w:rsid w:val="006B2986"/>
    <w:rsid w:val="006B4A56"/>
    <w:rsid w:val="006B4FE6"/>
    <w:rsid w:val="006E36F3"/>
    <w:rsid w:val="006F097C"/>
    <w:rsid w:val="006F7982"/>
    <w:rsid w:val="00705755"/>
    <w:rsid w:val="00715985"/>
    <w:rsid w:val="00730D16"/>
    <w:rsid w:val="007452C8"/>
    <w:rsid w:val="00745F90"/>
    <w:rsid w:val="00756D9D"/>
    <w:rsid w:val="00756F1C"/>
    <w:rsid w:val="00767A11"/>
    <w:rsid w:val="0077091F"/>
    <w:rsid w:val="007960FB"/>
    <w:rsid w:val="007B707F"/>
    <w:rsid w:val="007C4591"/>
    <w:rsid w:val="007C5CA2"/>
    <w:rsid w:val="007D002E"/>
    <w:rsid w:val="007D0B36"/>
    <w:rsid w:val="007D5699"/>
    <w:rsid w:val="007E01B4"/>
    <w:rsid w:val="007E0B03"/>
    <w:rsid w:val="007E5315"/>
    <w:rsid w:val="00800E8A"/>
    <w:rsid w:val="00805099"/>
    <w:rsid w:val="0081300C"/>
    <w:rsid w:val="008149C0"/>
    <w:rsid w:val="0082091C"/>
    <w:rsid w:val="0083171F"/>
    <w:rsid w:val="00836369"/>
    <w:rsid w:val="00850F86"/>
    <w:rsid w:val="00851450"/>
    <w:rsid w:val="00855216"/>
    <w:rsid w:val="0085705C"/>
    <w:rsid w:val="00873275"/>
    <w:rsid w:val="008805B7"/>
    <w:rsid w:val="00891E0F"/>
    <w:rsid w:val="00891E7E"/>
    <w:rsid w:val="008A141B"/>
    <w:rsid w:val="008A21FF"/>
    <w:rsid w:val="008A371D"/>
    <w:rsid w:val="008A4614"/>
    <w:rsid w:val="008A5454"/>
    <w:rsid w:val="008B6033"/>
    <w:rsid w:val="008C6DEB"/>
    <w:rsid w:val="008D5A07"/>
    <w:rsid w:val="008D5C90"/>
    <w:rsid w:val="008D6743"/>
    <w:rsid w:val="008F0351"/>
    <w:rsid w:val="008F0737"/>
    <w:rsid w:val="008F123C"/>
    <w:rsid w:val="008F136B"/>
    <w:rsid w:val="008F4E75"/>
    <w:rsid w:val="00900EDC"/>
    <w:rsid w:val="00901603"/>
    <w:rsid w:val="009049D9"/>
    <w:rsid w:val="009063EE"/>
    <w:rsid w:val="00911D62"/>
    <w:rsid w:val="00912CC5"/>
    <w:rsid w:val="009134D6"/>
    <w:rsid w:val="00914729"/>
    <w:rsid w:val="00917123"/>
    <w:rsid w:val="00921093"/>
    <w:rsid w:val="00921725"/>
    <w:rsid w:val="00925FAF"/>
    <w:rsid w:val="00945648"/>
    <w:rsid w:val="00947783"/>
    <w:rsid w:val="00953916"/>
    <w:rsid w:val="009552CF"/>
    <w:rsid w:val="009574C9"/>
    <w:rsid w:val="00957A0C"/>
    <w:rsid w:val="009755EB"/>
    <w:rsid w:val="00976CB8"/>
    <w:rsid w:val="00977ED3"/>
    <w:rsid w:val="00980525"/>
    <w:rsid w:val="0098260C"/>
    <w:rsid w:val="00993064"/>
    <w:rsid w:val="00994F19"/>
    <w:rsid w:val="009A0278"/>
    <w:rsid w:val="009A1043"/>
    <w:rsid w:val="009A1CE2"/>
    <w:rsid w:val="009A288D"/>
    <w:rsid w:val="009B03ED"/>
    <w:rsid w:val="009B1171"/>
    <w:rsid w:val="009B32E7"/>
    <w:rsid w:val="009C33A3"/>
    <w:rsid w:val="009C47BB"/>
    <w:rsid w:val="009C4EFC"/>
    <w:rsid w:val="009C77E3"/>
    <w:rsid w:val="009C7FB6"/>
    <w:rsid w:val="009D3702"/>
    <w:rsid w:val="009D6086"/>
    <w:rsid w:val="009E1685"/>
    <w:rsid w:val="009E5839"/>
    <w:rsid w:val="009E74DC"/>
    <w:rsid w:val="009E7774"/>
    <w:rsid w:val="009F2564"/>
    <w:rsid w:val="009F4A33"/>
    <w:rsid w:val="009F4BCD"/>
    <w:rsid w:val="009F55C3"/>
    <w:rsid w:val="009F62DE"/>
    <w:rsid w:val="00A07AC8"/>
    <w:rsid w:val="00A27AAF"/>
    <w:rsid w:val="00A312A0"/>
    <w:rsid w:val="00A412BA"/>
    <w:rsid w:val="00A43606"/>
    <w:rsid w:val="00A43E4F"/>
    <w:rsid w:val="00A43F6B"/>
    <w:rsid w:val="00A453F4"/>
    <w:rsid w:val="00A522EC"/>
    <w:rsid w:val="00A548B3"/>
    <w:rsid w:val="00A57F26"/>
    <w:rsid w:val="00A65192"/>
    <w:rsid w:val="00A670C3"/>
    <w:rsid w:val="00A67C17"/>
    <w:rsid w:val="00A7454F"/>
    <w:rsid w:val="00A8090E"/>
    <w:rsid w:val="00A90C7A"/>
    <w:rsid w:val="00A91212"/>
    <w:rsid w:val="00A96412"/>
    <w:rsid w:val="00AA14EC"/>
    <w:rsid w:val="00AA4432"/>
    <w:rsid w:val="00AC2770"/>
    <w:rsid w:val="00AC322F"/>
    <w:rsid w:val="00AF53DB"/>
    <w:rsid w:val="00AF5400"/>
    <w:rsid w:val="00B046AB"/>
    <w:rsid w:val="00B130E5"/>
    <w:rsid w:val="00B1316D"/>
    <w:rsid w:val="00B21362"/>
    <w:rsid w:val="00B264EA"/>
    <w:rsid w:val="00B268C1"/>
    <w:rsid w:val="00B30D20"/>
    <w:rsid w:val="00B356EE"/>
    <w:rsid w:val="00B361E8"/>
    <w:rsid w:val="00B36564"/>
    <w:rsid w:val="00B36704"/>
    <w:rsid w:val="00B37E1A"/>
    <w:rsid w:val="00B42084"/>
    <w:rsid w:val="00B45E97"/>
    <w:rsid w:val="00B541CD"/>
    <w:rsid w:val="00B64F4F"/>
    <w:rsid w:val="00B66C09"/>
    <w:rsid w:val="00B70C03"/>
    <w:rsid w:val="00B71598"/>
    <w:rsid w:val="00B80116"/>
    <w:rsid w:val="00B93D7B"/>
    <w:rsid w:val="00BA6634"/>
    <w:rsid w:val="00BB1AC2"/>
    <w:rsid w:val="00BB4938"/>
    <w:rsid w:val="00BB5C1F"/>
    <w:rsid w:val="00BC3342"/>
    <w:rsid w:val="00BC55F8"/>
    <w:rsid w:val="00BC7E11"/>
    <w:rsid w:val="00BD0770"/>
    <w:rsid w:val="00BE2040"/>
    <w:rsid w:val="00BE59BF"/>
    <w:rsid w:val="00BF4685"/>
    <w:rsid w:val="00C001C8"/>
    <w:rsid w:val="00C111A9"/>
    <w:rsid w:val="00C256AA"/>
    <w:rsid w:val="00C427CA"/>
    <w:rsid w:val="00C50BA7"/>
    <w:rsid w:val="00C53F9B"/>
    <w:rsid w:val="00C60A84"/>
    <w:rsid w:val="00C67769"/>
    <w:rsid w:val="00C73274"/>
    <w:rsid w:val="00C77AD2"/>
    <w:rsid w:val="00C87583"/>
    <w:rsid w:val="00CA0942"/>
    <w:rsid w:val="00CA3FC8"/>
    <w:rsid w:val="00CA56F7"/>
    <w:rsid w:val="00CB15AB"/>
    <w:rsid w:val="00CB2145"/>
    <w:rsid w:val="00CB2893"/>
    <w:rsid w:val="00CB394B"/>
    <w:rsid w:val="00CC0599"/>
    <w:rsid w:val="00CC0E57"/>
    <w:rsid w:val="00CC6BDA"/>
    <w:rsid w:val="00CD535A"/>
    <w:rsid w:val="00CD6C9F"/>
    <w:rsid w:val="00CE7339"/>
    <w:rsid w:val="00CF2526"/>
    <w:rsid w:val="00CF7C8F"/>
    <w:rsid w:val="00D05DC1"/>
    <w:rsid w:val="00D074E3"/>
    <w:rsid w:val="00D13C88"/>
    <w:rsid w:val="00D14FA8"/>
    <w:rsid w:val="00D20EE6"/>
    <w:rsid w:val="00D23BA0"/>
    <w:rsid w:val="00D431DA"/>
    <w:rsid w:val="00D45E86"/>
    <w:rsid w:val="00D47666"/>
    <w:rsid w:val="00D50491"/>
    <w:rsid w:val="00D5233E"/>
    <w:rsid w:val="00D610F3"/>
    <w:rsid w:val="00D66DFC"/>
    <w:rsid w:val="00D820EF"/>
    <w:rsid w:val="00DA46E9"/>
    <w:rsid w:val="00DB5C7E"/>
    <w:rsid w:val="00DC7338"/>
    <w:rsid w:val="00DE198E"/>
    <w:rsid w:val="00DF3A3F"/>
    <w:rsid w:val="00E01937"/>
    <w:rsid w:val="00E0292A"/>
    <w:rsid w:val="00E04708"/>
    <w:rsid w:val="00E0610C"/>
    <w:rsid w:val="00E12812"/>
    <w:rsid w:val="00E13D5D"/>
    <w:rsid w:val="00E32E42"/>
    <w:rsid w:val="00E37CF6"/>
    <w:rsid w:val="00E504F8"/>
    <w:rsid w:val="00E525BC"/>
    <w:rsid w:val="00E71D36"/>
    <w:rsid w:val="00E739C7"/>
    <w:rsid w:val="00E76F07"/>
    <w:rsid w:val="00E848BA"/>
    <w:rsid w:val="00E85735"/>
    <w:rsid w:val="00E85CE9"/>
    <w:rsid w:val="00E94C11"/>
    <w:rsid w:val="00EA068E"/>
    <w:rsid w:val="00EA5302"/>
    <w:rsid w:val="00EB44D6"/>
    <w:rsid w:val="00ED09BE"/>
    <w:rsid w:val="00ED40CE"/>
    <w:rsid w:val="00ED55EA"/>
    <w:rsid w:val="00ED5C39"/>
    <w:rsid w:val="00EE35B9"/>
    <w:rsid w:val="00EE4AB6"/>
    <w:rsid w:val="00EE5CFD"/>
    <w:rsid w:val="00EF12F7"/>
    <w:rsid w:val="00EF278F"/>
    <w:rsid w:val="00F00619"/>
    <w:rsid w:val="00F00D7A"/>
    <w:rsid w:val="00F02FE5"/>
    <w:rsid w:val="00F13633"/>
    <w:rsid w:val="00F15A6F"/>
    <w:rsid w:val="00F24B4B"/>
    <w:rsid w:val="00F2643D"/>
    <w:rsid w:val="00F26ECC"/>
    <w:rsid w:val="00F3323F"/>
    <w:rsid w:val="00F33C7A"/>
    <w:rsid w:val="00F34229"/>
    <w:rsid w:val="00F43054"/>
    <w:rsid w:val="00F4648B"/>
    <w:rsid w:val="00F46E9B"/>
    <w:rsid w:val="00F5568C"/>
    <w:rsid w:val="00F63417"/>
    <w:rsid w:val="00F70A98"/>
    <w:rsid w:val="00F755BE"/>
    <w:rsid w:val="00F85811"/>
    <w:rsid w:val="00F93ABB"/>
    <w:rsid w:val="00FA2B80"/>
    <w:rsid w:val="00FB0DBE"/>
    <w:rsid w:val="00FC2047"/>
    <w:rsid w:val="00FD33B9"/>
    <w:rsid w:val="00FD3EA8"/>
    <w:rsid w:val="00FD6CB2"/>
    <w:rsid w:val="00FD7335"/>
    <w:rsid w:val="00FE02AB"/>
    <w:rsid w:val="00FE0917"/>
    <w:rsid w:val="00FE4961"/>
    <w:rsid w:val="00FF60C9"/>
    <w:rsid w:val="00FF6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1A3AB"/>
  <w15:docId w15:val="{6E33347D-BD81-4912-AE7C-05CA90364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3B4"/>
  </w:style>
  <w:style w:type="paragraph" w:styleId="Heading1">
    <w:name w:val="heading 1"/>
    <w:basedOn w:val="Normal"/>
    <w:next w:val="Normal"/>
    <w:uiPriority w:val="1"/>
    <w:qFormat/>
    <w:pPr>
      <w:keepNext/>
      <w:keepLines/>
      <w:spacing w:before="400" w:after="120"/>
      <w:outlineLvl w:val="0"/>
    </w:pPr>
    <w:rPr>
      <w:sz w:val="40"/>
      <w:szCs w:val="40"/>
    </w:rPr>
  </w:style>
  <w:style w:type="paragraph" w:styleId="Heading2">
    <w:name w:val="heading 2"/>
    <w:basedOn w:val="Normal"/>
    <w:next w:val="Normal"/>
    <w:link w:val="Heading2Char"/>
    <w:unhideWhenUsed/>
    <w:qFormat/>
    <w:pPr>
      <w:keepNext/>
      <w:keepLines/>
      <w:spacing w:before="360" w:after="120"/>
      <w:outlineLvl w:val="1"/>
    </w:pPr>
    <w:rPr>
      <w:sz w:val="32"/>
      <w:szCs w:val="32"/>
    </w:rPr>
  </w:style>
  <w:style w:type="paragraph" w:styleId="Heading3">
    <w:name w:val="heading 3"/>
    <w:basedOn w:val="Normal"/>
    <w:next w:val="Normal"/>
    <w:link w:val="Heading3Char"/>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qFormat/>
    <w:pPr>
      <w:keepNext/>
      <w:keepLines/>
    </w:pPr>
    <w:rPr>
      <w:rFonts w:ascii="Times New Roman" w:eastAsia="Times New Roman" w:hAnsi="Times New Roman" w:cs="Times New Roman"/>
      <w:b/>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C0A88"/>
    <w:pPr>
      <w:tabs>
        <w:tab w:val="center" w:pos="4680"/>
        <w:tab w:val="right" w:pos="9360"/>
      </w:tabs>
      <w:spacing w:line="240" w:lineRule="auto"/>
    </w:pPr>
  </w:style>
  <w:style w:type="character" w:customStyle="1" w:styleId="HeaderChar">
    <w:name w:val="Header Char"/>
    <w:basedOn w:val="DefaultParagraphFont"/>
    <w:link w:val="Header"/>
    <w:uiPriority w:val="99"/>
    <w:rsid w:val="002C0A88"/>
  </w:style>
  <w:style w:type="paragraph" w:styleId="Footer">
    <w:name w:val="footer"/>
    <w:basedOn w:val="Normal"/>
    <w:link w:val="FooterChar"/>
    <w:uiPriority w:val="99"/>
    <w:unhideWhenUsed/>
    <w:rsid w:val="002C0A88"/>
    <w:pPr>
      <w:tabs>
        <w:tab w:val="center" w:pos="4680"/>
        <w:tab w:val="right" w:pos="9360"/>
      </w:tabs>
      <w:spacing w:line="240" w:lineRule="auto"/>
    </w:pPr>
  </w:style>
  <w:style w:type="character" w:customStyle="1" w:styleId="FooterChar">
    <w:name w:val="Footer Char"/>
    <w:basedOn w:val="DefaultParagraphFont"/>
    <w:link w:val="Footer"/>
    <w:uiPriority w:val="99"/>
    <w:rsid w:val="002C0A88"/>
  </w:style>
  <w:style w:type="character" w:styleId="Hyperlink">
    <w:name w:val="Hyperlink"/>
    <w:basedOn w:val="DefaultParagraphFont"/>
    <w:uiPriority w:val="99"/>
    <w:unhideWhenUsed/>
    <w:rsid w:val="007D0B36"/>
    <w:rPr>
      <w:color w:val="0000FF" w:themeColor="hyperlink"/>
      <w:u w:val="single"/>
    </w:rPr>
  </w:style>
  <w:style w:type="character" w:customStyle="1" w:styleId="UnresolvedMention1">
    <w:name w:val="Unresolved Mention1"/>
    <w:basedOn w:val="DefaultParagraphFont"/>
    <w:uiPriority w:val="99"/>
    <w:semiHidden/>
    <w:unhideWhenUsed/>
    <w:rsid w:val="007D0B36"/>
    <w:rPr>
      <w:color w:val="605E5C"/>
      <w:shd w:val="clear" w:color="auto" w:fill="E1DFDD"/>
    </w:rPr>
  </w:style>
  <w:style w:type="character" w:customStyle="1" w:styleId="fontstyle01">
    <w:name w:val="fontstyle01"/>
    <w:basedOn w:val="DefaultParagraphFont"/>
    <w:rsid w:val="00CA0942"/>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A0942"/>
    <w:rPr>
      <w:rFonts w:ascii="Times New Roman" w:hAnsi="Times New Roman" w:cs="Times New Roman" w:hint="default"/>
      <w:b w:val="0"/>
      <w:bCs w:val="0"/>
      <w:i/>
      <w:iCs/>
      <w:color w:val="000000"/>
      <w:sz w:val="24"/>
      <w:szCs w:val="24"/>
    </w:rPr>
  </w:style>
  <w:style w:type="table" w:styleId="TableGrid">
    <w:name w:val="Table Grid"/>
    <w:basedOn w:val="TableNormal"/>
    <w:uiPriority w:val="1"/>
    <w:qFormat/>
    <w:rsid w:val="00042BEE"/>
    <w:pPr>
      <w:spacing w:before="120" w:line="240" w:lineRule="auto"/>
      <w:ind w:firstLine="567"/>
      <w:jc w:val="both"/>
    </w:pPr>
    <w:rPr>
      <w:rFonts w:asciiTheme="majorHAnsi" w:eastAsiaTheme="minorHAnsi" w:hAnsiTheme="majorHAnsi" w:cstheme="minorBidi"/>
      <w:sz w:val="26"/>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Hình,bảng biểu"/>
    <w:basedOn w:val="Normal"/>
    <w:next w:val="Normal"/>
    <w:uiPriority w:val="35"/>
    <w:unhideWhenUsed/>
    <w:qFormat/>
    <w:rsid w:val="004F4C63"/>
    <w:pPr>
      <w:spacing w:after="200" w:line="240" w:lineRule="auto"/>
      <w:ind w:firstLine="567"/>
    </w:pPr>
    <w:rPr>
      <w:rFonts w:asciiTheme="majorHAnsi" w:eastAsiaTheme="minorHAnsi" w:hAnsiTheme="majorHAnsi" w:cstheme="minorBidi"/>
      <w:i/>
      <w:iCs/>
      <w:sz w:val="26"/>
      <w:szCs w:val="18"/>
      <w:lang w:val="vi-VN"/>
    </w:rPr>
  </w:style>
  <w:style w:type="paragraph" w:styleId="ListParagraph">
    <w:name w:val="List Paragraph"/>
    <w:basedOn w:val="Normal"/>
    <w:uiPriority w:val="1"/>
    <w:qFormat/>
    <w:rsid w:val="00730D16"/>
    <w:pPr>
      <w:spacing w:before="120" w:after="120" w:line="360" w:lineRule="auto"/>
      <w:ind w:left="720"/>
      <w:contextualSpacing/>
      <w:jc w:val="both"/>
    </w:pPr>
    <w:rPr>
      <w:rFonts w:asciiTheme="majorHAnsi" w:eastAsiaTheme="minorHAnsi" w:hAnsiTheme="majorHAnsi" w:cstheme="minorBidi"/>
      <w:sz w:val="26"/>
      <w:lang w:val="en-US"/>
    </w:rPr>
  </w:style>
  <w:style w:type="character" w:styleId="CommentReference">
    <w:name w:val="annotation reference"/>
    <w:basedOn w:val="DefaultParagraphFont"/>
    <w:uiPriority w:val="99"/>
    <w:semiHidden/>
    <w:unhideWhenUsed/>
    <w:rsid w:val="00E525BC"/>
    <w:rPr>
      <w:sz w:val="16"/>
      <w:szCs w:val="16"/>
    </w:rPr>
  </w:style>
  <w:style w:type="paragraph" w:styleId="CommentText">
    <w:name w:val="annotation text"/>
    <w:basedOn w:val="Normal"/>
    <w:link w:val="CommentTextChar"/>
    <w:uiPriority w:val="99"/>
    <w:unhideWhenUsed/>
    <w:rsid w:val="00E525BC"/>
    <w:pPr>
      <w:spacing w:line="240" w:lineRule="auto"/>
    </w:pPr>
    <w:rPr>
      <w:sz w:val="20"/>
      <w:szCs w:val="20"/>
    </w:rPr>
  </w:style>
  <w:style w:type="character" w:customStyle="1" w:styleId="CommentTextChar">
    <w:name w:val="Comment Text Char"/>
    <w:basedOn w:val="DefaultParagraphFont"/>
    <w:link w:val="CommentText"/>
    <w:uiPriority w:val="99"/>
    <w:rsid w:val="00E525BC"/>
    <w:rPr>
      <w:sz w:val="20"/>
      <w:szCs w:val="20"/>
    </w:rPr>
  </w:style>
  <w:style w:type="paragraph" w:styleId="CommentSubject">
    <w:name w:val="annotation subject"/>
    <w:basedOn w:val="CommentText"/>
    <w:next w:val="CommentText"/>
    <w:link w:val="CommentSubjectChar"/>
    <w:uiPriority w:val="99"/>
    <w:semiHidden/>
    <w:unhideWhenUsed/>
    <w:rsid w:val="00E525BC"/>
    <w:rPr>
      <w:b/>
      <w:bCs/>
    </w:rPr>
  </w:style>
  <w:style w:type="character" w:customStyle="1" w:styleId="CommentSubjectChar">
    <w:name w:val="Comment Subject Char"/>
    <w:basedOn w:val="CommentTextChar"/>
    <w:link w:val="CommentSubject"/>
    <w:uiPriority w:val="99"/>
    <w:semiHidden/>
    <w:rsid w:val="00E525BC"/>
    <w:rPr>
      <w:b/>
      <w:bCs/>
      <w:sz w:val="20"/>
      <w:szCs w:val="20"/>
    </w:rPr>
  </w:style>
  <w:style w:type="paragraph" w:styleId="BalloonText">
    <w:name w:val="Balloon Text"/>
    <w:basedOn w:val="Normal"/>
    <w:link w:val="BalloonTextChar"/>
    <w:uiPriority w:val="99"/>
    <w:semiHidden/>
    <w:unhideWhenUsed/>
    <w:rsid w:val="006E36F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6F3"/>
    <w:rPr>
      <w:rFonts w:ascii="Segoe UI" w:hAnsi="Segoe UI" w:cs="Segoe UI"/>
      <w:sz w:val="18"/>
      <w:szCs w:val="18"/>
    </w:rPr>
  </w:style>
  <w:style w:type="character" w:customStyle="1" w:styleId="UnresolvedMention2">
    <w:name w:val="Unresolved Mention2"/>
    <w:basedOn w:val="DefaultParagraphFont"/>
    <w:uiPriority w:val="99"/>
    <w:semiHidden/>
    <w:unhideWhenUsed/>
    <w:rsid w:val="0055712F"/>
    <w:rPr>
      <w:color w:val="605E5C"/>
      <w:shd w:val="clear" w:color="auto" w:fill="E1DFDD"/>
    </w:rPr>
  </w:style>
  <w:style w:type="paragraph" w:styleId="NormalWeb">
    <w:name w:val="Normal (Web)"/>
    <w:basedOn w:val="Normal"/>
    <w:uiPriority w:val="99"/>
    <w:unhideWhenUsed/>
    <w:rsid w:val="00B30D2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B30D20"/>
    <w:rPr>
      <w:sz w:val="32"/>
      <w:szCs w:val="32"/>
    </w:rPr>
  </w:style>
  <w:style w:type="paragraph" w:customStyle="1" w:styleId="Nidungvnbn">
    <w:name w:val="Nội dung văn bản"/>
    <w:basedOn w:val="Normal"/>
    <w:link w:val="NidungvnbnChar"/>
    <w:qFormat/>
    <w:rsid w:val="00645676"/>
    <w:pPr>
      <w:spacing w:line="360" w:lineRule="auto"/>
      <w:ind w:firstLine="720"/>
      <w:jc w:val="both"/>
    </w:pPr>
    <w:rPr>
      <w:rFonts w:ascii="Times New Roman" w:eastAsia="Times New Roman" w:hAnsi="Times New Roman" w:cs="Times New Roman"/>
      <w:sz w:val="26"/>
      <w:szCs w:val="26"/>
      <w:lang w:val="en-US"/>
    </w:rPr>
  </w:style>
  <w:style w:type="character" w:customStyle="1" w:styleId="NidungvnbnChar">
    <w:name w:val="Nội dung văn bản Char"/>
    <w:basedOn w:val="DefaultParagraphFont"/>
    <w:link w:val="Nidungvnbn"/>
    <w:rsid w:val="00645676"/>
    <w:rPr>
      <w:rFonts w:ascii="Times New Roman" w:eastAsia="Times New Roman" w:hAnsi="Times New Roman" w:cs="Times New Roman"/>
      <w:sz w:val="26"/>
      <w:szCs w:val="26"/>
      <w:lang w:val="en-US"/>
    </w:rPr>
  </w:style>
  <w:style w:type="table" w:customStyle="1" w:styleId="TableGrid1">
    <w:name w:val="Table Grid1"/>
    <w:basedOn w:val="TableNormal"/>
    <w:next w:val="TableGrid"/>
    <w:uiPriority w:val="1"/>
    <w:qFormat/>
    <w:rsid w:val="00F00D7A"/>
    <w:pPr>
      <w:spacing w:line="240" w:lineRule="auto"/>
    </w:pPr>
    <w:rPr>
      <w:rFonts w:ascii="Times New Roman" w:eastAsia="MS Mincho" w:hAnsi="Times New Roman" w:cs="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IDUNG">
    <w:name w:val="NOI DUNG"/>
    <w:basedOn w:val="BodyText"/>
    <w:qFormat/>
    <w:rsid w:val="00B42084"/>
    <w:pPr>
      <w:spacing w:before="200" w:after="0" w:line="360" w:lineRule="auto"/>
      <w:ind w:firstLine="709"/>
      <w:jc w:val="both"/>
    </w:pPr>
    <w:rPr>
      <w:rFonts w:ascii="Times New Roman" w:eastAsia="Times New Roman" w:hAnsi="Times New Roman" w:cs="Times New Roman"/>
      <w:sz w:val="26"/>
      <w:szCs w:val="26"/>
      <w:lang w:val="en-US"/>
    </w:rPr>
  </w:style>
  <w:style w:type="paragraph" w:styleId="BodyText">
    <w:name w:val="Body Text"/>
    <w:basedOn w:val="Normal"/>
    <w:link w:val="BodyTextChar"/>
    <w:uiPriority w:val="1"/>
    <w:unhideWhenUsed/>
    <w:qFormat/>
    <w:rsid w:val="00B42084"/>
    <w:pPr>
      <w:spacing w:after="120"/>
    </w:pPr>
  </w:style>
  <w:style w:type="character" w:customStyle="1" w:styleId="BodyTextChar">
    <w:name w:val="Body Text Char"/>
    <w:basedOn w:val="DefaultParagraphFont"/>
    <w:link w:val="BodyText"/>
    <w:uiPriority w:val="99"/>
    <w:rsid w:val="00B42084"/>
  </w:style>
  <w:style w:type="table" w:customStyle="1" w:styleId="TableNormal1">
    <w:name w:val="Table Normal1"/>
    <w:uiPriority w:val="2"/>
    <w:semiHidden/>
    <w:unhideWhenUsed/>
    <w:qFormat/>
    <w:rsid w:val="00A548B3"/>
    <w:pPr>
      <w:spacing w:line="240" w:lineRule="auto"/>
    </w:pPr>
    <w:rPr>
      <w:rFonts w:asciiTheme="minorHAnsi" w:eastAsiaTheme="minorHAnsi" w:hAnsiTheme="minorHAnsi" w:cstheme="minorBidi"/>
      <w:sz w:val="20"/>
      <w:szCs w:val="20"/>
    </w:rPr>
    <w:tblPr>
      <w:tblCellMar>
        <w:top w:w="0" w:type="dxa"/>
        <w:left w:w="0" w:type="dxa"/>
        <w:bottom w:w="0" w:type="dxa"/>
        <w:right w:w="0" w:type="dxa"/>
      </w:tblCellMar>
    </w:tblPr>
  </w:style>
  <w:style w:type="paragraph" w:customStyle="1" w:styleId="TableParagraph">
    <w:name w:val="Table Paragraph"/>
    <w:basedOn w:val="Normal"/>
    <w:uiPriority w:val="1"/>
    <w:qFormat/>
    <w:rsid w:val="00A548B3"/>
    <w:pPr>
      <w:widowControl w:val="0"/>
      <w:autoSpaceDE w:val="0"/>
      <w:autoSpaceDN w:val="0"/>
      <w:spacing w:line="157" w:lineRule="exact"/>
      <w:ind w:left="9"/>
      <w:jc w:val="center"/>
    </w:pPr>
    <w:rPr>
      <w:rFonts w:ascii="Times New Roman" w:eastAsia="Times New Roman" w:hAnsi="Times New Roman" w:cs="Times New Roman"/>
    </w:rPr>
  </w:style>
  <w:style w:type="character" w:customStyle="1" w:styleId="Heading3Char">
    <w:name w:val="Heading 3 Char"/>
    <w:basedOn w:val="DefaultParagraphFont"/>
    <w:link w:val="Heading3"/>
    <w:semiHidden/>
    <w:rsid w:val="00A548B3"/>
    <w:rPr>
      <w:color w:val="434343"/>
      <w:sz w:val="28"/>
      <w:szCs w:val="28"/>
    </w:rPr>
  </w:style>
  <w:style w:type="character" w:styleId="UnresolvedMention">
    <w:name w:val="Unresolved Mention"/>
    <w:basedOn w:val="DefaultParagraphFont"/>
    <w:uiPriority w:val="99"/>
    <w:semiHidden/>
    <w:unhideWhenUsed/>
    <w:rsid w:val="00030647"/>
    <w:rPr>
      <w:color w:val="605E5C"/>
      <w:shd w:val="clear" w:color="auto" w:fill="E1DFDD"/>
    </w:rPr>
  </w:style>
  <w:style w:type="paragraph" w:styleId="Revision">
    <w:name w:val="Revision"/>
    <w:hidden/>
    <w:uiPriority w:val="99"/>
    <w:semiHidden/>
    <w:rsid w:val="002B25C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246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2636191.huy@student.iuh.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5062E-2C6C-4BE5-95CA-5F7DF2BB0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15</Pages>
  <Words>6966</Words>
  <Characters>39709</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PhamThiThiet</dc:creator>
  <cp:lastModifiedBy>Lê Quốc Huy</cp:lastModifiedBy>
  <cp:revision>5</cp:revision>
  <dcterms:created xsi:type="dcterms:W3CDTF">2024-03-30T11:55:00Z</dcterms:created>
  <dcterms:modified xsi:type="dcterms:W3CDTF">2024-03-31T06:29:00Z</dcterms:modified>
</cp:coreProperties>
</file>